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D8F" w:rsidRDefault="004850AE" w:rsidP="00514272">
      <w:pPr>
        <w:pStyle w:val="a4"/>
      </w:pPr>
      <w:r>
        <w:fldChar w:fldCharType="begin"/>
      </w:r>
      <w:r>
        <w:instrText xml:space="preserve"> SUBJECT  \* MERGEFORMAT </w:instrText>
      </w:r>
      <w:r>
        <w:fldChar w:fldCharType="separate"/>
      </w:r>
      <w:r w:rsidR="0049478D">
        <w:rPr>
          <w:rFonts w:hint="eastAsia"/>
        </w:rPr>
        <w:t>&lt;</w:t>
      </w:r>
      <w:r w:rsidR="00AE42F7">
        <w:rPr>
          <w:rFonts w:hint="eastAsia"/>
        </w:rPr>
        <w:t>省</w:t>
      </w:r>
      <w:r w:rsidR="00AE42F7">
        <w:t>人力资源</w:t>
      </w:r>
      <w:r w:rsidR="003C4C00">
        <w:rPr>
          <w:rFonts w:hint="eastAsia"/>
        </w:rPr>
        <w:t>市场</w:t>
      </w:r>
      <w:r w:rsidR="00AE42F7">
        <w:rPr>
          <w:rFonts w:hint="eastAsia"/>
        </w:rPr>
        <w:t>数据</w:t>
      </w:r>
      <w:r w:rsidR="00AE42F7">
        <w:t>采集系统</w:t>
      </w:r>
      <w:r w:rsidR="00AE42F7">
        <w:rPr>
          <w:rFonts w:hint="eastAsia"/>
        </w:rPr>
        <w:t xml:space="preserve"> </w:t>
      </w:r>
      <w:r w:rsidR="0049478D">
        <w:rPr>
          <w:rFonts w:hint="eastAsia"/>
        </w:rPr>
        <w:t>&gt;</w:t>
      </w:r>
      <w:r>
        <w:fldChar w:fldCharType="end"/>
      </w:r>
    </w:p>
    <w:p w:rsidR="00317D8F" w:rsidRDefault="004850AE">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AE42F7">
        <w:rPr>
          <w:rFonts w:ascii="Arial" w:hAnsi="Arial" w:hint="eastAsia"/>
        </w:rPr>
        <w:t>软件需求规格</w:t>
      </w:r>
      <w:r w:rsidR="00AE42F7">
        <w:rPr>
          <w:rFonts w:ascii="Arial" w:hAnsi="Arial"/>
        </w:rPr>
        <w:t>说明书</w:t>
      </w:r>
      <w:r>
        <w:rPr>
          <w:rFonts w:ascii="Arial" w:hAnsi="Arial"/>
        </w:rPr>
        <w:fldChar w:fldCharType="end"/>
      </w:r>
    </w:p>
    <w:p w:rsidR="00317D8F" w:rsidRDefault="00317D8F"/>
    <w:p w:rsidR="00317D8F" w:rsidRDefault="00317D8F"/>
    <w:p w:rsidR="00317D8F" w:rsidRDefault="004850AE">
      <w:pPr>
        <w:pStyle w:val="a4"/>
        <w:jc w:val="right"/>
        <w:rPr>
          <w:sz w:val="28"/>
        </w:rPr>
      </w:pPr>
      <w:r>
        <w:rPr>
          <w:rFonts w:hint="eastAsia"/>
          <w:sz w:val="28"/>
        </w:rPr>
        <w:t>版本</w:t>
      </w:r>
      <w:r>
        <w:rPr>
          <w:rFonts w:ascii="Arial" w:hAnsi="Arial"/>
          <w:sz w:val="28"/>
        </w:rPr>
        <w:t xml:space="preserve"> &lt;1.0&gt;</w:t>
      </w:r>
    </w:p>
    <w:p w:rsidR="00317D8F" w:rsidRDefault="00317D8F">
      <w:pPr>
        <w:pStyle w:val="a4"/>
        <w:rPr>
          <w:sz w:val="28"/>
        </w:rPr>
      </w:pPr>
    </w:p>
    <w:p w:rsidR="00317D8F" w:rsidRDefault="00317D8F">
      <w:pPr>
        <w:jc w:val="right"/>
      </w:pPr>
    </w:p>
    <w:p w:rsidR="00317D8F" w:rsidRPr="007A6496" w:rsidRDefault="00317D8F" w:rsidP="006B69DD"/>
    <w:p w:rsidR="00317D8F" w:rsidRDefault="006B69DD" w:rsidP="006B69DD">
      <w:pPr>
        <w:sectPr w:rsidR="00317D8F">
          <w:headerReference w:type="default" r:id="rId8"/>
          <w:pgSz w:w="12240" w:h="15840" w:code="1"/>
          <w:pgMar w:top="1440" w:right="1440" w:bottom="1440" w:left="1440" w:header="720" w:footer="720" w:gutter="0"/>
          <w:cols w:space="720"/>
          <w:vAlign w:val="center"/>
        </w:sectPr>
      </w:pPr>
      <w:r>
        <w:rPr>
          <w:noProof/>
        </w:rPr>
        <mc:AlternateContent>
          <mc:Choice Requires="wps">
            <w:drawing>
              <wp:anchor distT="45720" distB="45720" distL="114300" distR="114300" simplePos="0" relativeHeight="251659264" behindDoc="0" locked="0" layoutInCell="1" allowOverlap="1" wp14:anchorId="23CAE87A" wp14:editId="3A45630B">
                <wp:simplePos x="0" y="0"/>
                <wp:positionH relativeFrom="column">
                  <wp:posOffset>2490470</wp:posOffset>
                </wp:positionH>
                <wp:positionV relativeFrom="paragraph">
                  <wp:posOffset>3116580</wp:posOffset>
                </wp:positionV>
                <wp:extent cx="2360930" cy="1404620"/>
                <wp:effectExtent l="0" t="0" r="1270" b="952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6B69DD" w:rsidRDefault="006B69DD" w:rsidP="006B69DD">
                            <w:r>
                              <w:rPr>
                                <w:rFonts w:hint="eastAsia"/>
                              </w:rPr>
                              <w:t>组长</w:t>
                            </w:r>
                            <w:r>
                              <w:t>：王晓颖</w:t>
                            </w:r>
                          </w:p>
                          <w:p w:rsidR="006B69DD" w:rsidRDefault="006B69DD" w:rsidP="006B69DD">
                            <w:r>
                              <w:rPr>
                                <w:rFonts w:hint="eastAsia"/>
                              </w:rPr>
                              <w:t>组员</w:t>
                            </w:r>
                            <w:r>
                              <w:t>：胡</w:t>
                            </w:r>
                            <w:r>
                              <w:rPr>
                                <w:rFonts w:hint="eastAsia"/>
                              </w:rPr>
                              <w:t xml:space="preserve">  </w:t>
                            </w:r>
                            <w:proofErr w:type="gramStart"/>
                            <w:r>
                              <w:t>蓉</w:t>
                            </w:r>
                            <w:proofErr w:type="gramEnd"/>
                          </w:p>
                          <w:p w:rsidR="006B69DD" w:rsidRDefault="006B69DD" w:rsidP="006B69DD">
                            <w:r>
                              <w:t xml:space="preserve">      </w:t>
                            </w:r>
                            <w:proofErr w:type="gramStart"/>
                            <w:r>
                              <w:rPr>
                                <w:rFonts w:hint="eastAsia"/>
                              </w:rPr>
                              <w:t>胥</w:t>
                            </w:r>
                            <w:proofErr w:type="gramEnd"/>
                            <w:r>
                              <w:rPr>
                                <w:rFonts w:hint="eastAsia"/>
                              </w:rPr>
                              <w:t xml:space="preserve">  玲</w:t>
                            </w:r>
                          </w:p>
                          <w:p w:rsidR="006B69DD" w:rsidRDefault="006B69DD" w:rsidP="006B69DD">
                            <w:r>
                              <w:rPr>
                                <w:rFonts w:hint="eastAsia"/>
                              </w:rPr>
                              <w:t xml:space="preserve">      刘哲湘</w:t>
                            </w:r>
                          </w:p>
                          <w:p w:rsidR="006B69DD" w:rsidRPr="007D4075" w:rsidRDefault="006B69DD" w:rsidP="006B69DD">
                            <w:r>
                              <w:rPr>
                                <w:rFonts w:hint="eastAsia"/>
                              </w:rPr>
                              <w:t xml:space="preserve">      陈治中</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3CAE87A" id="_x0000_t202" coordsize="21600,21600" o:spt="202" path="m,l,21600r21600,l21600,xe">
                <v:stroke joinstyle="miter"/>
                <v:path gradientshapeok="t" o:connecttype="rect"/>
              </v:shapetype>
              <v:shape id="文本框 2" o:spid="_x0000_s1026" type="#_x0000_t202" style="position:absolute;margin-left:196.1pt;margin-top:245.4pt;width:185.9pt;height:110.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" stroked="f">
                <v:textbox style="mso-fit-shape-to-text:t">
                  <w:txbxContent>
                    <w:p w:rsidR="006B69DD" w:rsidRDefault="006B69DD" w:rsidP="006B69DD">
                      <w:r>
                        <w:rPr>
                          <w:rFonts w:hint="eastAsia"/>
                        </w:rPr>
                        <w:t>组长</w:t>
                      </w:r>
                      <w:r>
                        <w:t>：王晓颖</w:t>
                      </w:r>
                    </w:p>
                    <w:p w:rsidR="006B69DD" w:rsidRDefault="006B69DD" w:rsidP="006B69DD">
                      <w:r>
                        <w:rPr>
                          <w:rFonts w:hint="eastAsia"/>
                        </w:rPr>
                        <w:t>组员</w:t>
                      </w:r>
                      <w:r>
                        <w:t>：胡</w:t>
                      </w:r>
                      <w:r>
                        <w:rPr>
                          <w:rFonts w:hint="eastAsia"/>
                        </w:rPr>
                        <w:t xml:space="preserve">  </w:t>
                      </w:r>
                      <w:proofErr w:type="gramStart"/>
                      <w:r>
                        <w:t>蓉</w:t>
                      </w:r>
                      <w:proofErr w:type="gramEnd"/>
                    </w:p>
                    <w:p w:rsidR="006B69DD" w:rsidRDefault="006B69DD" w:rsidP="006B69DD">
                      <w:r>
                        <w:t xml:space="preserve">      </w:t>
                      </w:r>
                      <w:proofErr w:type="gramStart"/>
                      <w:r>
                        <w:rPr>
                          <w:rFonts w:hint="eastAsia"/>
                        </w:rPr>
                        <w:t>胥</w:t>
                      </w:r>
                      <w:proofErr w:type="gramEnd"/>
                      <w:r>
                        <w:rPr>
                          <w:rFonts w:hint="eastAsia"/>
                        </w:rPr>
                        <w:t xml:space="preserve">  玲</w:t>
                      </w:r>
                    </w:p>
                    <w:p w:rsidR="006B69DD" w:rsidRDefault="006B69DD" w:rsidP="006B69DD">
                      <w:r>
                        <w:rPr>
                          <w:rFonts w:hint="eastAsia"/>
                        </w:rPr>
                        <w:t xml:space="preserve">      刘哲湘</w:t>
                      </w:r>
                    </w:p>
                    <w:p w:rsidR="006B69DD" w:rsidRPr="007D4075" w:rsidRDefault="006B69DD" w:rsidP="006B69DD">
                      <w:r>
                        <w:rPr>
                          <w:rFonts w:hint="eastAsia"/>
                        </w:rPr>
                        <w:t xml:space="preserve">      陈治中</w:t>
                      </w:r>
                    </w:p>
                  </w:txbxContent>
                </v:textbox>
                <w10:wrap type="square"/>
              </v:shape>
            </w:pict>
          </mc:Fallback>
        </mc:AlternateContent>
      </w:r>
    </w:p>
    <w:p w:rsidR="00317D8F" w:rsidRDefault="004850AE">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17D8F">
        <w:tc>
          <w:tcPr>
            <w:tcW w:w="2304" w:type="dxa"/>
          </w:tcPr>
          <w:p w:rsidR="00317D8F" w:rsidRDefault="004850AE">
            <w:pPr>
              <w:pStyle w:val="Tabletext"/>
              <w:jc w:val="center"/>
              <w:rPr>
                <w:b/>
              </w:rPr>
            </w:pPr>
            <w:r>
              <w:rPr>
                <w:rFonts w:hint="eastAsia"/>
                <w:b/>
              </w:rPr>
              <w:t>日期</w:t>
            </w:r>
          </w:p>
        </w:tc>
        <w:tc>
          <w:tcPr>
            <w:tcW w:w="1152" w:type="dxa"/>
          </w:tcPr>
          <w:p w:rsidR="00317D8F" w:rsidRDefault="004850AE">
            <w:pPr>
              <w:pStyle w:val="Tabletext"/>
              <w:jc w:val="center"/>
              <w:rPr>
                <w:b/>
              </w:rPr>
            </w:pPr>
            <w:r>
              <w:rPr>
                <w:rFonts w:hint="eastAsia"/>
                <w:b/>
              </w:rPr>
              <w:t>版本</w:t>
            </w:r>
          </w:p>
        </w:tc>
        <w:tc>
          <w:tcPr>
            <w:tcW w:w="3744" w:type="dxa"/>
          </w:tcPr>
          <w:p w:rsidR="00317D8F" w:rsidRDefault="004850AE">
            <w:pPr>
              <w:pStyle w:val="Tabletext"/>
              <w:jc w:val="center"/>
              <w:rPr>
                <w:b/>
              </w:rPr>
            </w:pPr>
            <w:r>
              <w:rPr>
                <w:rFonts w:hint="eastAsia"/>
                <w:b/>
              </w:rPr>
              <w:t>说明</w:t>
            </w:r>
          </w:p>
        </w:tc>
        <w:tc>
          <w:tcPr>
            <w:tcW w:w="2304" w:type="dxa"/>
          </w:tcPr>
          <w:p w:rsidR="00317D8F" w:rsidRDefault="004850AE">
            <w:pPr>
              <w:pStyle w:val="Tabletext"/>
              <w:jc w:val="center"/>
              <w:rPr>
                <w:b/>
              </w:rPr>
            </w:pPr>
            <w:r>
              <w:rPr>
                <w:rFonts w:hint="eastAsia"/>
                <w:b/>
              </w:rPr>
              <w:t>作者</w:t>
            </w:r>
          </w:p>
        </w:tc>
      </w:tr>
      <w:tr w:rsidR="00317D8F">
        <w:tc>
          <w:tcPr>
            <w:tcW w:w="2304" w:type="dxa"/>
          </w:tcPr>
          <w:p w:rsidR="00317D8F" w:rsidRDefault="00283376">
            <w:pPr>
              <w:pStyle w:val="Tabletext"/>
            </w:pPr>
            <w:r>
              <w:rPr>
                <w:rFonts w:hint="eastAsia"/>
              </w:rPr>
              <w:t>17</w:t>
            </w:r>
            <w:r w:rsidR="004850AE">
              <w:rPr>
                <w:rFonts w:ascii="Times New Roman"/>
              </w:rPr>
              <w:t>/</w:t>
            </w:r>
            <w:r>
              <w:rPr>
                <w:rFonts w:hint="eastAsia"/>
              </w:rPr>
              <w:t>11</w:t>
            </w:r>
            <w:r w:rsidR="004850AE">
              <w:rPr>
                <w:rFonts w:ascii="Times New Roman"/>
              </w:rPr>
              <w:t>/</w:t>
            </w:r>
            <w:r>
              <w:rPr>
                <w:rFonts w:hint="eastAsia"/>
              </w:rPr>
              <w:t>2015</w:t>
            </w:r>
          </w:p>
        </w:tc>
        <w:tc>
          <w:tcPr>
            <w:tcW w:w="1152" w:type="dxa"/>
          </w:tcPr>
          <w:p w:rsidR="00317D8F" w:rsidRDefault="004850AE" w:rsidP="00283376">
            <w:pPr>
              <w:pStyle w:val="Tabletext"/>
            </w:pPr>
            <w:r>
              <w:t>&lt;</w:t>
            </w:r>
            <w:r w:rsidR="00283376">
              <w:t>0.1</w:t>
            </w:r>
            <w:r>
              <w:t>&gt;</w:t>
            </w:r>
          </w:p>
        </w:tc>
        <w:tc>
          <w:tcPr>
            <w:tcW w:w="3744" w:type="dxa"/>
          </w:tcPr>
          <w:p w:rsidR="00317D8F" w:rsidRDefault="00283376">
            <w:pPr>
              <w:pStyle w:val="Tabletext"/>
            </w:pPr>
            <w:r>
              <w:rPr>
                <w:rFonts w:ascii="Times New Roman" w:hint="eastAsia"/>
              </w:rPr>
              <w:t>完成</w:t>
            </w:r>
            <w:r>
              <w:rPr>
                <w:rFonts w:ascii="Times New Roman"/>
              </w:rPr>
              <w:t>部分功能需求</w:t>
            </w:r>
          </w:p>
        </w:tc>
        <w:tc>
          <w:tcPr>
            <w:tcW w:w="2304" w:type="dxa"/>
          </w:tcPr>
          <w:p w:rsidR="00317D8F" w:rsidRDefault="006B69DD">
            <w:pPr>
              <w:pStyle w:val="Tabletext"/>
              <w:rPr>
                <w:rFonts w:hint="eastAsia"/>
              </w:rPr>
            </w:pPr>
            <w:r>
              <w:rPr>
                <w:rFonts w:ascii="Times New Roman" w:hint="eastAsia"/>
              </w:rPr>
              <w:t>王晓颖</w:t>
            </w:r>
            <w:r>
              <w:rPr>
                <w:rFonts w:ascii="Times New Roman" w:hint="eastAsia"/>
              </w:rPr>
              <w:t xml:space="preserve"> </w:t>
            </w:r>
            <w:r>
              <w:rPr>
                <w:rFonts w:ascii="Times New Roman" w:hint="eastAsia"/>
              </w:rPr>
              <w:t>胡蓉</w:t>
            </w:r>
            <w:r>
              <w:rPr>
                <w:rFonts w:ascii="Times New Roman" w:hint="eastAsia"/>
              </w:rPr>
              <w:t xml:space="preserve"> </w:t>
            </w:r>
            <w:r>
              <w:rPr>
                <w:rFonts w:ascii="Times New Roman" w:hint="eastAsia"/>
              </w:rPr>
              <w:t>刘</w:t>
            </w:r>
            <w:proofErr w:type="gramStart"/>
            <w:r>
              <w:rPr>
                <w:rFonts w:ascii="Times New Roman" w:hint="eastAsia"/>
              </w:rPr>
              <w:t>哲湘</w:t>
            </w:r>
            <w:r>
              <w:rPr>
                <w:rFonts w:ascii="Times New Roman" w:hint="eastAsia"/>
              </w:rPr>
              <w:t xml:space="preserve"> </w:t>
            </w:r>
            <w:r>
              <w:rPr>
                <w:rFonts w:ascii="Times New Roman" w:hint="eastAsia"/>
              </w:rPr>
              <w:t>胥</w:t>
            </w:r>
            <w:proofErr w:type="gramEnd"/>
            <w:r>
              <w:rPr>
                <w:rFonts w:ascii="Times New Roman" w:hint="eastAsia"/>
              </w:rPr>
              <w:t>玲</w:t>
            </w:r>
            <w:r>
              <w:rPr>
                <w:rFonts w:ascii="Times New Roman" w:hint="eastAsia"/>
              </w:rPr>
              <w:t xml:space="preserve"> </w:t>
            </w:r>
            <w:r>
              <w:rPr>
                <w:rFonts w:ascii="Times New Roman" w:hint="eastAsia"/>
              </w:rPr>
              <w:t>陈治中</w:t>
            </w:r>
          </w:p>
        </w:tc>
      </w:tr>
      <w:tr w:rsidR="00317D8F">
        <w:tc>
          <w:tcPr>
            <w:tcW w:w="2304" w:type="dxa"/>
          </w:tcPr>
          <w:p w:rsidR="00317D8F" w:rsidRDefault="00283376">
            <w:pPr>
              <w:pStyle w:val="Tabletext"/>
            </w:pPr>
            <w:r>
              <w:rPr>
                <w:rFonts w:hint="eastAsia"/>
              </w:rPr>
              <w:t>24/11/2015</w:t>
            </w:r>
          </w:p>
        </w:tc>
        <w:tc>
          <w:tcPr>
            <w:tcW w:w="1152" w:type="dxa"/>
          </w:tcPr>
          <w:p w:rsidR="00317D8F" w:rsidRDefault="00283376">
            <w:pPr>
              <w:pStyle w:val="Tabletext"/>
            </w:pPr>
            <w:r>
              <w:t>&lt;0.1&gt;</w:t>
            </w:r>
          </w:p>
        </w:tc>
        <w:tc>
          <w:tcPr>
            <w:tcW w:w="3744" w:type="dxa"/>
          </w:tcPr>
          <w:p w:rsidR="00317D8F" w:rsidRDefault="00283376">
            <w:pPr>
              <w:pStyle w:val="Tabletext"/>
            </w:pPr>
            <w:r>
              <w:rPr>
                <w:rFonts w:hint="eastAsia"/>
              </w:rPr>
              <w:t>完成非</w:t>
            </w:r>
            <w:r>
              <w:t>功能性需求</w:t>
            </w:r>
          </w:p>
        </w:tc>
        <w:tc>
          <w:tcPr>
            <w:tcW w:w="2304" w:type="dxa"/>
          </w:tcPr>
          <w:p w:rsidR="00317D8F" w:rsidRDefault="006B69DD">
            <w:pPr>
              <w:pStyle w:val="Tabletext"/>
            </w:pPr>
            <w:r>
              <w:rPr>
                <w:rFonts w:ascii="Times New Roman" w:hint="eastAsia"/>
              </w:rPr>
              <w:t>王晓颖</w:t>
            </w:r>
            <w:r>
              <w:rPr>
                <w:rFonts w:ascii="Times New Roman" w:hint="eastAsia"/>
              </w:rPr>
              <w:t xml:space="preserve"> </w:t>
            </w:r>
            <w:r>
              <w:rPr>
                <w:rFonts w:ascii="Times New Roman" w:hint="eastAsia"/>
              </w:rPr>
              <w:t>胡蓉</w:t>
            </w:r>
            <w:r>
              <w:rPr>
                <w:rFonts w:ascii="Times New Roman" w:hint="eastAsia"/>
              </w:rPr>
              <w:t xml:space="preserve"> </w:t>
            </w:r>
            <w:r>
              <w:rPr>
                <w:rFonts w:ascii="Times New Roman" w:hint="eastAsia"/>
              </w:rPr>
              <w:t>刘</w:t>
            </w:r>
            <w:proofErr w:type="gramStart"/>
            <w:r>
              <w:rPr>
                <w:rFonts w:ascii="Times New Roman" w:hint="eastAsia"/>
              </w:rPr>
              <w:t>哲湘</w:t>
            </w:r>
            <w:r>
              <w:rPr>
                <w:rFonts w:ascii="Times New Roman" w:hint="eastAsia"/>
              </w:rPr>
              <w:t xml:space="preserve"> </w:t>
            </w:r>
            <w:r>
              <w:rPr>
                <w:rFonts w:ascii="Times New Roman" w:hint="eastAsia"/>
              </w:rPr>
              <w:t>胥</w:t>
            </w:r>
            <w:proofErr w:type="gramEnd"/>
            <w:r>
              <w:rPr>
                <w:rFonts w:ascii="Times New Roman" w:hint="eastAsia"/>
              </w:rPr>
              <w:t>玲</w:t>
            </w:r>
            <w:r>
              <w:rPr>
                <w:rFonts w:ascii="Times New Roman" w:hint="eastAsia"/>
              </w:rPr>
              <w:t xml:space="preserve"> </w:t>
            </w:r>
            <w:r>
              <w:rPr>
                <w:rFonts w:ascii="Times New Roman" w:hint="eastAsia"/>
              </w:rPr>
              <w:t>陈治中</w:t>
            </w:r>
          </w:p>
        </w:tc>
      </w:tr>
      <w:tr w:rsidR="00317D8F">
        <w:tc>
          <w:tcPr>
            <w:tcW w:w="2304" w:type="dxa"/>
          </w:tcPr>
          <w:p w:rsidR="00317D8F" w:rsidRDefault="00283376">
            <w:pPr>
              <w:pStyle w:val="Tabletext"/>
            </w:pPr>
            <w:r>
              <w:rPr>
                <w:rFonts w:hint="eastAsia"/>
              </w:rPr>
              <w:t>1/12/2015</w:t>
            </w:r>
          </w:p>
        </w:tc>
        <w:tc>
          <w:tcPr>
            <w:tcW w:w="1152" w:type="dxa"/>
          </w:tcPr>
          <w:p w:rsidR="00317D8F" w:rsidRDefault="00283376" w:rsidP="006B69DD">
            <w:pPr>
              <w:pStyle w:val="Tabletext"/>
            </w:pPr>
            <w:r>
              <w:t>&lt;</w:t>
            </w:r>
            <w:r w:rsidR="006B69DD">
              <w:t>0.2</w:t>
            </w:r>
            <w:r>
              <w:t>&gt;</w:t>
            </w:r>
          </w:p>
        </w:tc>
        <w:tc>
          <w:tcPr>
            <w:tcW w:w="3744" w:type="dxa"/>
          </w:tcPr>
          <w:p w:rsidR="00317D8F" w:rsidRDefault="006B69DD">
            <w:pPr>
              <w:pStyle w:val="Tabletext"/>
              <w:rPr>
                <w:rFonts w:hint="eastAsia"/>
              </w:rPr>
            </w:pPr>
            <w:r>
              <w:rPr>
                <w:rFonts w:hint="eastAsia"/>
              </w:rPr>
              <w:t>修改备案</w:t>
            </w:r>
            <w:r>
              <w:t>功能</w:t>
            </w:r>
          </w:p>
        </w:tc>
        <w:tc>
          <w:tcPr>
            <w:tcW w:w="2304" w:type="dxa"/>
          </w:tcPr>
          <w:p w:rsidR="00317D8F" w:rsidRDefault="006B69DD">
            <w:pPr>
              <w:pStyle w:val="Tabletext"/>
            </w:pPr>
            <w:r>
              <w:rPr>
                <w:rFonts w:ascii="Times New Roman" w:hint="eastAsia"/>
              </w:rPr>
              <w:t>王晓颖</w:t>
            </w:r>
            <w:r>
              <w:rPr>
                <w:rFonts w:ascii="Times New Roman" w:hint="eastAsia"/>
              </w:rPr>
              <w:t xml:space="preserve"> </w:t>
            </w:r>
            <w:r>
              <w:rPr>
                <w:rFonts w:ascii="Times New Roman" w:hint="eastAsia"/>
              </w:rPr>
              <w:t>胡蓉</w:t>
            </w:r>
            <w:r>
              <w:rPr>
                <w:rFonts w:ascii="Times New Roman" w:hint="eastAsia"/>
              </w:rPr>
              <w:t xml:space="preserve"> </w:t>
            </w:r>
            <w:r>
              <w:rPr>
                <w:rFonts w:ascii="Times New Roman" w:hint="eastAsia"/>
              </w:rPr>
              <w:t>刘</w:t>
            </w:r>
            <w:proofErr w:type="gramStart"/>
            <w:r>
              <w:rPr>
                <w:rFonts w:ascii="Times New Roman" w:hint="eastAsia"/>
              </w:rPr>
              <w:t>哲湘</w:t>
            </w:r>
            <w:r>
              <w:rPr>
                <w:rFonts w:ascii="Times New Roman" w:hint="eastAsia"/>
              </w:rPr>
              <w:t xml:space="preserve"> </w:t>
            </w:r>
            <w:r>
              <w:rPr>
                <w:rFonts w:ascii="Times New Roman" w:hint="eastAsia"/>
              </w:rPr>
              <w:t>胥</w:t>
            </w:r>
            <w:proofErr w:type="gramEnd"/>
            <w:r>
              <w:rPr>
                <w:rFonts w:ascii="Times New Roman" w:hint="eastAsia"/>
              </w:rPr>
              <w:t>玲</w:t>
            </w:r>
            <w:r>
              <w:rPr>
                <w:rFonts w:ascii="Times New Roman" w:hint="eastAsia"/>
              </w:rPr>
              <w:t xml:space="preserve"> </w:t>
            </w:r>
            <w:r>
              <w:rPr>
                <w:rFonts w:ascii="Times New Roman" w:hint="eastAsia"/>
              </w:rPr>
              <w:t>陈治中</w:t>
            </w:r>
          </w:p>
        </w:tc>
      </w:tr>
      <w:tr w:rsidR="006B69DD">
        <w:tc>
          <w:tcPr>
            <w:tcW w:w="2304" w:type="dxa"/>
          </w:tcPr>
          <w:p w:rsidR="006B69DD" w:rsidRDefault="006B69DD">
            <w:pPr>
              <w:pStyle w:val="Tabletext"/>
              <w:rPr>
                <w:rFonts w:hint="eastAsia"/>
              </w:rPr>
            </w:pPr>
            <w:r>
              <w:t>3</w:t>
            </w:r>
            <w:r>
              <w:rPr>
                <w:rFonts w:hint="eastAsia"/>
              </w:rPr>
              <w:t>/12/2015</w:t>
            </w:r>
          </w:p>
        </w:tc>
        <w:tc>
          <w:tcPr>
            <w:tcW w:w="1152" w:type="dxa"/>
          </w:tcPr>
          <w:p w:rsidR="006B69DD" w:rsidRDefault="006B69DD" w:rsidP="006B69DD">
            <w:pPr>
              <w:pStyle w:val="Tabletext"/>
              <w:rPr>
                <w:rFonts w:hint="eastAsia"/>
              </w:rPr>
            </w:pPr>
            <w:r>
              <w:rPr>
                <w:rFonts w:hint="eastAsia"/>
              </w:rPr>
              <w:t>&lt;</w:t>
            </w:r>
            <w:r>
              <w:t>0.3</w:t>
            </w:r>
            <w:r>
              <w:rPr>
                <w:rFonts w:hint="eastAsia"/>
              </w:rPr>
              <w:t>&gt;</w:t>
            </w:r>
          </w:p>
        </w:tc>
        <w:tc>
          <w:tcPr>
            <w:tcW w:w="3744" w:type="dxa"/>
          </w:tcPr>
          <w:p w:rsidR="006B69DD" w:rsidRDefault="006B69DD">
            <w:pPr>
              <w:pStyle w:val="Tabletext"/>
              <w:rPr>
                <w:rFonts w:hint="eastAsia"/>
              </w:rPr>
            </w:pPr>
            <w:r>
              <w:rPr>
                <w:rFonts w:hint="eastAsia"/>
              </w:rPr>
              <w:t>修改报表</w:t>
            </w:r>
            <w:r>
              <w:t>功能</w:t>
            </w:r>
          </w:p>
        </w:tc>
        <w:tc>
          <w:tcPr>
            <w:tcW w:w="2304" w:type="dxa"/>
          </w:tcPr>
          <w:p w:rsidR="006B69DD" w:rsidRDefault="006B69DD">
            <w:pPr>
              <w:pStyle w:val="Tabletext"/>
              <w:rPr>
                <w:rFonts w:ascii="Times New Roman" w:hint="eastAsia"/>
              </w:rPr>
            </w:pPr>
            <w:r>
              <w:rPr>
                <w:rFonts w:ascii="Times New Roman" w:hint="eastAsia"/>
              </w:rPr>
              <w:t>王晓颖</w:t>
            </w:r>
            <w:r>
              <w:rPr>
                <w:rFonts w:ascii="Times New Roman" w:hint="eastAsia"/>
              </w:rPr>
              <w:t xml:space="preserve"> </w:t>
            </w:r>
            <w:r>
              <w:rPr>
                <w:rFonts w:ascii="Times New Roman" w:hint="eastAsia"/>
              </w:rPr>
              <w:t>胡蓉</w:t>
            </w:r>
            <w:r>
              <w:rPr>
                <w:rFonts w:ascii="Times New Roman" w:hint="eastAsia"/>
              </w:rPr>
              <w:t xml:space="preserve"> </w:t>
            </w:r>
            <w:r>
              <w:rPr>
                <w:rFonts w:ascii="Times New Roman" w:hint="eastAsia"/>
              </w:rPr>
              <w:t>刘</w:t>
            </w:r>
            <w:proofErr w:type="gramStart"/>
            <w:r>
              <w:rPr>
                <w:rFonts w:ascii="Times New Roman" w:hint="eastAsia"/>
              </w:rPr>
              <w:t>哲湘</w:t>
            </w:r>
            <w:r>
              <w:rPr>
                <w:rFonts w:ascii="Times New Roman" w:hint="eastAsia"/>
              </w:rPr>
              <w:t xml:space="preserve"> </w:t>
            </w:r>
            <w:r>
              <w:rPr>
                <w:rFonts w:ascii="Times New Roman" w:hint="eastAsia"/>
              </w:rPr>
              <w:t>胥</w:t>
            </w:r>
            <w:proofErr w:type="gramEnd"/>
            <w:r>
              <w:rPr>
                <w:rFonts w:ascii="Times New Roman" w:hint="eastAsia"/>
              </w:rPr>
              <w:t>玲</w:t>
            </w:r>
            <w:r>
              <w:rPr>
                <w:rFonts w:ascii="Times New Roman" w:hint="eastAsia"/>
              </w:rPr>
              <w:t xml:space="preserve"> </w:t>
            </w:r>
            <w:r>
              <w:rPr>
                <w:rFonts w:ascii="Times New Roman" w:hint="eastAsia"/>
              </w:rPr>
              <w:t>陈治中</w:t>
            </w:r>
          </w:p>
        </w:tc>
      </w:tr>
      <w:tr w:rsidR="00317D8F">
        <w:tc>
          <w:tcPr>
            <w:tcW w:w="2304" w:type="dxa"/>
          </w:tcPr>
          <w:p w:rsidR="00317D8F" w:rsidRDefault="00283376">
            <w:pPr>
              <w:pStyle w:val="Tabletext"/>
            </w:pPr>
            <w:r>
              <w:t>5</w:t>
            </w:r>
            <w:r>
              <w:rPr>
                <w:rFonts w:hint="eastAsia"/>
              </w:rPr>
              <w:t>/12/2015</w:t>
            </w:r>
          </w:p>
        </w:tc>
        <w:tc>
          <w:tcPr>
            <w:tcW w:w="1152" w:type="dxa"/>
          </w:tcPr>
          <w:p w:rsidR="00317D8F" w:rsidRDefault="00283376" w:rsidP="00283376">
            <w:pPr>
              <w:pStyle w:val="Tabletext"/>
            </w:pPr>
            <w:r>
              <w:t>&lt;1.0&gt;</w:t>
            </w:r>
          </w:p>
        </w:tc>
        <w:tc>
          <w:tcPr>
            <w:tcW w:w="3744" w:type="dxa"/>
          </w:tcPr>
          <w:p w:rsidR="00317D8F" w:rsidRDefault="00283376">
            <w:pPr>
              <w:pStyle w:val="Tabletext"/>
            </w:pPr>
            <w:r>
              <w:rPr>
                <w:rFonts w:hint="eastAsia"/>
              </w:rPr>
              <w:t>修改</w:t>
            </w:r>
            <w:r>
              <w:t>部分功能需求</w:t>
            </w:r>
          </w:p>
        </w:tc>
        <w:tc>
          <w:tcPr>
            <w:tcW w:w="2304" w:type="dxa"/>
          </w:tcPr>
          <w:p w:rsidR="00317D8F" w:rsidRDefault="006B69DD">
            <w:pPr>
              <w:pStyle w:val="Tabletext"/>
            </w:pPr>
            <w:r>
              <w:rPr>
                <w:rFonts w:ascii="Times New Roman" w:hint="eastAsia"/>
              </w:rPr>
              <w:t>王晓颖</w:t>
            </w:r>
            <w:r>
              <w:rPr>
                <w:rFonts w:ascii="Times New Roman" w:hint="eastAsia"/>
              </w:rPr>
              <w:t xml:space="preserve"> </w:t>
            </w:r>
            <w:r>
              <w:rPr>
                <w:rFonts w:ascii="Times New Roman" w:hint="eastAsia"/>
              </w:rPr>
              <w:t>胡蓉</w:t>
            </w:r>
            <w:r>
              <w:rPr>
                <w:rFonts w:ascii="Times New Roman" w:hint="eastAsia"/>
              </w:rPr>
              <w:t xml:space="preserve"> </w:t>
            </w:r>
            <w:r>
              <w:rPr>
                <w:rFonts w:ascii="Times New Roman" w:hint="eastAsia"/>
              </w:rPr>
              <w:t>刘</w:t>
            </w:r>
            <w:proofErr w:type="gramStart"/>
            <w:r>
              <w:rPr>
                <w:rFonts w:ascii="Times New Roman" w:hint="eastAsia"/>
              </w:rPr>
              <w:t>哲湘</w:t>
            </w:r>
            <w:r>
              <w:rPr>
                <w:rFonts w:ascii="Times New Roman" w:hint="eastAsia"/>
              </w:rPr>
              <w:t xml:space="preserve"> </w:t>
            </w:r>
            <w:r>
              <w:rPr>
                <w:rFonts w:ascii="Times New Roman" w:hint="eastAsia"/>
              </w:rPr>
              <w:t>胥</w:t>
            </w:r>
            <w:proofErr w:type="gramEnd"/>
            <w:r>
              <w:rPr>
                <w:rFonts w:ascii="Times New Roman" w:hint="eastAsia"/>
              </w:rPr>
              <w:t>玲</w:t>
            </w:r>
            <w:r>
              <w:rPr>
                <w:rFonts w:ascii="Times New Roman" w:hint="eastAsia"/>
              </w:rPr>
              <w:t xml:space="preserve"> </w:t>
            </w:r>
            <w:r>
              <w:rPr>
                <w:rFonts w:ascii="Times New Roman" w:hint="eastAsia"/>
              </w:rPr>
              <w:t>陈治中</w:t>
            </w:r>
          </w:p>
        </w:tc>
      </w:tr>
    </w:tbl>
    <w:p w:rsidR="00317D8F" w:rsidRDefault="00317D8F"/>
    <w:p w:rsidR="00317D8F" w:rsidRDefault="004850AE">
      <w:pPr>
        <w:pStyle w:val="a4"/>
      </w:pPr>
      <w:r>
        <w:br w:type="page"/>
      </w:r>
      <w:r>
        <w:rPr>
          <w:rFonts w:hint="eastAsia"/>
        </w:rPr>
        <w:lastRenderedPageBreak/>
        <w:t>目录</w:t>
      </w:r>
    </w:p>
    <w:p w:rsidR="00CD7FFD" w:rsidRDefault="004850AE">
      <w:pPr>
        <w:pStyle w:val="10"/>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CD7FFD">
        <w:rPr>
          <w:noProof/>
        </w:rPr>
        <w:t>1.</w:t>
      </w:r>
      <w:r w:rsidR="00CD7FFD">
        <w:rPr>
          <w:rFonts w:asciiTheme="minorHAnsi" w:eastAsiaTheme="minorEastAsia" w:hAnsiTheme="minorHAnsi" w:cstheme="minorBidi"/>
          <w:noProof/>
          <w:kern w:val="2"/>
          <w:sz w:val="21"/>
          <w:szCs w:val="22"/>
        </w:rPr>
        <w:tab/>
      </w:r>
      <w:r w:rsidR="00CD7FFD">
        <w:rPr>
          <w:rFonts w:hint="eastAsia"/>
          <w:noProof/>
        </w:rPr>
        <w:t>简介</w:t>
      </w:r>
      <w:r w:rsidR="00CD7FFD">
        <w:rPr>
          <w:noProof/>
        </w:rPr>
        <w:tab/>
      </w:r>
      <w:r w:rsidR="00CD7FFD">
        <w:rPr>
          <w:noProof/>
        </w:rPr>
        <w:fldChar w:fldCharType="begin"/>
      </w:r>
      <w:r w:rsidR="00CD7FFD">
        <w:rPr>
          <w:noProof/>
        </w:rPr>
        <w:instrText xml:space="preserve"> PAGEREF _Toc439598502 \h </w:instrText>
      </w:r>
      <w:r w:rsidR="00CD7FFD">
        <w:rPr>
          <w:noProof/>
        </w:rPr>
      </w:r>
      <w:r w:rsidR="00CD7FFD">
        <w:rPr>
          <w:noProof/>
        </w:rPr>
        <w:fldChar w:fldCharType="separate"/>
      </w:r>
      <w:r w:rsidR="00CD7FFD">
        <w:rPr>
          <w:noProof/>
        </w:rPr>
        <w:t>4</w:t>
      </w:r>
      <w:r w:rsidR="00CD7FFD">
        <w:rPr>
          <w:noProof/>
        </w:rPr>
        <w:fldChar w:fldCharType="end"/>
      </w:r>
    </w:p>
    <w:p w:rsidR="00CD7FFD" w:rsidRDefault="00CD7FFD">
      <w:pPr>
        <w:pStyle w:val="20"/>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rFonts w:hint="eastAsia"/>
          <w:noProof/>
        </w:rPr>
        <w:t>目的</w:t>
      </w:r>
      <w:r>
        <w:rPr>
          <w:noProof/>
        </w:rPr>
        <w:tab/>
      </w:r>
      <w:r>
        <w:rPr>
          <w:noProof/>
        </w:rPr>
        <w:fldChar w:fldCharType="begin"/>
      </w:r>
      <w:r>
        <w:rPr>
          <w:noProof/>
        </w:rPr>
        <w:instrText xml:space="preserve"> PAGEREF _Toc439598503 \h </w:instrText>
      </w:r>
      <w:r>
        <w:rPr>
          <w:noProof/>
        </w:rPr>
      </w:r>
      <w:r>
        <w:rPr>
          <w:noProof/>
        </w:rPr>
        <w:fldChar w:fldCharType="separate"/>
      </w:r>
      <w:r>
        <w:rPr>
          <w:noProof/>
        </w:rPr>
        <w:t>4</w:t>
      </w:r>
      <w:r>
        <w:rPr>
          <w:noProof/>
        </w:rPr>
        <w:fldChar w:fldCharType="end"/>
      </w:r>
    </w:p>
    <w:p w:rsidR="00CD7FFD" w:rsidRDefault="00CD7FFD">
      <w:pPr>
        <w:pStyle w:val="20"/>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rFonts w:hint="eastAsia"/>
          <w:noProof/>
        </w:rPr>
        <w:t>范围</w:t>
      </w:r>
      <w:r>
        <w:rPr>
          <w:noProof/>
        </w:rPr>
        <w:tab/>
      </w:r>
      <w:r>
        <w:rPr>
          <w:noProof/>
        </w:rPr>
        <w:fldChar w:fldCharType="begin"/>
      </w:r>
      <w:r>
        <w:rPr>
          <w:noProof/>
        </w:rPr>
        <w:instrText xml:space="preserve"> PAGEREF _Toc439598504 \h </w:instrText>
      </w:r>
      <w:r>
        <w:rPr>
          <w:noProof/>
        </w:rPr>
      </w:r>
      <w:r>
        <w:rPr>
          <w:noProof/>
        </w:rPr>
        <w:fldChar w:fldCharType="separate"/>
      </w:r>
      <w:r>
        <w:rPr>
          <w:noProof/>
        </w:rPr>
        <w:t>4</w:t>
      </w:r>
      <w:r>
        <w:rPr>
          <w:noProof/>
        </w:rPr>
        <w:fldChar w:fldCharType="end"/>
      </w:r>
    </w:p>
    <w:p w:rsidR="00CD7FFD" w:rsidRDefault="00CD7FFD">
      <w:pPr>
        <w:pStyle w:val="20"/>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_Toc439598505 \h </w:instrText>
      </w:r>
      <w:r>
        <w:rPr>
          <w:noProof/>
        </w:rPr>
      </w:r>
      <w:r>
        <w:rPr>
          <w:noProof/>
        </w:rPr>
        <w:fldChar w:fldCharType="separate"/>
      </w:r>
      <w:r>
        <w:rPr>
          <w:noProof/>
        </w:rPr>
        <w:t>4</w:t>
      </w:r>
      <w:r>
        <w:rPr>
          <w:noProof/>
        </w:rPr>
        <w:fldChar w:fldCharType="end"/>
      </w:r>
    </w:p>
    <w:p w:rsidR="00CD7FFD" w:rsidRDefault="00CD7FFD">
      <w:pPr>
        <w:pStyle w:val="20"/>
        <w:tabs>
          <w:tab w:val="left" w:pos="1000"/>
        </w:tabs>
        <w:rPr>
          <w:rFonts w:asciiTheme="minorHAnsi" w:eastAsiaTheme="minorEastAsia" w:hAnsiTheme="minorHAnsi" w:cstheme="minorBidi"/>
          <w:noProof/>
          <w:kern w:val="2"/>
          <w:sz w:val="21"/>
          <w:szCs w:val="22"/>
        </w:rPr>
      </w:pPr>
      <w:r>
        <w:rPr>
          <w:noProof/>
        </w:rPr>
        <w:t>1.4</w:t>
      </w:r>
      <w:r>
        <w:rPr>
          <w:rFonts w:asciiTheme="minorHAnsi" w:eastAsiaTheme="minorEastAsia" w:hAnsiTheme="minorHAnsi" w:cstheme="minorBidi"/>
          <w:noProof/>
          <w:kern w:val="2"/>
          <w:sz w:val="21"/>
          <w:szCs w:val="22"/>
        </w:rPr>
        <w:tab/>
      </w:r>
      <w:r>
        <w:rPr>
          <w:rFonts w:hint="eastAsia"/>
          <w:noProof/>
        </w:rPr>
        <w:t>参考资料</w:t>
      </w:r>
      <w:r>
        <w:rPr>
          <w:noProof/>
        </w:rPr>
        <w:tab/>
      </w:r>
      <w:r>
        <w:rPr>
          <w:noProof/>
        </w:rPr>
        <w:fldChar w:fldCharType="begin"/>
      </w:r>
      <w:r>
        <w:rPr>
          <w:noProof/>
        </w:rPr>
        <w:instrText xml:space="preserve"> PAGEREF _Toc439598506 \h </w:instrText>
      </w:r>
      <w:r>
        <w:rPr>
          <w:noProof/>
        </w:rPr>
      </w:r>
      <w:r>
        <w:rPr>
          <w:noProof/>
        </w:rPr>
        <w:fldChar w:fldCharType="separate"/>
      </w:r>
      <w:r>
        <w:rPr>
          <w:noProof/>
        </w:rPr>
        <w:t>4</w:t>
      </w:r>
      <w:r>
        <w:rPr>
          <w:noProof/>
        </w:rPr>
        <w:fldChar w:fldCharType="end"/>
      </w:r>
    </w:p>
    <w:p w:rsidR="00CD7FFD" w:rsidRDefault="00CD7FFD">
      <w:pPr>
        <w:pStyle w:val="20"/>
        <w:tabs>
          <w:tab w:val="left" w:pos="1000"/>
        </w:tabs>
        <w:rPr>
          <w:rFonts w:asciiTheme="minorHAnsi" w:eastAsiaTheme="minorEastAsia" w:hAnsiTheme="minorHAnsi" w:cstheme="minorBidi"/>
          <w:noProof/>
          <w:kern w:val="2"/>
          <w:sz w:val="21"/>
          <w:szCs w:val="22"/>
        </w:rPr>
      </w:pPr>
      <w:r>
        <w:rPr>
          <w:noProof/>
        </w:rPr>
        <w:t>1.5</w:t>
      </w:r>
      <w:r>
        <w:rPr>
          <w:rFonts w:asciiTheme="minorHAnsi" w:eastAsiaTheme="minorEastAsia" w:hAnsiTheme="minorHAnsi" w:cstheme="minorBidi"/>
          <w:noProof/>
          <w:kern w:val="2"/>
          <w:sz w:val="21"/>
          <w:szCs w:val="22"/>
        </w:rPr>
        <w:tab/>
      </w:r>
      <w:r>
        <w:rPr>
          <w:rFonts w:hint="eastAsia"/>
          <w:noProof/>
        </w:rPr>
        <w:t>概述</w:t>
      </w:r>
      <w:r>
        <w:rPr>
          <w:noProof/>
        </w:rPr>
        <w:tab/>
      </w:r>
      <w:r>
        <w:rPr>
          <w:noProof/>
        </w:rPr>
        <w:fldChar w:fldCharType="begin"/>
      </w:r>
      <w:r>
        <w:rPr>
          <w:noProof/>
        </w:rPr>
        <w:instrText xml:space="preserve"> PAGEREF _Toc439598507 \h </w:instrText>
      </w:r>
      <w:r>
        <w:rPr>
          <w:noProof/>
        </w:rPr>
      </w:r>
      <w:r>
        <w:rPr>
          <w:noProof/>
        </w:rPr>
        <w:fldChar w:fldCharType="separate"/>
      </w:r>
      <w:r>
        <w:rPr>
          <w:noProof/>
        </w:rPr>
        <w:t>4</w:t>
      </w:r>
      <w:r>
        <w:rPr>
          <w:noProof/>
        </w:rPr>
        <w:fldChar w:fldCharType="end"/>
      </w:r>
    </w:p>
    <w:p w:rsidR="00CD7FFD" w:rsidRDefault="00CD7FFD">
      <w:pPr>
        <w:pStyle w:val="10"/>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rFonts w:hint="eastAsia"/>
          <w:noProof/>
        </w:rPr>
        <w:t>整体说明</w:t>
      </w:r>
      <w:r>
        <w:rPr>
          <w:noProof/>
        </w:rPr>
        <w:tab/>
      </w:r>
      <w:r>
        <w:rPr>
          <w:noProof/>
        </w:rPr>
        <w:fldChar w:fldCharType="begin"/>
      </w:r>
      <w:r>
        <w:rPr>
          <w:noProof/>
        </w:rPr>
        <w:instrText xml:space="preserve"> PAGEREF _Toc439598508 \h </w:instrText>
      </w:r>
      <w:r>
        <w:rPr>
          <w:noProof/>
        </w:rPr>
      </w:r>
      <w:r>
        <w:rPr>
          <w:noProof/>
        </w:rPr>
        <w:fldChar w:fldCharType="separate"/>
      </w:r>
      <w:r>
        <w:rPr>
          <w:noProof/>
        </w:rPr>
        <w:t>4</w:t>
      </w:r>
      <w:r>
        <w:rPr>
          <w:noProof/>
        </w:rPr>
        <w:fldChar w:fldCharType="end"/>
      </w:r>
    </w:p>
    <w:p w:rsidR="00CD7FFD" w:rsidRDefault="00CD7FFD">
      <w:pPr>
        <w:pStyle w:val="20"/>
        <w:tabs>
          <w:tab w:val="left" w:pos="1000"/>
        </w:tabs>
        <w:rPr>
          <w:rFonts w:asciiTheme="minorHAnsi" w:eastAsiaTheme="minorEastAsia" w:hAnsiTheme="minorHAnsi" w:cstheme="minorBidi"/>
          <w:noProof/>
          <w:kern w:val="2"/>
          <w:sz w:val="21"/>
          <w:szCs w:val="22"/>
        </w:rPr>
      </w:pPr>
      <w:r>
        <w:rPr>
          <w:noProof/>
        </w:rPr>
        <w:t>2.1</w:t>
      </w:r>
      <w:r>
        <w:rPr>
          <w:rFonts w:asciiTheme="minorHAnsi" w:eastAsiaTheme="minorEastAsia" w:hAnsiTheme="minorHAnsi" w:cstheme="minorBidi"/>
          <w:noProof/>
          <w:kern w:val="2"/>
          <w:sz w:val="21"/>
          <w:szCs w:val="22"/>
        </w:rPr>
        <w:tab/>
      </w:r>
      <w:r>
        <w:rPr>
          <w:rFonts w:hint="eastAsia"/>
          <w:noProof/>
        </w:rPr>
        <w:t>产品总体效果</w:t>
      </w:r>
      <w:r>
        <w:rPr>
          <w:noProof/>
        </w:rPr>
        <w:tab/>
      </w:r>
      <w:r>
        <w:rPr>
          <w:noProof/>
        </w:rPr>
        <w:fldChar w:fldCharType="begin"/>
      </w:r>
      <w:r>
        <w:rPr>
          <w:noProof/>
        </w:rPr>
        <w:instrText xml:space="preserve"> PAGEREF _Toc439598509 \h </w:instrText>
      </w:r>
      <w:r>
        <w:rPr>
          <w:noProof/>
        </w:rPr>
      </w:r>
      <w:r>
        <w:rPr>
          <w:noProof/>
        </w:rPr>
        <w:fldChar w:fldCharType="separate"/>
      </w:r>
      <w:r>
        <w:rPr>
          <w:noProof/>
        </w:rPr>
        <w:t>4</w:t>
      </w:r>
      <w:r>
        <w:rPr>
          <w:noProof/>
        </w:rPr>
        <w:fldChar w:fldCharType="end"/>
      </w:r>
    </w:p>
    <w:p w:rsidR="00CD7FFD" w:rsidRDefault="00CD7FFD">
      <w:pPr>
        <w:pStyle w:val="20"/>
        <w:tabs>
          <w:tab w:val="left" w:pos="1000"/>
        </w:tabs>
        <w:rPr>
          <w:rFonts w:asciiTheme="minorHAnsi" w:eastAsiaTheme="minorEastAsia" w:hAnsiTheme="minorHAnsi" w:cstheme="minorBidi"/>
          <w:noProof/>
          <w:kern w:val="2"/>
          <w:sz w:val="21"/>
          <w:szCs w:val="22"/>
        </w:rPr>
      </w:pPr>
      <w:r>
        <w:rPr>
          <w:noProof/>
        </w:rPr>
        <w:t>2.2</w:t>
      </w:r>
      <w:r>
        <w:rPr>
          <w:rFonts w:asciiTheme="minorHAnsi" w:eastAsiaTheme="minorEastAsia" w:hAnsiTheme="minorHAnsi" w:cstheme="minorBidi"/>
          <w:noProof/>
          <w:kern w:val="2"/>
          <w:sz w:val="21"/>
          <w:szCs w:val="22"/>
        </w:rPr>
        <w:tab/>
      </w:r>
      <w:r>
        <w:rPr>
          <w:rFonts w:hint="eastAsia"/>
          <w:noProof/>
        </w:rPr>
        <w:t>产品功能</w:t>
      </w:r>
      <w:r>
        <w:rPr>
          <w:noProof/>
        </w:rPr>
        <w:tab/>
      </w:r>
      <w:r>
        <w:rPr>
          <w:noProof/>
        </w:rPr>
        <w:fldChar w:fldCharType="begin"/>
      </w:r>
      <w:r>
        <w:rPr>
          <w:noProof/>
        </w:rPr>
        <w:instrText xml:space="preserve"> PAGEREF _Toc439598510 \h </w:instrText>
      </w:r>
      <w:r>
        <w:rPr>
          <w:noProof/>
        </w:rPr>
      </w:r>
      <w:r>
        <w:rPr>
          <w:noProof/>
        </w:rPr>
        <w:fldChar w:fldCharType="separate"/>
      </w:r>
      <w:r>
        <w:rPr>
          <w:noProof/>
        </w:rPr>
        <w:t>4</w:t>
      </w:r>
      <w:r>
        <w:rPr>
          <w:noProof/>
        </w:rPr>
        <w:fldChar w:fldCharType="end"/>
      </w:r>
    </w:p>
    <w:p w:rsidR="00CD7FFD" w:rsidRDefault="00CD7FFD">
      <w:pPr>
        <w:pStyle w:val="20"/>
        <w:tabs>
          <w:tab w:val="left" w:pos="1000"/>
        </w:tabs>
        <w:rPr>
          <w:rFonts w:asciiTheme="minorHAnsi" w:eastAsiaTheme="minorEastAsia" w:hAnsiTheme="minorHAnsi" w:cstheme="minorBidi"/>
          <w:noProof/>
          <w:kern w:val="2"/>
          <w:sz w:val="21"/>
          <w:szCs w:val="22"/>
        </w:rPr>
      </w:pPr>
      <w:r>
        <w:rPr>
          <w:noProof/>
        </w:rPr>
        <w:t>2.3</w:t>
      </w:r>
      <w:r>
        <w:rPr>
          <w:rFonts w:asciiTheme="minorHAnsi" w:eastAsiaTheme="minorEastAsia" w:hAnsiTheme="minorHAnsi" w:cstheme="minorBidi"/>
          <w:noProof/>
          <w:kern w:val="2"/>
          <w:sz w:val="21"/>
          <w:szCs w:val="22"/>
        </w:rPr>
        <w:tab/>
      </w:r>
      <w:r>
        <w:rPr>
          <w:rFonts w:hint="eastAsia"/>
          <w:noProof/>
        </w:rPr>
        <w:t>用户特征</w:t>
      </w:r>
      <w:r>
        <w:rPr>
          <w:noProof/>
        </w:rPr>
        <w:tab/>
      </w:r>
      <w:r>
        <w:rPr>
          <w:noProof/>
        </w:rPr>
        <w:fldChar w:fldCharType="begin"/>
      </w:r>
      <w:r>
        <w:rPr>
          <w:noProof/>
        </w:rPr>
        <w:instrText xml:space="preserve"> PAGEREF _Toc439598511 \h </w:instrText>
      </w:r>
      <w:r>
        <w:rPr>
          <w:noProof/>
        </w:rPr>
      </w:r>
      <w:r>
        <w:rPr>
          <w:noProof/>
        </w:rPr>
        <w:fldChar w:fldCharType="separate"/>
      </w:r>
      <w:r>
        <w:rPr>
          <w:noProof/>
        </w:rPr>
        <w:t>4</w:t>
      </w:r>
      <w:r>
        <w:rPr>
          <w:noProof/>
        </w:rPr>
        <w:fldChar w:fldCharType="end"/>
      </w:r>
    </w:p>
    <w:p w:rsidR="00CD7FFD" w:rsidRDefault="00CD7FFD">
      <w:pPr>
        <w:pStyle w:val="20"/>
        <w:tabs>
          <w:tab w:val="left" w:pos="1000"/>
        </w:tabs>
        <w:rPr>
          <w:rFonts w:asciiTheme="minorHAnsi" w:eastAsiaTheme="minorEastAsia" w:hAnsiTheme="minorHAnsi" w:cstheme="minorBidi"/>
          <w:noProof/>
          <w:kern w:val="2"/>
          <w:sz w:val="21"/>
          <w:szCs w:val="22"/>
        </w:rPr>
      </w:pPr>
      <w:r>
        <w:rPr>
          <w:noProof/>
        </w:rPr>
        <w:t>2.4</w:t>
      </w:r>
      <w:r>
        <w:rPr>
          <w:rFonts w:asciiTheme="minorHAnsi" w:eastAsiaTheme="minorEastAsia" w:hAnsiTheme="minorHAnsi" w:cstheme="minorBidi"/>
          <w:noProof/>
          <w:kern w:val="2"/>
          <w:sz w:val="21"/>
          <w:szCs w:val="22"/>
        </w:rPr>
        <w:tab/>
      </w:r>
      <w:r>
        <w:rPr>
          <w:rFonts w:hint="eastAsia"/>
          <w:noProof/>
        </w:rPr>
        <w:t>约束</w:t>
      </w:r>
      <w:r>
        <w:rPr>
          <w:noProof/>
        </w:rPr>
        <w:tab/>
      </w:r>
      <w:r>
        <w:rPr>
          <w:noProof/>
        </w:rPr>
        <w:fldChar w:fldCharType="begin"/>
      </w:r>
      <w:r>
        <w:rPr>
          <w:noProof/>
        </w:rPr>
        <w:instrText xml:space="preserve"> PAGEREF _Toc439598512 \h </w:instrText>
      </w:r>
      <w:r>
        <w:rPr>
          <w:noProof/>
        </w:rPr>
      </w:r>
      <w:r>
        <w:rPr>
          <w:noProof/>
        </w:rPr>
        <w:fldChar w:fldCharType="separate"/>
      </w:r>
      <w:r>
        <w:rPr>
          <w:noProof/>
        </w:rPr>
        <w:t>5</w:t>
      </w:r>
      <w:r>
        <w:rPr>
          <w:noProof/>
        </w:rPr>
        <w:fldChar w:fldCharType="end"/>
      </w:r>
    </w:p>
    <w:p w:rsidR="00CD7FFD" w:rsidRDefault="00CD7FFD">
      <w:pPr>
        <w:pStyle w:val="10"/>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rFonts w:hint="eastAsia"/>
          <w:noProof/>
        </w:rPr>
        <w:t>具体需求</w:t>
      </w:r>
      <w:r>
        <w:rPr>
          <w:noProof/>
        </w:rPr>
        <w:tab/>
      </w:r>
      <w:r>
        <w:rPr>
          <w:noProof/>
        </w:rPr>
        <w:fldChar w:fldCharType="begin"/>
      </w:r>
      <w:r>
        <w:rPr>
          <w:noProof/>
        </w:rPr>
        <w:instrText xml:space="preserve"> PAGEREF _Toc439598513 \h </w:instrText>
      </w:r>
      <w:r>
        <w:rPr>
          <w:noProof/>
        </w:rPr>
      </w:r>
      <w:r>
        <w:rPr>
          <w:noProof/>
        </w:rPr>
        <w:fldChar w:fldCharType="separate"/>
      </w:r>
      <w:r>
        <w:rPr>
          <w:noProof/>
        </w:rPr>
        <w:t>5</w:t>
      </w:r>
      <w:r>
        <w:rPr>
          <w:noProof/>
        </w:rPr>
        <w:fldChar w:fldCharType="end"/>
      </w:r>
    </w:p>
    <w:p w:rsidR="00CD7FFD" w:rsidRDefault="00CD7FFD">
      <w:pPr>
        <w:pStyle w:val="20"/>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rFonts w:hint="eastAsia"/>
          <w:noProof/>
        </w:rPr>
        <w:t>功能</w:t>
      </w:r>
      <w:r>
        <w:rPr>
          <w:noProof/>
        </w:rPr>
        <w:tab/>
      </w:r>
      <w:r>
        <w:rPr>
          <w:noProof/>
        </w:rPr>
        <w:fldChar w:fldCharType="begin"/>
      </w:r>
      <w:r>
        <w:rPr>
          <w:noProof/>
        </w:rPr>
        <w:instrText xml:space="preserve"> PAGEREF _Toc439598514 \h </w:instrText>
      </w:r>
      <w:r>
        <w:rPr>
          <w:noProof/>
        </w:rPr>
      </w:r>
      <w:r>
        <w:rPr>
          <w:noProof/>
        </w:rPr>
        <w:fldChar w:fldCharType="separate"/>
      </w:r>
      <w:r>
        <w:rPr>
          <w:noProof/>
        </w:rPr>
        <w:t>5</w:t>
      </w:r>
      <w:r>
        <w:rPr>
          <w:noProof/>
        </w:rPr>
        <w:fldChar w:fldCharType="end"/>
      </w:r>
    </w:p>
    <w:p w:rsidR="00CD7FFD" w:rsidRDefault="00CD7FFD">
      <w:pPr>
        <w:pStyle w:val="30"/>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rFonts w:hint="eastAsia"/>
          <w:noProof/>
        </w:rPr>
        <w:t>用户登录模块</w:t>
      </w:r>
      <w:r>
        <w:rPr>
          <w:noProof/>
        </w:rPr>
        <w:tab/>
      </w:r>
      <w:r>
        <w:rPr>
          <w:noProof/>
        </w:rPr>
        <w:fldChar w:fldCharType="begin"/>
      </w:r>
      <w:r>
        <w:rPr>
          <w:noProof/>
        </w:rPr>
        <w:instrText xml:space="preserve"> PAGEREF _Toc439598515 \h </w:instrText>
      </w:r>
      <w:r>
        <w:rPr>
          <w:noProof/>
        </w:rPr>
      </w:r>
      <w:r>
        <w:rPr>
          <w:noProof/>
        </w:rPr>
        <w:fldChar w:fldCharType="separate"/>
      </w:r>
      <w:r>
        <w:rPr>
          <w:noProof/>
        </w:rPr>
        <w:t>6</w:t>
      </w:r>
      <w:r>
        <w:rPr>
          <w:noProof/>
        </w:rPr>
        <w:fldChar w:fldCharType="end"/>
      </w:r>
    </w:p>
    <w:p w:rsidR="00CD7FFD" w:rsidRDefault="00CD7FFD">
      <w:pPr>
        <w:pStyle w:val="30"/>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rFonts w:hint="eastAsia"/>
          <w:noProof/>
        </w:rPr>
        <w:t>人力资源市场用户模块</w:t>
      </w:r>
      <w:r>
        <w:rPr>
          <w:noProof/>
        </w:rPr>
        <w:tab/>
      </w:r>
      <w:r>
        <w:rPr>
          <w:noProof/>
        </w:rPr>
        <w:fldChar w:fldCharType="begin"/>
      </w:r>
      <w:r>
        <w:rPr>
          <w:noProof/>
        </w:rPr>
        <w:instrText xml:space="preserve"> PAGEREF _Toc439598516 \h </w:instrText>
      </w:r>
      <w:r>
        <w:rPr>
          <w:noProof/>
        </w:rPr>
      </w:r>
      <w:r>
        <w:rPr>
          <w:noProof/>
        </w:rPr>
        <w:fldChar w:fldCharType="separate"/>
      </w:r>
      <w:r>
        <w:rPr>
          <w:noProof/>
        </w:rPr>
        <w:t>7</w:t>
      </w:r>
      <w:r>
        <w:rPr>
          <w:noProof/>
        </w:rPr>
        <w:fldChar w:fldCharType="end"/>
      </w:r>
    </w:p>
    <w:p w:rsidR="00CD7FFD" w:rsidRDefault="00CD7FFD">
      <w:pPr>
        <w:pStyle w:val="30"/>
        <w:rPr>
          <w:rFonts w:asciiTheme="minorHAnsi" w:eastAsiaTheme="minorEastAsia" w:hAnsiTheme="minorHAnsi" w:cstheme="minorBidi"/>
          <w:noProof/>
          <w:kern w:val="2"/>
          <w:sz w:val="21"/>
          <w:szCs w:val="22"/>
        </w:rPr>
      </w:pPr>
      <w:r>
        <w:rPr>
          <w:noProof/>
        </w:rPr>
        <w:t>3.1.3</w:t>
      </w:r>
      <w:r>
        <w:rPr>
          <w:rFonts w:asciiTheme="minorHAnsi" w:eastAsiaTheme="minorEastAsia" w:hAnsiTheme="minorHAnsi" w:cstheme="minorBidi"/>
          <w:noProof/>
          <w:kern w:val="2"/>
          <w:sz w:val="21"/>
          <w:szCs w:val="22"/>
        </w:rPr>
        <w:tab/>
      </w:r>
      <w:r>
        <w:rPr>
          <w:rFonts w:hint="eastAsia"/>
          <w:noProof/>
        </w:rPr>
        <w:t>市级用户模块</w:t>
      </w:r>
      <w:r>
        <w:rPr>
          <w:noProof/>
        </w:rPr>
        <w:tab/>
      </w:r>
      <w:r>
        <w:rPr>
          <w:noProof/>
        </w:rPr>
        <w:fldChar w:fldCharType="begin"/>
      </w:r>
      <w:r>
        <w:rPr>
          <w:noProof/>
        </w:rPr>
        <w:instrText xml:space="preserve"> PAGEREF _Toc439598517 \h </w:instrText>
      </w:r>
      <w:r>
        <w:rPr>
          <w:noProof/>
        </w:rPr>
      </w:r>
      <w:r>
        <w:rPr>
          <w:noProof/>
        </w:rPr>
        <w:fldChar w:fldCharType="separate"/>
      </w:r>
      <w:r>
        <w:rPr>
          <w:noProof/>
        </w:rPr>
        <w:t>10</w:t>
      </w:r>
      <w:r>
        <w:rPr>
          <w:noProof/>
        </w:rPr>
        <w:fldChar w:fldCharType="end"/>
      </w:r>
    </w:p>
    <w:p w:rsidR="00CD7FFD" w:rsidRDefault="00CD7FFD">
      <w:pPr>
        <w:pStyle w:val="30"/>
        <w:rPr>
          <w:rFonts w:asciiTheme="minorHAnsi" w:eastAsiaTheme="minorEastAsia" w:hAnsiTheme="minorHAnsi" w:cstheme="minorBidi"/>
          <w:noProof/>
          <w:kern w:val="2"/>
          <w:sz w:val="21"/>
          <w:szCs w:val="22"/>
        </w:rPr>
      </w:pPr>
      <w:r>
        <w:rPr>
          <w:noProof/>
        </w:rPr>
        <w:t>3.1.4</w:t>
      </w:r>
      <w:r>
        <w:rPr>
          <w:rFonts w:asciiTheme="minorHAnsi" w:eastAsiaTheme="minorEastAsia" w:hAnsiTheme="minorHAnsi" w:cstheme="minorBidi"/>
          <w:noProof/>
          <w:kern w:val="2"/>
          <w:sz w:val="21"/>
          <w:szCs w:val="22"/>
        </w:rPr>
        <w:tab/>
      </w:r>
      <w:r>
        <w:rPr>
          <w:rFonts w:hint="eastAsia"/>
          <w:noProof/>
        </w:rPr>
        <w:t>省级用户模块</w:t>
      </w:r>
      <w:r>
        <w:rPr>
          <w:noProof/>
        </w:rPr>
        <w:tab/>
      </w:r>
      <w:r>
        <w:rPr>
          <w:noProof/>
        </w:rPr>
        <w:fldChar w:fldCharType="begin"/>
      </w:r>
      <w:r>
        <w:rPr>
          <w:noProof/>
        </w:rPr>
        <w:instrText xml:space="preserve"> PAGEREF _Toc439598518 \h </w:instrText>
      </w:r>
      <w:r>
        <w:rPr>
          <w:noProof/>
        </w:rPr>
      </w:r>
      <w:r>
        <w:rPr>
          <w:noProof/>
        </w:rPr>
        <w:fldChar w:fldCharType="separate"/>
      </w:r>
      <w:r>
        <w:rPr>
          <w:noProof/>
        </w:rPr>
        <w:t>16</w:t>
      </w:r>
      <w:r>
        <w:rPr>
          <w:noProof/>
        </w:rPr>
        <w:fldChar w:fldCharType="end"/>
      </w:r>
    </w:p>
    <w:p w:rsidR="00CD7FFD" w:rsidRDefault="00CD7FFD">
      <w:pPr>
        <w:pStyle w:val="30"/>
        <w:rPr>
          <w:rFonts w:asciiTheme="minorHAnsi" w:eastAsiaTheme="minorEastAsia" w:hAnsiTheme="minorHAnsi" w:cstheme="minorBidi"/>
          <w:noProof/>
          <w:kern w:val="2"/>
          <w:sz w:val="21"/>
          <w:szCs w:val="22"/>
        </w:rPr>
      </w:pPr>
      <w:r>
        <w:rPr>
          <w:noProof/>
        </w:rPr>
        <w:t>3.1.5</w:t>
      </w:r>
      <w:r>
        <w:rPr>
          <w:rFonts w:asciiTheme="minorHAnsi" w:eastAsiaTheme="minorEastAsia" w:hAnsiTheme="minorHAnsi" w:cstheme="minorBidi"/>
          <w:noProof/>
          <w:kern w:val="2"/>
          <w:sz w:val="21"/>
          <w:szCs w:val="22"/>
        </w:rPr>
        <w:tab/>
      </w:r>
      <w:r>
        <w:rPr>
          <w:rFonts w:hint="eastAsia"/>
          <w:noProof/>
        </w:rPr>
        <w:t>系统管理员模块</w:t>
      </w:r>
      <w:r>
        <w:rPr>
          <w:noProof/>
        </w:rPr>
        <w:tab/>
      </w:r>
      <w:r>
        <w:rPr>
          <w:noProof/>
        </w:rPr>
        <w:fldChar w:fldCharType="begin"/>
      </w:r>
      <w:r>
        <w:rPr>
          <w:noProof/>
        </w:rPr>
        <w:instrText xml:space="preserve"> PAGEREF _Toc439598519 \h </w:instrText>
      </w:r>
      <w:r>
        <w:rPr>
          <w:noProof/>
        </w:rPr>
      </w:r>
      <w:r>
        <w:rPr>
          <w:noProof/>
        </w:rPr>
        <w:fldChar w:fldCharType="separate"/>
      </w:r>
      <w:r>
        <w:rPr>
          <w:noProof/>
        </w:rPr>
        <w:t>23</w:t>
      </w:r>
      <w:r>
        <w:rPr>
          <w:noProof/>
        </w:rPr>
        <w:fldChar w:fldCharType="end"/>
      </w:r>
    </w:p>
    <w:p w:rsidR="00CD7FFD" w:rsidRDefault="00CD7FFD">
      <w:pPr>
        <w:pStyle w:val="20"/>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rFonts w:hint="eastAsia"/>
          <w:noProof/>
        </w:rPr>
        <w:t>可靠性</w:t>
      </w:r>
      <w:r>
        <w:rPr>
          <w:noProof/>
        </w:rPr>
        <w:tab/>
      </w:r>
      <w:r>
        <w:rPr>
          <w:noProof/>
        </w:rPr>
        <w:fldChar w:fldCharType="begin"/>
      </w:r>
      <w:r>
        <w:rPr>
          <w:noProof/>
        </w:rPr>
        <w:instrText xml:space="preserve"> PAGEREF _Toc439598520 \h </w:instrText>
      </w:r>
      <w:r>
        <w:rPr>
          <w:noProof/>
        </w:rPr>
      </w:r>
      <w:r>
        <w:rPr>
          <w:noProof/>
        </w:rPr>
        <w:fldChar w:fldCharType="separate"/>
      </w:r>
      <w:r>
        <w:rPr>
          <w:noProof/>
        </w:rPr>
        <w:t>25</w:t>
      </w:r>
      <w:r>
        <w:rPr>
          <w:noProof/>
        </w:rPr>
        <w:fldChar w:fldCharType="end"/>
      </w:r>
    </w:p>
    <w:p w:rsidR="00CD7FFD" w:rsidRDefault="00CD7FFD">
      <w:pPr>
        <w:pStyle w:val="30"/>
        <w:rPr>
          <w:rFonts w:asciiTheme="minorHAnsi" w:eastAsiaTheme="minorEastAsia" w:hAnsiTheme="minorHAnsi" w:cstheme="minorBidi"/>
          <w:noProof/>
          <w:kern w:val="2"/>
          <w:sz w:val="21"/>
          <w:szCs w:val="22"/>
        </w:rPr>
      </w:pPr>
      <w:r>
        <w:rPr>
          <w:noProof/>
        </w:rPr>
        <w:t>3.2.1</w:t>
      </w:r>
      <w:r>
        <w:rPr>
          <w:rFonts w:asciiTheme="minorHAnsi" w:eastAsiaTheme="minorEastAsia" w:hAnsiTheme="minorHAnsi" w:cstheme="minorBidi"/>
          <w:noProof/>
          <w:kern w:val="2"/>
          <w:sz w:val="21"/>
          <w:szCs w:val="22"/>
        </w:rPr>
        <w:tab/>
      </w:r>
      <w:r>
        <w:rPr>
          <w:rFonts w:hint="eastAsia"/>
          <w:noProof/>
        </w:rPr>
        <w:t>准确性</w:t>
      </w:r>
      <w:r>
        <w:rPr>
          <w:noProof/>
        </w:rPr>
        <w:tab/>
      </w:r>
      <w:r>
        <w:rPr>
          <w:noProof/>
        </w:rPr>
        <w:fldChar w:fldCharType="begin"/>
      </w:r>
      <w:r>
        <w:rPr>
          <w:noProof/>
        </w:rPr>
        <w:instrText xml:space="preserve"> PAGEREF _Toc439598521 \h </w:instrText>
      </w:r>
      <w:r>
        <w:rPr>
          <w:noProof/>
        </w:rPr>
      </w:r>
      <w:r>
        <w:rPr>
          <w:noProof/>
        </w:rPr>
        <w:fldChar w:fldCharType="separate"/>
      </w:r>
      <w:r>
        <w:rPr>
          <w:noProof/>
        </w:rPr>
        <w:t>25</w:t>
      </w:r>
      <w:r>
        <w:rPr>
          <w:noProof/>
        </w:rPr>
        <w:fldChar w:fldCharType="end"/>
      </w:r>
    </w:p>
    <w:p w:rsidR="00CD7FFD" w:rsidRDefault="00CD7FFD">
      <w:pPr>
        <w:pStyle w:val="30"/>
        <w:rPr>
          <w:rFonts w:asciiTheme="minorHAnsi" w:eastAsiaTheme="minorEastAsia" w:hAnsiTheme="minorHAnsi" w:cstheme="minorBidi"/>
          <w:noProof/>
          <w:kern w:val="2"/>
          <w:sz w:val="21"/>
          <w:szCs w:val="22"/>
        </w:rPr>
      </w:pPr>
      <w:r>
        <w:rPr>
          <w:noProof/>
        </w:rPr>
        <w:t>3.2.2</w:t>
      </w:r>
      <w:r>
        <w:rPr>
          <w:rFonts w:asciiTheme="minorHAnsi" w:eastAsiaTheme="minorEastAsia" w:hAnsiTheme="minorHAnsi" w:cstheme="minorBidi"/>
          <w:noProof/>
          <w:kern w:val="2"/>
          <w:sz w:val="21"/>
          <w:szCs w:val="22"/>
        </w:rPr>
        <w:tab/>
      </w:r>
      <w:r>
        <w:rPr>
          <w:rFonts w:hint="eastAsia"/>
          <w:noProof/>
        </w:rPr>
        <w:t>系统用户安全认证</w:t>
      </w:r>
      <w:r>
        <w:rPr>
          <w:noProof/>
        </w:rPr>
        <w:tab/>
      </w:r>
      <w:r>
        <w:rPr>
          <w:noProof/>
        </w:rPr>
        <w:fldChar w:fldCharType="begin"/>
      </w:r>
      <w:r>
        <w:rPr>
          <w:noProof/>
        </w:rPr>
        <w:instrText xml:space="preserve"> PAGEREF _Toc439598522 \h </w:instrText>
      </w:r>
      <w:r>
        <w:rPr>
          <w:noProof/>
        </w:rPr>
      </w:r>
      <w:r>
        <w:rPr>
          <w:noProof/>
        </w:rPr>
        <w:fldChar w:fldCharType="separate"/>
      </w:r>
      <w:r>
        <w:rPr>
          <w:noProof/>
        </w:rPr>
        <w:t>25</w:t>
      </w:r>
      <w:r>
        <w:rPr>
          <w:noProof/>
        </w:rPr>
        <w:fldChar w:fldCharType="end"/>
      </w:r>
    </w:p>
    <w:p w:rsidR="00CD7FFD" w:rsidRDefault="00CD7FFD">
      <w:pPr>
        <w:pStyle w:val="30"/>
        <w:rPr>
          <w:rFonts w:asciiTheme="minorHAnsi" w:eastAsiaTheme="minorEastAsia" w:hAnsiTheme="minorHAnsi" w:cstheme="minorBidi"/>
          <w:noProof/>
          <w:kern w:val="2"/>
          <w:sz w:val="21"/>
          <w:szCs w:val="22"/>
        </w:rPr>
      </w:pPr>
      <w:r>
        <w:rPr>
          <w:noProof/>
        </w:rPr>
        <w:t>3.2.3</w:t>
      </w:r>
      <w:r>
        <w:rPr>
          <w:rFonts w:asciiTheme="minorHAnsi" w:eastAsiaTheme="minorEastAsia" w:hAnsiTheme="minorHAnsi" w:cstheme="minorBidi"/>
          <w:noProof/>
          <w:kern w:val="2"/>
          <w:sz w:val="21"/>
          <w:szCs w:val="22"/>
        </w:rPr>
        <w:tab/>
      </w:r>
      <w:r>
        <w:rPr>
          <w:rFonts w:hint="eastAsia"/>
          <w:noProof/>
        </w:rPr>
        <w:t>用户权限控制</w:t>
      </w:r>
      <w:r>
        <w:rPr>
          <w:noProof/>
        </w:rPr>
        <w:tab/>
      </w:r>
      <w:r>
        <w:rPr>
          <w:noProof/>
        </w:rPr>
        <w:fldChar w:fldCharType="begin"/>
      </w:r>
      <w:r>
        <w:rPr>
          <w:noProof/>
        </w:rPr>
        <w:instrText xml:space="preserve"> PAGEREF _Toc439598523 \h </w:instrText>
      </w:r>
      <w:r>
        <w:rPr>
          <w:noProof/>
        </w:rPr>
      </w:r>
      <w:r>
        <w:rPr>
          <w:noProof/>
        </w:rPr>
        <w:fldChar w:fldCharType="separate"/>
      </w:r>
      <w:r>
        <w:rPr>
          <w:noProof/>
        </w:rPr>
        <w:t>25</w:t>
      </w:r>
      <w:r>
        <w:rPr>
          <w:noProof/>
        </w:rPr>
        <w:fldChar w:fldCharType="end"/>
      </w:r>
    </w:p>
    <w:p w:rsidR="00CD7FFD" w:rsidRDefault="00CD7FFD">
      <w:pPr>
        <w:pStyle w:val="30"/>
        <w:rPr>
          <w:rFonts w:asciiTheme="minorHAnsi" w:eastAsiaTheme="minorEastAsia" w:hAnsiTheme="minorHAnsi" w:cstheme="minorBidi"/>
          <w:noProof/>
          <w:kern w:val="2"/>
          <w:sz w:val="21"/>
          <w:szCs w:val="22"/>
        </w:rPr>
      </w:pPr>
      <w:r>
        <w:rPr>
          <w:noProof/>
        </w:rPr>
        <w:t>3.2.4</w:t>
      </w:r>
      <w:r>
        <w:rPr>
          <w:rFonts w:asciiTheme="minorHAnsi" w:eastAsiaTheme="minorEastAsia" w:hAnsiTheme="minorHAnsi" w:cstheme="minorBidi"/>
          <w:noProof/>
          <w:kern w:val="2"/>
          <w:sz w:val="21"/>
          <w:szCs w:val="22"/>
        </w:rPr>
        <w:tab/>
      </w:r>
      <w:r>
        <w:rPr>
          <w:rFonts w:hint="eastAsia"/>
          <w:noProof/>
        </w:rPr>
        <w:t>日志安全</w:t>
      </w:r>
      <w:r>
        <w:rPr>
          <w:noProof/>
        </w:rPr>
        <w:tab/>
      </w:r>
      <w:r>
        <w:rPr>
          <w:noProof/>
        </w:rPr>
        <w:fldChar w:fldCharType="begin"/>
      </w:r>
      <w:r>
        <w:rPr>
          <w:noProof/>
        </w:rPr>
        <w:instrText xml:space="preserve"> PAGEREF _Toc439598524 \h </w:instrText>
      </w:r>
      <w:r>
        <w:rPr>
          <w:noProof/>
        </w:rPr>
      </w:r>
      <w:r>
        <w:rPr>
          <w:noProof/>
        </w:rPr>
        <w:fldChar w:fldCharType="separate"/>
      </w:r>
      <w:r>
        <w:rPr>
          <w:noProof/>
        </w:rPr>
        <w:t>25</w:t>
      </w:r>
      <w:r>
        <w:rPr>
          <w:noProof/>
        </w:rPr>
        <w:fldChar w:fldCharType="end"/>
      </w:r>
    </w:p>
    <w:p w:rsidR="00CD7FFD" w:rsidRDefault="00CD7FFD">
      <w:pPr>
        <w:pStyle w:val="30"/>
        <w:rPr>
          <w:rFonts w:asciiTheme="minorHAnsi" w:eastAsiaTheme="minorEastAsia" w:hAnsiTheme="minorHAnsi" w:cstheme="minorBidi"/>
          <w:noProof/>
          <w:kern w:val="2"/>
          <w:sz w:val="21"/>
          <w:szCs w:val="22"/>
        </w:rPr>
      </w:pPr>
      <w:r>
        <w:rPr>
          <w:noProof/>
        </w:rPr>
        <w:t>3.2.5</w:t>
      </w:r>
      <w:r>
        <w:rPr>
          <w:rFonts w:asciiTheme="minorHAnsi" w:eastAsiaTheme="minorEastAsia" w:hAnsiTheme="minorHAnsi" w:cstheme="minorBidi"/>
          <w:noProof/>
          <w:kern w:val="2"/>
          <w:sz w:val="21"/>
          <w:szCs w:val="22"/>
        </w:rPr>
        <w:tab/>
      </w:r>
      <w:r>
        <w:rPr>
          <w:rFonts w:hint="eastAsia"/>
          <w:noProof/>
        </w:rPr>
        <w:t>数据备份与恢复</w:t>
      </w:r>
      <w:r>
        <w:rPr>
          <w:noProof/>
        </w:rPr>
        <w:tab/>
      </w:r>
      <w:r>
        <w:rPr>
          <w:noProof/>
        </w:rPr>
        <w:fldChar w:fldCharType="begin"/>
      </w:r>
      <w:r>
        <w:rPr>
          <w:noProof/>
        </w:rPr>
        <w:instrText xml:space="preserve"> PAGEREF _Toc439598525 \h </w:instrText>
      </w:r>
      <w:r>
        <w:rPr>
          <w:noProof/>
        </w:rPr>
      </w:r>
      <w:r>
        <w:rPr>
          <w:noProof/>
        </w:rPr>
        <w:fldChar w:fldCharType="separate"/>
      </w:r>
      <w:r>
        <w:rPr>
          <w:noProof/>
        </w:rPr>
        <w:t>25</w:t>
      </w:r>
      <w:r>
        <w:rPr>
          <w:noProof/>
        </w:rPr>
        <w:fldChar w:fldCharType="end"/>
      </w:r>
    </w:p>
    <w:p w:rsidR="00CD7FFD" w:rsidRDefault="00CD7FFD">
      <w:pPr>
        <w:pStyle w:val="20"/>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rFonts w:hint="eastAsia"/>
          <w:noProof/>
        </w:rPr>
        <w:t>性能</w:t>
      </w:r>
      <w:r>
        <w:rPr>
          <w:noProof/>
        </w:rPr>
        <w:tab/>
      </w:r>
      <w:r>
        <w:rPr>
          <w:noProof/>
        </w:rPr>
        <w:fldChar w:fldCharType="begin"/>
      </w:r>
      <w:r>
        <w:rPr>
          <w:noProof/>
        </w:rPr>
        <w:instrText xml:space="preserve"> PAGEREF _Toc439598526 \h </w:instrText>
      </w:r>
      <w:r>
        <w:rPr>
          <w:noProof/>
        </w:rPr>
      </w:r>
      <w:r>
        <w:rPr>
          <w:noProof/>
        </w:rPr>
        <w:fldChar w:fldCharType="separate"/>
      </w:r>
      <w:r>
        <w:rPr>
          <w:noProof/>
        </w:rPr>
        <w:t>25</w:t>
      </w:r>
      <w:r>
        <w:rPr>
          <w:noProof/>
        </w:rPr>
        <w:fldChar w:fldCharType="end"/>
      </w:r>
    </w:p>
    <w:p w:rsidR="00CD7FFD" w:rsidRDefault="00CD7FFD">
      <w:pPr>
        <w:pStyle w:val="30"/>
        <w:rPr>
          <w:rFonts w:asciiTheme="minorHAnsi" w:eastAsiaTheme="minorEastAsia" w:hAnsiTheme="minorHAnsi" w:cstheme="minorBidi"/>
          <w:noProof/>
          <w:kern w:val="2"/>
          <w:sz w:val="21"/>
          <w:szCs w:val="22"/>
        </w:rPr>
      </w:pPr>
      <w:r>
        <w:rPr>
          <w:noProof/>
        </w:rPr>
        <w:t>3.3.1</w:t>
      </w:r>
      <w:r>
        <w:rPr>
          <w:rFonts w:asciiTheme="minorHAnsi" w:eastAsiaTheme="minorEastAsia" w:hAnsiTheme="minorHAnsi" w:cstheme="minorBidi"/>
          <w:noProof/>
          <w:kern w:val="2"/>
          <w:sz w:val="21"/>
          <w:szCs w:val="22"/>
        </w:rPr>
        <w:tab/>
      </w:r>
      <w:r>
        <w:rPr>
          <w:rFonts w:hint="eastAsia"/>
          <w:noProof/>
        </w:rPr>
        <w:t>时间特性</w:t>
      </w:r>
      <w:r>
        <w:rPr>
          <w:noProof/>
        </w:rPr>
        <w:tab/>
      </w:r>
      <w:r>
        <w:rPr>
          <w:noProof/>
        </w:rPr>
        <w:fldChar w:fldCharType="begin"/>
      </w:r>
      <w:r>
        <w:rPr>
          <w:noProof/>
        </w:rPr>
        <w:instrText xml:space="preserve"> PAGEREF _Toc439598527 \h </w:instrText>
      </w:r>
      <w:r>
        <w:rPr>
          <w:noProof/>
        </w:rPr>
      </w:r>
      <w:r>
        <w:rPr>
          <w:noProof/>
        </w:rPr>
        <w:fldChar w:fldCharType="separate"/>
      </w:r>
      <w:r>
        <w:rPr>
          <w:noProof/>
        </w:rPr>
        <w:t>25</w:t>
      </w:r>
      <w:r>
        <w:rPr>
          <w:noProof/>
        </w:rPr>
        <w:fldChar w:fldCharType="end"/>
      </w:r>
    </w:p>
    <w:p w:rsidR="00CD7FFD" w:rsidRDefault="00CD7FFD">
      <w:pPr>
        <w:pStyle w:val="30"/>
        <w:rPr>
          <w:rFonts w:asciiTheme="minorHAnsi" w:eastAsiaTheme="minorEastAsia" w:hAnsiTheme="minorHAnsi" w:cstheme="minorBidi"/>
          <w:noProof/>
          <w:kern w:val="2"/>
          <w:sz w:val="21"/>
          <w:szCs w:val="22"/>
        </w:rPr>
      </w:pPr>
      <w:r>
        <w:rPr>
          <w:noProof/>
        </w:rPr>
        <w:t>3.3.2</w:t>
      </w:r>
      <w:r>
        <w:rPr>
          <w:rFonts w:asciiTheme="minorHAnsi" w:eastAsiaTheme="minorEastAsia" w:hAnsiTheme="minorHAnsi" w:cstheme="minorBidi"/>
          <w:noProof/>
          <w:kern w:val="2"/>
          <w:sz w:val="21"/>
          <w:szCs w:val="22"/>
        </w:rPr>
        <w:tab/>
      </w:r>
      <w:r>
        <w:rPr>
          <w:rFonts w:hint="eastAsia"/>
          <w:noProof/>
        </w:rPr>
        <w:t>适用性</w:t>
      </w:r>
      <w:r>
        <w:rPr>
          <w:noProof/>
        </w:rPr>
        <w:tab/>
      </w:r>
      <w:r>
        <w:rPr>
          <w:noProof/>
        </w:rPr>
        <w:fldChar w:fldCharType="begin"/>
      </w:r>
      <w:r>
        <w:rPr>
          <w:noProof/>
        </w:rPr>
        <w:instrText xml:space="preserve"> PAGEREF _Toc439598528 \h </w:instrText>
      </w:r>
      <w:r>
        <w:rPr>
          <w:noProof/>
        </w:rPr>
      </w:r>
      <w:r>
        <w:rPr>
          <w:noProof/>
        </w:rPr>
        <w:fldChar w:fldCharType="separate"/>
      </w:r>
      <w:r>
        <w:rPr>
          <w:noProof/>
        </w:rPr>
        <w:t>25</w:t>
      </w:r>
      <w:r>
        <w:rPr>
          <w:noProof/>
        </w:rPr>
        <w:fldChar w:fldCharType="end"/>
      </w:r>
    </w:p>
    <w:p w:rsidR="00CD7FFD" w:rsidRDefault="00CD7FFD">
      <w:pPr>
        <w:pStyle w:val="20"/>
        <w:tabs>
          <w:tab w:val="left" w:pos="1000"/>
        </w:tabs>
        <w:rPr>
          <w:rFonts w:asciiTheme="minorHAnsi" w:eastAsiaTheme="minorEastAsia" w:hAnsiTheme="minorHAnsi" w:cstheme="minorBidi"/>
          <w:noProof/>
          <w:kern w:val="2"/>
          <w:sz w:val="21"/>
          <w:szCs w:val="22"/>
        </w:rPr>
      </w:pPr>
      <w:r>
        <w:rPr>
          <w:noProof/>
        </w:rPr>
        <w:t>3.4</w:t>
      </w:r>
      <w:r>
        <w:rPr>
          <w:rFonts w:asciiTheme="minorHAnsi" w:eastAsiaTheme="minorEastAsia" w:hAnsiTheme="minorHAnsi" w:cstheme="minorBidi"/>
          <w:noProof/>
          <w:kern w:val="2"/>
          <w:sz w:val="21"/>
          <w:szCs w:val="22"/>
        </w:rPr>
        <w:tab/>
      </w:r>
      <w:r>
        <w:rPr>
          <w:rFonts w:hint="eastAsia"/>
          <w:noProof/>
        </w:rPr>
        <w:t>扩展性要求</w:t>
      </w:r>
      <w:r>
        <w:rPr>
          <w:noProof/>
        </w:rPr>
        <w:tab/>
      </w:r>
      <w:r>
        <w:rPr>
          <w:noProof/>
        </w:rPr>
        <w:fldChar w:fldCharType="begin"/>
      </w:r>
      <w:r>
        <w:rPr>
          <w:noProof/>
        </w:rPr>
        <w:instrText xml:space="preserve"> PAGEREF _Toc439598529 \h </w:instrText>
      </w:r>
      <w:r>
        <w:rPr>
          <w:noProof/>
        </w:rPr>
      </w:r>
      <w:r>
        <w:rPr>
          <w:noProof/>
        </w:rPr>
        <w:fldChar w:fldCharType="separate"/>
      </w:r>
      <w:r>
        <w:rPr>
          <w:noProof/>
        </w:rPr>
        <w:t>25</w:t>
      </w:r>
      <w:r>
        <w:rPr>
          <w:noProof/>
        </w:rPr>
        <w:fldChar w:fldCharType="end"/>
      </w:r>
    </w:p>
    <w:p w:rsidR="00CD7FFD" w:rsidRDefault="00CD7FFD">
      <w:pPr>
        <w:pStyle w:val="20"/>
        <w:tabs>
          <w:tab w:val="left" w:pos="1000"/>
        </w:tabs>
        <w:rPr>
          <w:rFonts w:asciiTheme="minorHAnsi" w:eastAsiaTheme="minorEastAsia" w:hAnsiTheme="minorHAnsi" w:cstheme="minorBidi"/>
          <w:noProof/>
          <w:kern w:val="2"/>
          <w:sz w:val="21"/>
          <w:szCs w:val="22"/>
        </w:rPr>
      </w:pPr>
      <w:r>
        <w:rPr>
          <w:noProof/>
        </w:rPr>
        <w:t>3.5</w:t>
      </w:r>
      <w:r>
        <w:rPr>
          <w:rFonts w:asciiTheme="minorHAnsi" w:eastAsiaTheme="minorEastAsia" w:hAnsiTheme="minorHAnsi" w:cstheme="minorBidi"/>
          <w:noProof/>
          <w:kern w:val="2"/>
          <w:sz w:val="21"/>
          <w:szCs w:val="22"/>
        </w:rPr>
        <w:tab/>
      </w:r>
      <w:r>
        <w:rPr>
          <w:rFonts w:hint="eastAsia"/>
          <w:noProof/>
        </w:rPr>
        <w:t>运行环境规定</w:t>
      </w:r>
      <w:r>
        <w:rPr>
          <w:noProof/>
        </w:rPr>
        <w:tab/>
      </w:r>
      <w:r>
        <w:rPr>
          <w:noProof/>
        </w:rPr>
        <w:fldChar w:fldCharType="begin"/>
      </w:r>
      <w:r>
        <w:rPr>
          <w:noProof/>
        </w:rPr>
        <w:instrText xml:space="preserve"> PAGEREF _Toc439598530 \h </w:instrText>
      </w:r>
      <w:r>
        <w:rPr>
          <w:noProof/>
        </w:rPr>
      </w:r>
      <w:r>
        <w:rPr>
          <w:noProof/>
        </w:rPr>
        <w:fldChar w:fldCharType="separate"/>
      </w:r>
      <w:r>
        <w:rPr>
          <w:noProof/>
        </w:rPr>
        <w:t>26</w:t>
      </w:r>
      <w:r>
        <w:rPr>
          <w:noProof/>
        </w:rPr>
        <w:fldChar w:fldCharType="end"/>
      </w:r>
    </w:p>
    <w:p w:rsidR="00CD7FFD" w:rsidRDefault="00CD7FFD">
      <w:pPr>
        <w:pStyle w:val="20"/>
        <w:tabs>
          <w:tab w:val="left" w:pos="1000"/>
        </w:tabs>
        <w:rPr>
          <w:rFonts w:asciiTheme="minorHAnsi" w:eastAsiaTheme="minorEastAsia" w:hAnsiTheme="minorHAnsi" w:cstheme="minorBidi"/>
          <w:noProof/>
          <w:kern w:val="2"/>
          <w:sz w:val="21"/>
          <w:szCs w:val="22"/>
        </w:rPr>
      </w:pPr>
      <w:r>
        <w:rPr>
          <w:noProof/>
        </w:rPr>
        <w:t>3.6</w:t>
      </w:r>
      <w:r>
        <w:rPr>
          <w:rFonts w:asciiTheme="minorHAnsi" w:eastAsiaTheme="minorEastAsia" w:hAnsiTheme="minorHAnsi" w:cstheme="minorBidi"/>
          <w:noProof/>
          <w:kern w:val="2"/>
          <w:sz w:val="21"/>
          <w:szCs w:val="22"/>
        </w:rPr>
        <w:tab/>
      </w:r>
      <w:r>
        <w:rPr>
          <w:rFonts w:hint="eastAsia"/>
          <w:noProof/>
        </w:rPr>
        <w:t>设计约束</w:t>
      </w:r>
      <w:r>
        <w:rPr>
          <w:noProof/>
        </w:rPr>
        <w:tab/>
      </w:r>
      <w:r>
        <w:rPr>
          <w:noProof/>
        </w:rPr>
        <w:fldChar w:fldCharType="begin"/>
      </w:r>
      <w:r>
        <w:rPr>
          <w:noProof/>
        </w:rPr>
        <w:instrText xml:space="preserve"> PAGEREF _Toc439598531 \h </w:instrText>
      </w:r>
      <w:r>
        <w:rPr>
          <w:noProof/>
        </w:rPr>
      </w:r>
      <w:r>
        <w:rPr>
          <w:noProof/>
        </w:rPr>
        <w:fldChar w:fldCharType="separate"/>
      </w:r>
      <w:r>
        <w:rPr>
          <w:noProof/>
        </w:rPr>
        <w:t>27</w:t>
      </w:r>
      <w:r>
        <w:rPr>
          <w:noProof/>
        </w:rPr>
        <w:fldChar w:fldCharType="end"/>
      </w:r>
    </w:p>
    <w:p w:rsidR="00CD7FFD" w:rsidRDefault="00CD7FFD">
      <w:pPr>
        <w:pStyle w:val="30"/>
        <w:rPr>
          <w:rFonts w:asciiTheme="minorHAnsi" w:eastAsiaTheme="minorEastAsia" w:hAnsiTheme="minorHAnsi" w:cstheme="minorBidi"/>
          <w:noProof/>
          <w:kern w:val="2"/>
          <w:sz w:val="21"/>
          <w:szCs w:val="22"/>
        </w:rPr>
      </w:pPr>
      <w:r>
        <w:rPr>
          <w:noProof/>
        </w:rPr>
        <w:t>3.6.1</w:t>
      </w:r>
      <w:r>
        <w:rPr>
          <w:rFonts w:asciiTheme="minorHAnsi" w:eastAsiaTheme="minorEastAsia" w:hAnsiTheme="minorHAnsi" w:cstheme="minorBidi"/>
          <w:noProof/>
          <w:kern w:val="2"/>
          <w:sz w:val="21"/>
          <w:szCs w:val="22"/>
        </w:rPr>
        <w:tab/>
      </w:r>
      <w:r>
        <w:rPr>
          <w:rFonts w:hint="eastAsia"/>
          <w:noProof/>
        </w:rPr>
        <w:t>人力资源市场用户信息</w:t>
      </w:r>
      <w:r>
        <w:rPr>
          <w:noProof/>
        </w:rPr>
        <w:tab/>
      </w:r>
      <w:r>
        <w:rPr>
          <w:noProof/>
        </w:rPr>
        <w:fldChar w:fldCharType="begin"/>
      </w:r>
      <w:r>
        <w:rPr>
          <w:noProof/>
        </w:rPr>
        <w:instrText xml:space="preserve"> PAGEREF _Toc439598532 \h </w:instrText>
      </w:r>
      <w:r>
        <w:rPr>
          <w:noProof/>
        </w:rPr>
      </w:r>
      <w:r>
        <w:rPr>
          <w:noProof/>
        </w:rPr>
        <w:fldChar w:fldCharType="separate"/>
      </w:r>
      <w:r>
        <w:rPr>
          <w:noProof/>
        </w:rPr>
        <w:t>27</w:t>
      </w:r>
      <w:r>
        <w:rPr>
          <w:noProof/>
        </w:rPr>
        <w:fldChar w:fldCharType="end"/>
      </w:r>
    </w:p>
    <w:p w:rsidR="00CD7FFD" w:rsidRDefault="00CD7FFD">
      <w:pPr>
        <w:pStyle w:val="30"/>
        <w:rPr>
          <w:rFonts w:asciiTheme="minorHAnsi" w:eastAsiaTheme="minorEastAsia" w:hAnsiTheme="minorHAnsi" w:cstheme="minorBidi"/>
          <w:noProof/>
          <w:kern w:val="2"/>
          <w:sz w:val="21"/>
          <w:szCs w:val="22"/>
        </w:rPr>
      </w:pPr>
      <w:r>
        <w:rPr>
          <w:noProof/>
        </w:rPr>
        <w:t>3.6.2</w:t>
      </w:r>
      <w:r>
        <w:rPr>
          <w:rFonts w:asciiTheme="minorHAnsi" w:eastAsiaTheme="minorEastAsia" w:hAnsiTheme="minorHAnsi" w:cstheme="minorBidi"/>
          <w:noProof/>
          <w:kern w:val="2"/>
          <w:sz w:val="21"/>
          <w:szCs w:val="22"/>
        </w:rPr>
        <w:tab/>
      </w:r>
      <w:r>
        <w:rPr>
          <w:rFonts w:hint="eastAsia"/>
          <w:noProof/>
        </w:rPr>
        <w:t>人力资源市场用户上报报表格式及数据要求</w:t>
      </w:r>
      <w:r>
        <w:rPr>
          <w:noProof/>
        </w:rPr>
        <w:tab/>
      </w:r>
      <w:r>
        <w:rPr>
          <w:noProof/>
        </w:rPr>
        <w:fldChar w:fldCharType="begin"/>
      </w:r>
      <w:r>
        <w:rPr>
          <w:noProof/>
        </w:rPr>
        <w:instrText xml:space="preserve"> PAGEREF _Toc439598533 \h </w:instrText>
      </w:r>
      <w:r>
        <w:rPr>
          <w:noProof/>
        </w:rPr>
      </w:r>
      <w:r>
        <w:rPr>
          <w:noProof/>
        </w:rPr>
        <w:fldChar w:fldCharType="separate"/>
      </w:r>
      <w:r>
        <w:rPr>
          <w:noProof/>
        </w:rPr>
        <w:t>27</w:t>
      </w:r>
      <w:r>
        <w:rPr>
          <w:noProof/>
        </w:rPr>
        <w:fldChar w:fldCharType="end"/>
      </w:r>
    </w:p>
    <w:p w:rsidR="00CD7FFD" w:rsidRDefault="00CD7FFD">
      <w:pPr>
        <w:pStyle w:val="30"/>
        <w:rPr>
          <w:rFonts w:asciiTheme="minorHAnsi" w:eastAsiaTheme="minorEastAsia" w:hAnsiTheme="minorHAnsi" w:cstheme="minorBidi"/>
          <w:noProof/>
          <w:kern w:val="2"/>
          <w:sz w:val="21"/>
          <w:szCs w:val="22"/>
        </w:rPr>
      </w:pPr>
      <w:r>
        <w:rPr>
          <w:noProof/>
        </w:rPr>
        <w:t>3.6.3</w:t>
      </w:r>
      <w:r>
        <w:rPr>
          <w:rFonts w:asciiTheme="minorHAnsi" w:eastAsiaTheme="minorEastAsia" w:hAnsiTheme="minorHAnsi" w:cstheme="minorBidi"/>
          <w:noProof/>
          <w:kern w:val="2"/>
          <w:sz w:val="21"/>
          <w:szCs w:val="22"/>
        </w:rPr>
        <w:tab/>
      </w:r>
      <w:r>
        <w:rPr>
          <w:rFonts w:hint="eastAsia"/>
          <w:noProof/>
        </w:rPr>
        <w:t>开发语言</w:t>
      </w:r>
      <w:r>
        <w:rPr>
          <w:noProof/>
        </w:rPr>
        <w:tab/>
      </w:r>
      <w:r>
        <w:rPr>
          <w:noProof/>
        </w:rPr>
        <w:fldChar w:fldCharType="begin"/>
      </w:r>
      <w:r>
        <w:rPr>
          <w:noProof/>
        </w:rPr>
        <w:instrText xml:space="preserve"> PAGEREF _Toc439598534 \h </w:instrText>
      </w:r>
      <w:r>
        <w:rPr>
          <w:noProof/>
        </w:rPr>
      </w:r>
      <w:r>
        <w:rPr>
          <w:noProof/>
        </w:rPr>
        <w:fldChar w:fldCharType="separate"/>
      </w:r>
      <w:r>
        <w:rPr>
          <w:noProof/>
        </w:rPr>
        <w:t>33</w:t>
      </w:r>
      <w:r>
        <w:rPr>
          <w:noProof/>
        </w:rPr>
        <w:fldChar w:fldCharType="end"/>
      </w:r>
    </w:p>
    <w:p w:rsidR="00CD7FFD" w:rsidRDefault="00CD7FFD">
      <w:pPr>
        <w:pStyle w:val="30"/>
        <w:rPr>
          <w:rFonts w:asciiTheme="minorHAnsi" w:eastAsiaTheme="minorEastAsia" w:hAnsiTheme="minorHAnsi" w:cstheme="minorBidi"/>
          <w:noProof/>
          <w:kern w:val="2"/>
          <w:sz w:val="21"/>
          <w:szCs w:val="22"/>
        </w:rPr>
      </w:pPr>
      <w:r>
        <w:rPr>
          <w:noProof/>
        </w:rPr>
        <w:t>3.6.4</w:t>
      </w:r>
      <w:r>
        <w:rPr>
          <w:rFonts w:asciiTheme="minorHAnsi" w:eastAsiaTheme="minorEastAsia" w:hAnsiTheme="minorHAnsi" w:cstheme="minorBidi"/>
          <w:noProof/>
          <w:kern w:val="2"/>
          <w:sz w:val="21"/>
          <w:szCs w:val="22"/>
        </w:rPr>
        <w:tab/>
      </w:r>
      <w:r>
        <w:rPr>
          <w:rFonts w:hint="eastAsia"/>
          <w:noProof/>
        </w:rPr>
        <w:t>架构约束</w:t>
      </w:r>
      <w:r>
        <w:rPr>
          <w:noProof/>
        </w:rPr>
        <w:tab/>
      </w:r>
      <w:r>
        <w:rPr>
          <w:noProof/>
        </w:rPr>
        <w:fldChar w:fldCharType="begin"/>
      </w:r>
      <w:r>
        <w:rPr>
          <w:noProof/>
        </w:rPr>
        <w:instrText xml:space="preserve"> PAGEREF _Toc439598535 \h </w:instrText>
      </w:r>
      <w:r>
        <w:rPr>
          <w:noProof/>
        </w:rPr>
      </w:r>
      <w:r>
        <w:rPr>
          <w:noProof/>
        </w:rPr>
        <w:fldChar w:fldCharType="separate"/>
      </w:r>
      <w:r>
        <w:rPr>
          <w:noProof/>
        </w:rPr>
        <w:t>33</w:t>
      </w:r>
      <w:r>
        <w:rPr>
          <w:noProof/>
        </w:rPr>
        <w:fldChar w:fldCharType="end"/>
      </w:r>
    </w:p>
    <w:p w:rsidR="00CD7FFD" w:rsidRDefault="00CD7FFD">
      <w:pPr>
        <w:pStyle w:val="20"/>
        <w:tabs>
          <w:tab w:val="left" w:pos="1000"/>
        </w:tabs>
        <w:rPr>
          <w:rFonts w:asciiTheme="minorHAnsi" w:eastAsiaTheme="minorEastAsia" w:hAnsiTheme="minorHAnsi" w:cstheme="minorBidi"/>
          <w:noProof/>
          <w:kern w:val="2"/>
          <w:sz w:val="21"/>
          <w:szCs w:val="22"/>
        </w:rPr>
      </w:pPr>
      <w:r>
        <w:rPr>
          <w:noProof/>
        </w:rPr>
        <w:t>3.7</w:t>
      </w:r>
      <w:r>
        <w:rPr>
          <w:rFonts w:asciiTheme="minorHAnsi" w:eastAsiaTheme="minorEastAsia" w:hAnsiTheme="minorHAnsi" w:cstheme="minorBidi"/>
          <w:noProof/>
          <w:kern w:val="2"/>
          <w:sz w:val="21"/>
          <w:szCs w:val="22"/>
        </w:rPr>
        <w:tab/>
      </w:r>
      <w:r>
        <w:rPr>
          <w:rFonts w:hint="eastAsia"/>
          <w:noProof/>
        </w:rPr>
        <w:t>联机用户文档和帮助系统需求</w:t>
      </w:r>
      <w:r>
        <w:rPr>
          <w:noProof/>
        </w:rPr>
        <w:tab/>
      </w:r>
      <w:r>
        <w:rPr>
          <w:noProof/>
        </w:rPr>
        <w:fldChar w:fldCharType="begin"/>
      </w:r>
      <w:r>
        <w:rPr>
          <w:noProof/>
        </w:rPr>
        <w:instrText xml:space="preserve"> PAGEREF _Toc439598536 \h </w:instrText>
      </w:r>
      <w:r>
        <w:rPr>
          <w:noProof/>
        </w:rPr>
      </w:r>
      <w:r>
        <w:rPr>
          <w:noProof/>
        </w:rPr>
        <w:fldChar w:fldCharType="separate"/>
      </w:r>
      <w:r>
        <w:rPr>
          <w:noProof/>
        </w:rPr>
        <w:t>33</w:t>
      </w:r>
      <w:r>
        <w:rPr>
          <w:noProof/>
        </w:rPr>
        <w:fldChar w:fldCharType="end"/>
      </w:r>
    </w:p>
    <w:p w:rsidR="00CD7FFD" w:rsidRDefault="00CD7FFD">
      <w:pPr>
        <w:pStyle w:val="20"/>
        <w:tabs>
          <w:tab w:val="left" w:pos="1000"/>
        </w:tabs>
        <w:rPr>
          <w:rFonts w:asciiTheme="minorHAnsi" w:eastAsiaTheme="minorEastAsia" w:hAnsiTheme="minorHAnsi" w:cstheme="minorBidi"/>
          <w:noProof/>
          <w:kern w:val="2"/>
          <w:sz w:val="21"/>
          <w:szCs w:val="22"/>
        </w:rPr>
      </w:pPr>
      <w:r>
        <w:rPr>
          <w:noProof/>
        </w:rPr>
        <w:t>3.8</w:t>
      </w:r>
      <w:r>
        <w:rPr>
          <w:rFonts w:asciiTheme="minorHAnsi" w:eastAsiaTheme="minorEastAsia" w:hAnsiTheme="minorHAnsi" w:cstheme="minorBidi"/>
          <w:noProof/>
          <w:kern w:val="2"/>
          <w:sz w:val="21"/>
          <w:szCs w:val="22"/>
        </w:rPr>
        <w:tab/>
      </w:r>
      <w:r>
        <w:rPr>
          <w:rFonts w:hint="eastAsia"/>
          <w:noProof/>
        </w:rPr>
        <w:t>购买的构件</w:t>
      </w:r>
      <w:r>
        <w:rPr>
          <w:noProof/>
        </w:rPr>
        <w:tab/>
      </w:r>
      <w:r>
        <w:rPr>
          <w:noProof/>
        </w:rPr>
        <w:fldChar w:fldCharType="begin"/>
      </w:r>
      <w:r>
        <w:rPr>
          <w:noProof/>
        </w:rPr>
        <w:instrText xml:space="preserve"> PAGEREF _Toc439598537 \h </w:instrText>
      </w:r>
      <w:r>
        <w:rPr>
          <w:noProof/>
        </w:rPr>
      </w:r>
      <w:r>
        <w:rPr>
          <w:noProof/>
        </w:rPr>
        <w:fldChar w:fldCharType="separate"/>
      </w:r>
      <w:r>
        <w:rPr>
          <w:noProof/>
        </w:rPr>
        <w:t>33</w:t>
      </w:r>
      <w:r>
        <w:rPr>
          <w:noProof/>
        </w:rPr>
        <w:fldChar w:fldCharType="end"/>
      </w:r>
    </w:p>
    <w:p w:rsidR="00CD7FFD" w:rsidRDefault="00CD7FFD">
      <w:pPr>
        <w:pStyle w:val="20"/>
        <w:tabs>
          <w:tab w:val="left" w:pos="1000"/>
        </w:tabs>
        <w:rPr>
          <w:rFonts w:asciiTheme="minorHAnsi" w:eastAsiaTheme="minorEastAsia" w:hAnsiTheme="minorHAnsi" w:cstheme="minorBidi"/>
          <w:noProof/>
          <w:kern w:val="2"/>
          <w:sz w:val="21"/>
          <w:szCs w:val="22"/>
        </w:rPr>
      </w:pPr>
      <w:r>
        <w:rPr>
          <w:noProof/>
        </w:rPr>
        <w:t>3.9</w:t>
      </w:r>
      <w:r>
        <w:rPr>
          <w:rFonts w:asciiTheme="minorHAnsi" w:eastAsiaTheme="minorEastAsia" w:hAnsiTheme="minorHAnsi" w:cstheme="minorBidi"/>
          <w:noProof/>
          <w:kern w:val="2"/>
          <w:sz w:val="21"/>
          <w:szCs w:val="22"/>
        </w:rPr>
        <w:tab/>
      </w:r>
      <w:r>
        <w:rPr>
          <w:rFonts w:hint="eastAsia"/>
          <w:noProof/>
        </w:rPr>
        <w:t>法律、版权及其他声明</w:t>
      </w:r>
      <w:r>
        <w:rPr>
          <w:noProof/>
        </w:rPr>
        <w:tab/>
      </w:r>
      <w:r>
        <w:rPr>
          <w:noProof/>
        </w:rPr>
        <w:fldChar w:fldCharType="begin"/>
      </w:r>
      <w:r>
        <w:rPr>
          <w:noProof/>
        </w:rPr>
        <w:instrText xml:space="preserve"> PAGEREF _Toc439598538 \h </w:instrText>
      </w:r>
      <w:r>
        <w:rPr>
          <w:noProof/>
        </w:rPr>
      </w:r>
      <w:r>
        <w:rPr>
          <w:noProof/>
        </w:rPr>
        <w:fldChar w:fldCharType="separate"/>
      </w:r>
      <w:r>
        <w:rPr>
          <w:noProof/>
        </w:rPr>
        <w:t>33</w:t>
      </w:r>
      <w:r>
        <w:rPr>
          <w:noProof/>
        </w:rPr>
        <w:fldChar w:fldCharType="end"/>
      </w:r>
    </w:p>
    <w:p w:rsidR="00CD7FFD" w:rsidRDefault="00CD7FFD">
      <w:pPr>
        <w:pStyle w:val="20"/>
        <w:tabs>
          <w:tab w:val="left" w:pos="1200"/>
        </w:tabs>
        <w:rPr>
          <w:rFonts w:asciiTheme="minorHAnsi" w:eastAsiaTheme="minorEastAsia" w:hAnsiTheme="minorHAnsi" w:cstheme="minorBidi"/>
          <w:noProof/>
          <w:kern w:val="2"/>
          <w:sz w:val="21"/>
          <w:szCs w:val="22"/>
        </w:rPr>
      </w:pPr>
      <w:r>
        <w:rPr>
          <w:noProof/>
        </w:rPr>
        <w:t>3.10</w:t>
      </w:r>
      <w:r>
        <w:rPr>
          <w:rFonts w:asciiTheme="minorHAnsi" w:eastAsiaTheme="minorEastAsia" w:hAnsiTheme="minorHAnsi" w:cstheme="minorBidi"/>
          <w:noProof/>
          <w:kern w:val="2"/>
          <w:sz w:val="21"/>
          <w:szCs w:val="22"/>
        </w:rPr>
        <w:tab/>
      </w:r>
      <w:r>
        <w:rPr>
          <w:rFonts w:hint="eastAsia"/>
          <w:noProof/>
        </w:rPr>
        <w:t>适用的标准</w:t>
      </w:r>
      <w:r>
        <w:rPr>
          <w:noProof/>
        </w:rPr>
        <w:tab/>
      </w:r>
      <w:r>
        <w:rPr>
          <w:noProof/>
        </w:rPr>
        <w:fldChar w:fldCharType="begin"/>
      </w:r>
      <w:r>
        <w:rPr>
          <w:noProof/>
        </w:rPr>
        <w:instrText xml:space="preserve"> PAGEREF _Toc439598539 \h </w:instrText>
      </w:r>
      <w:r>
        <w:rPr>
          <w:noProof/>
        </w:rPr>
      </w:r>
      <w:r>
        <w:rPr>
          <w:noProof/>
        </w:rPr>
        <w:fldChar w:fldCharType="separate"/>
      </w:r>
      <w:r>
        <w:rPr>
          <w:noProof/>
        </w:rPr>
        <w:t>33</w:t>
      </w:r>
      <w:r>
        <w:rPr>
          <w:noProof/>
        </w:rPr>
        <w:fldChar w:fldCharType="end"/>
      </w:r>
    </w:p>
    <w:p w:rsidR="00CD7FFD" w:rsidRDefault="00CD7FFD">
      <w:pPr>
        <w:pStyle w:val="10"/>
        <w:tabs>
          <w:tab w:val="left" w:pos="432"/>
        </w:tabs>
        <w:rPr>
          <w:rFonts w:asciiTheme="minorHAnsi" w:eastAsiaTheme="minorEastAsia" w:hAnsiTheme="minorHAnsi" w:cstheme="minorBidi"/>
          <w:noProof/>
          <w:kern w:val="2"/>
          <w:sz w:val="21"/>
          <w:szCs w:val="22"/>
        </w:rPr>
      </w:pPr>
      <w:r>
        <w:rPr>
          <w:noProof/>
        </w:rPr>
        <w:t>4.</w:t>
      </w:r>
      <w:r>
        <w:rPr>
          <w:rFonts w:asciiTheme="minorHAnsi" w:eastAsiaTheme="minorEastAsia" w:hAnsiTheme="minorHAnsi" w:cstheme="minorBidi"/>
          <w:noProof/>
          <w:kern w:val="2"/>
          <w:sz w:val="21"/>
          <w:szCs w:val="22"/>
        </w:rPr>
        <w:tab/>
      </w:r>
      <w:r>
        <w:rPr>
          <w:rFonts w:hint="eastAsia"/>
          <w:noProof/>
        </w:rPr>
        <w:t>支持信息</w:t>
      </w:r>
      <w:r>
        <w:rPr>
          <w:noProof/>
        </w:rPr>
        <w:tab/>
      </w:r>
      <w:r>
        <w:rPr>
          <w:noProof/>
        </w:rPr>
        <w:fldChar w:fldCharType="begin"/>
      </w:r>
      <w:r>
        <w:rPr>
          <w:noProof/>
        </w:rPr>
        <w:instrText xml:space="preserve"> PAGEREF _Toc439598540 \h </w:instrText>
      </w:r>
      <w:r>
        <w:rPr>
          <w:noProof/>
        </w:rPr>
      </w:r>
      <w:r>
        <w:rPr>
          <w:noProof/>
        </w:rPr>
        <w:fldChar w:fldCharType="separate"/>
      </w:r>
      <w:r>
        <w:rPr>
          <w:noProof/>
        </w:rPr>
        <w:t>33</w:t>
      </w:r>
      <w:r>
        <w:rPr>
          <w:noProof/>
        </w:rPr>
        <w:fldChar w:fldCharType="end"/>
      </w:r>
    </w:p>
    <w:p w:rsidR="00317D8F" w:rsidRDefault="004850AE">
      <w:pPr>
        <w:pStyle w:val="a4"/>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49478D">
        <w:rPr>
          <w:rFonts w:ascii="Arial" w:hAnsi="Arial" w:hint="eastAsia"/>
        </w:rPr>
        <w:t>软件需求规约</w:t>
      </w:r>
      <w:r>
        <w:rPr>
          <w:rFonts w:ascii="Arial" w:hAnsi="Arial"/>
        </w:rPr>
        <w:fldChar w:fldCharType="end"/>
      </w:r>
      <w:r>
        <w:rPr>
          <w:rFonts w:ascii="Arial" w:hAnsi="Arial"/>
        </w:rPr>
        <w:t xml:space="preserve"> </w:t>
      </w:r>
    </w:p>
    <w:p w:rsidR="00317D8F" w:rsidRDefault="004850AE">
      <w:pPr>
        <w:pStyle w:val="1"/>
        <w:numPr>
          <w:ilvl w:val="0"/>
          <w:numId w:val="1"/>
        </w:numPr>
        <w:ind w:left="720" w:hanging="720"/>
      </w:pPr>
      <w:bookmarkStart w:id="0" w:name="_Toc439598502"/>
      <w:r>
        <w:rPr>
          <w:rFonts w:hint="eastAsia"/>
        </w:rPr>
        <w:t>简介</w:t>
      </w:r>
      <w:bookmarkEnd w:id="0"/>
    </w:p>
    <w:p w:rsidR="00317D8F" w:rsidRDefault="004850AE">
      <w:pPr>
        <w:pStyle w:val="2"/>
        <w:numPr>
          <w:ilvl w:val="1"/>
          <w:numId w:val="1"/>
        </w:numPr>
      </w:pPr>
      <w:bookmarkStart w:id="1" w:name="_Toc439598503"/>
      <w:r>
        <w:rPr>
          <w:rFonts w:hint="eastAsia"/>
        </w:rPr>
        <w:t>目的</w:t>
      </w:r>
      <w:bookmarkEnd w:id="1"/>
    </w:p>
    <w:p w:rsidR="00317D8F" w:rsidRDefault="00AE42F7" w:rsidP="00AE42F7">
      <w:pPr>
        <w:ind w:firstLineChars="213" w:firstLine="426"/>
      </w:pPr>
      <w:r w:rsidRPr="00A92A94">
        <w:rPr>
          <w:rFonts w:hint="eastAsia"/>
        </w:rPr>
        <w:t>本文档是省人力资源市场数据采集系统项目的需求分析说明书。本文档主要记录和详细分析了项目业务需求，详细</w:t>
      </w:r>
      <w:r w:rsidR="006B69DD">
        <w:rPr>
          <w:rFonts w:hint="eastAsia"/>
        </w:rPr>
        <w:t>分析了系统的功能需求和非功能需求。本文档的编写目的主要是为了</w:t>
      </w:r>
      <w:r w:rsidRPr="00A92A94">
        <w:rPr>
          <w:rFonts w:hint="eastAsia"/>
        </w:rPr>
        <w:t>省人力资源市场数据采集系统项目的升级改造提供依据，同时便于开发人员与客户沟通交流。</w:t>
      </w:r>
    </w:p>
    <w:p w:rsidR="00317D8F" w:rsidRDefault="004850AE">
      <w:pPr>
        <w:pStyle w:val="2"/>
      </w:pPr>
      <w:bookmarkStart w:id="2" w:name="_Toc439598504"/>
      <w:r>
        <w:rPr>
          <w:rFonts w:hint="eastAsia"/>
        </w:rPr>
        <w:t>范围</w:t>
      </w:r>
      <w:bookmarkEnd w:id="2"/>
    </w:p>
    <w:p w:rsidR="00317D8F" w:rsidRDefault="00AE42F7" w:rsidP="00AE42F7">
      <w:pPr>
        <w:ind w:firstLineChars="213" w:firstLine="426"/>
      </w:pPr>
      <w:r>
        <w:rPr>
          <w:rFonts w:hint="eastAsia"/>
        </w:rPr>
        <w:t>本</w:t>
      </w:r>
      <w:r>
        <w:t>文档适用于省人力资源市场数据采集系统项目</w:t>
      </w:r>
      <w:r>
        <w:rPr>
          <w:rFonts w:hint="eastAsia"/>
        </w:rPr>
        <w:t>，</w:t>
      </w:r>
      <w:r>
        <w:t>用</w:t>
      </w:r>
      <w:r>
        <w:rPr>
          <w:rFonts w:hint="eastAsia"/>
        </w:rPr>
        <w:t>于</w:t>
      </w:r>
      <w:r>
        <w:t>开发人员与客户沟通交流依据以及开发的指导。</w:t>
      </w:r>
    </w:p>
    <w:p w:rsidR="00317D8F" w:rsidRDefault="004850AE">
      <w:pPr>
        <w:pStyle w:val="2"/>
      </w:pPr>
      <w:bookmarkStart w:id="3" w:name="_Toc439598505"/>
      <w:r>
        <w:rPr>
          <w:rFonts w:hint="eastAsia"/>
        </w:rPr>
        <w:t>定义、首字母缩写词和缩略语</w:t>
      </w:r>
      <w:bookmarkEnd w:id="3"/>
    </w:p>
    <w:p w:rsidR="00317D8F" w:rsidRDefault="00AE42F7" w:rsidP="00AE42F7">
      <w:r>
        <w:t>SRS:</w:t>
      </w:r>
      <w:r>
        <w:rPr>
          <w:rFonts w:hint="eastAsia"/>
        </w:rPr>
        <w:t>软件</w:t>
      </w:r>
      <w:r>
        <w:t>需求规格说明书。</w:t>
      </w:r>
    </w:p>
    <w:p w:rsidR="00AE42F7" w:rsidRDefault="00AE42F7" w:rsidP="00AE42F7">
      <w:r>
        <w:rPr>
          <w:rFonts w:hint="eastAsia"/>
        </w:rPr>
        <w:t>监测点</w:t>
      </w:r>
      <w:r>
        <w:t>用户：人力资源市场用户。</w:t>
      </w:r>
    </w:p>
    <w:p w:rsidR="00AE42F7" w:rsidRDefault="00AE42F7" w:rsidP="00AE42F7">
      <w:r>
        <w:rPr>
          <w:rFonts w:hint="eastAsia"/>
        </w:rPr>
        <w:t>市</w:t>
      </w:r>
      <w:r>
        <w:t>用户：市就业管理部门。</w:t>
      </w:r>
    </w:p>
    <w:p w:rsidR="00AE42F7" w:rsidRDefault="00AE42F7" w:rsidP="00AE42F7">
      <w:r>
        <w:rPr>
          <w:rFonts w:hint="eastAsia"/>
        </w:rPr>
        <w:t>省</w:t>
      </w:r>
      <w:r>
        <w:t>用户：</w:t>
      </w:r>
      <w:proofErr w:type="gramStart"/>
      <w:r>
        <w:t>省就业</w:t>
      </w:r>
      <w:proofErr w:type="gramEnd"/>
      <w:r>
        <w:t>管理部门。</w:t>
      </w:r>
    </w:p>
    <w:p w:rsidR="00E37841" w:rsidRPr="00AE42F7" w:rsidRDefault="00E37841" w:rsidP="00AE42F7">
      <w:r>
        <w:rPr>
          <w:rFonts w:hint="eastAsia"/>
        </w:rPr>
        <w:t>假</w:t>
      </w:r>
      <w:r>
        <w:t>删除：</w:t>
      </w:r>
      <w:r>
        <w:rPr>
          <w:rFonts w:hint="eastAsia"/>
        </w:rPr>
        <w:t>信息</w:t>
      </w:r>
      <w:r>
        <w:t>仍在，但</w:t>
      </w:r>
      <w:r>
        <w:rPr>
          <w:rFonts w:hint="eastAsia"/>
        </w:rPr>
        <w:t>处于</w:t>
      </w:r>
      <w:r>
        <w:t>失效</w:t>
      </w:r>
      <w:r>
        <w:rPr>
          <w:rFonts w:hint="eastAsia"/>
        </w:rPr>
        <w:t>状态</w:t>
      </w:r>
      <w:r w:rsidR="005B2280">
        <w:rPr>
          <w:rFonts w:hint="eastAsia"/>
        </w:rPr>
        <w:t>。</w:t>
      </w:r>
    </w:p>
    <w:p w:rsidR="00317D8F" w:rsidRDefault="004850AE">
      <w:pPr>
        <w:pStyle w:val="2"/>
      </w:pPr>
      <w:bookmarkStart w:id="4" w:name="_Toc439598506"/>
      <w:r>
        <w:rPr>
          <w:rFonts w:hint="eastAsia"/>
        </w:rPr>
        <w:t>参考资料</w:t>
      </w:r>
      <w:bookmarkEnd w:id="4"/>
    </w:p>
    <w:p w:rsidR="00AE42F7" w:rsidRDefault="00AE42F7" w:rsidP="00AE42F7">
      <w:r>
        <w:rPr>
          <w:rFonts w:hint="eastAsia"/>
        </w:rPr>
        <w:t>《供求总体情况表》</w:t>
      </w:r>
    </w:p>
    <w:p w:rsidR="00AE42F7" w:rsidRDefault="00AE42F7" w:rsidP="00AE42F7">
      <w:r>
        <w:rPr>
          <w:rFonts w:hint="eastAsia"/>
        </w:rPr>
        <w:t>《各产业劳动力需求情况表》</w:t>
      </w:r>
    </w:p>
    <w:p w:rsidR="00AE42F7" w:rsidRDefault="00AE42F7" w:rsidP="00AE42F7">
      <w:r>
        <w:rPr>
          <w:rFonts w:hint="eastAsia"/>
        </w:rPr>
        <w:t>《行业需求情况表》</w:t>
      </w:r>
    </w:p>
    <w:p w:rsidR="00AE42F7" w:rsidRDefault="00AE42F7" w:rsidP="00AE42F7">
      <w:r>
        <w:rPr>
          <w:rFonts w:hint="eastAsia"/>
        </w:rPr>
        <w:t>《用人单位需求情况表》</w:t>
      </w:r>
    </w:p>
    <w:p w:rsidR="00AE42F7" w:rsidRDefault="00AE42F7" w:rsidP="00AE42F7">
      <w:r>
        <w:rPr>
          <w:rFonts w:hint="eastAsia"/>
        </w:rPr>
        <w:t>《各类职业供求情况表》</w:t>
      </w:r>
    </w:p>
    <w:p w:rsidR="00AE42F7" w:rsidRDefault="00AE42F7" w:rsidP="00AE42F7">
      <w:r>
        <w:rPr>
          <w:rFonts w:hint="eastAsia"/>
        </w:rPr>
        <w:t>《求职人员构成情况表》</w:t>
      </w:r>
    </w:p>
    <w:p w:rsidR="00AE42F7" w:rsidRDefault="00AE42F7" w:rsidP="00AE42F7">
      <w:r>
        <w:rPr>
          <w:rFonts w:hint="eastAsia"/>
        </w:rPr>
        <w:t>《招聘、应聘条件情况表》</w:t>
      </w:r>
    </w:p>
    <w:p w:rsidR="00317D8F" w:rsidRDefault="004850AE">
      <w:pPr>
        <w:pStyle w:val="2"/>
      </w:pPr>
      <w:bookmarkStart w:id="5" w:name="_Toc439598507"/>
      <w:r>
        <w:rPr>
          <w:rFonts w:hint="eastAsia"/>
        </w:rPr>
        <w:t>概述</w:t>
      </w:r>
      <w:bookmarkEnd w:id="5"/>
    </w:p>
    <w:p w:rsidR="00AE42F7" w:rsidRPr="00AE42F7" w:rsidRDefault="00AE42F7" w:rsidP="00AE42F7">
      <w:r>
        <w:rPr>
          <w:rFonts w:hint="eastAsia"/>
        </w:rPr>
        <w:t>本文档阐述</w:t>
      </w:r>
      <w:r>
        <w:t>了</w:t>
      </w:r>
      <w:r>
        <w:rPr>
          <w:rFonts w:hint="eastAsia"/>
        </w:rPr>
        <w:t>省</w:t>
      </w:r>
      <w:r>
        <w:t>人力资源</w:t>
      </w:r>
      <w:r w:rsidR="003C4C00">
        <w:t>市</w:t>
      </w:r>
      <w:r>
        <w:t>场数据采集系统的功能性以及</w:t>
      </w:r>
      <w:r>
        <w:rPr>
          <w:rFonts w:hint="eastAsia"/>
        </w:rPr>
        <w:t>非</w:t>
      </w:r>
      <w:r>
        <w:t>功能性需求，按照面向对象的分析方法</w:t>
      </w:r>
      <w:r>
        <w:rPr>
          <w:rFonts w:hint="eastAsia"/>
        </w:rPr>
        <w:t>进行</w:t>
      </w:r>
      <w:r>
        <w:t>分析。</w:t>
      </w:r>
    </w:p>
    <w:p w:rsidR="00317D8F" w:rsidRDefault="004850AE">
      <w:pPr>
        <w:pStyle w:val="1"/>
        <w:numPr>
          <w:ilvl w:val="0"/>
          <w:numId w:val="1"/>
        </w:numPr>
        <w:ind w:left="720" w:hanging="720"/>
      </w:pPr>
      <w:bookmarkStart w:id="6" w:name="_Toc439598508"/>
      <w:r>
        <w:rPr>
          <w:rFonts w:hint="eastAsia"/>
        </w:rPr>
        <w:t>整体说明</w:t>
      </w:r>
      <w:bookmarkEnd w:id="6"/>
    </w:p>
    <w:p w:rsidR="00AE42F7" w:rsidRDefault="00AE42F7" w:rsidP="00AE42F7">
      <w:pPr>
        <w:pStyle w:val="2"/>
      </w:pPr>
      <w:bookmarkStart w:id="7" w:name="_Toc439598509"/>
      <w:r>
        <w:rPr>
          <w:rFonts w:hint="eastAsia"/>
        </w:rPr>
        <w:t>产品</w:t>
      </w:r>
      <w:r>
        <w:t>总体效果</w:t>
      </w:r>
      <w:bookmarkEnd w:id="7"/>
    </w:p>
    <w:p w:rsidR="00AE42F7" w:rsidRDefault="003C4C00" w:rsidP="003C4C00">
      <w:r>
        <w:rPr>
          <w:rFonts w:hint="eastAsia"/>
        </w:rPr>
        <w:t>省内</w:t>
      </w:r>
      <w:r>
        <w:t>人口众多，</w:t>
      </w:r>
      <w:r>
        <w:rPr>
          <w:rFonts w:hint="eastAsia"/>
        </w:rPr>
        <w:t>为了</w:t>
      </w:r>
      <w:r>
        <w:t>更</w:t>
      </w:r>
      <w:r>
        <w:rPr>
          <w:rFonts w:hint="eastAsia"/>
        </w:rPr>
        <w:t>便捷</w:t>
      </w:r>
      <w:r>
        <w:t>更</w:t>
      </w:r>
      <w:r>
        <w:rPr>
          <w:rFonts w:hint="eastAsia"/>
        </w:rPr>
        <w:t>高效</w:t>
      </w:r>
      <w:r>
        <w:t>的</w:t>
      </w:r>
      <w:r>
        <w:rPr>
          <w:rFonts w:hint="eastAsia"/>
        </w:rPr>
        <w:t>收集省内</w:t>
      </w:r>
      <w:r>
        <w:t>就业</w:t>
      </w:r>
      <w:r>
        <w:rPr>
          <w:rFonts w:hint="eastAsia"/>
        </w:rPr>
        <w:t>数据</w:t>
      </w:r>
      <w:r>
        <w:t>，并</w:t>
      </w:r>
      <w:r>
        <w:rPr>
          <w:rFonts w:hint="eastAsia"/>
        </w:rPr>
        <w:t>管理各</w:t>
      </w:r>
      <w:r>
        <w:t>企事业单位</w:t>
      </w:r>
      <w:r>
        <w:rPr>
          <w:rFonts w:hint="eastAsia"/>
        </w:rPr>
        <w:t>及各</w:t>
      </w:r>
      <w:r>
        <w:t>人力资源市场，因此开发该系统，使调查汇总就业情况形成自动化。</w:t>
      </w:r>
    </w:p>
    <w:p w:rsidR="00AE42F7" w:rsidRDefault="00AE42F7" w:rsidP="00AE42F7">
      <w:pPr>
        <w:pStyle w:val="2"/>
      </w:pPr>
      <w:bookmarkStart w:id="8" w:name="_Toc439598510"/>
      <w:r>
        <w:rPr>
          <w:rFonts w:hint="eastAsia"/>
        </w:rPr>
        <w:t>产品</w:t>
      </w:r>
      <w:r>
        <w:t>功能</w:t>
      </w:r>
      <w:bookmarkEnd w:id="8"/>
    </w:p>
    <w:p w:rsidR="00AE42F7" w:rsidRPr="00283376" w:rsidRDefault="00283376" w:rsidP="00AE42F7">
      <w:r w:rsidRPr="00283376">
        <w:rPr>
          <w:rFonts w:hint="eastAsia"/>
        </w:rPr>
        <w:t>省管理部门创建服务机构账号；就业服务机构通过账号登录系统，补充各级服务机构信息，经市管理部门备案后，市管理部门进行审核，全部通过后，报送省级管理部门；市级管理部门审核、汇总各区县公共及经营性人力资源服务机构报送的数据，上报省厅；省厅对数据进行汇总。</w:t>
      </w:r>
    </w:p>
    <w:p w:rsidR="00AE42F7" w:rsidRDefault="00AE42F7" w:rsidP="00AE42F7">
      <w:pPr>
        <w:pStyle w:val="2"/>
      </w:pPr>
      <w:bookmarkStart w:id="9" w:name="_Toc439598511"/>
      <w:r>
        <w:rPr>
          <w:rFonts w:hint="eastAsia"/>
        </w:rPr>
        <w:t>用户</w:t>
      </w:r>
      <w:r>
        <w:t>特征</w:t>
      </w:r>
      <w:bookmarkEnd w:id="9"/>
    </w:p>
    <w:p w:rsidR="00AE42F7" w:rsidRDefault="003C4C00" w:rsidP="00AE42F7">
      <w:r>
        <w:rPr>
          <w:rFonts w:hint="eastAsia"/>
        </w:rPr>
        <w:t>省用户</w:t>
      </w:r>
      <w:r>
        <w:t>：</w:t>
      </w:r>
      <w:proofErr w:type="gramStart"/>
      <w:r>
        <w:t>省就业</w:t>
      </w:r>
      <w:proofErr w:type="gramEnd"/>
      <w:r>
        <w:t>管理部门</w:t>
      </w:r>
      <w:r>
        <w:rPr>
          <w:rFonts w:hint="eastAsia"/>
        </w:rPr>
        <w:t>。</w:t>
      </w:r>
    </w:p>
    <w:p w:rsidR="003C4C00" w:rsidRDefault="003C4C00" w:rsidP="00AE42F7">
      <w:r>
        <w:rPr>
          <w:rFonts w:hint="eastAsia"/>
        </w:rPr>
        <w:t>市</w:t>
      </w:r>
      <w:r>
        <w:t>用户：市就业管理部门。</w:t>
      </w:r>
    </w:p>
    <w:p w:rsidR="003C4C00" w:rsidRDefault="003C4C00" w:rsidP="00AE42F7">
      <w:r>
        <w:rPr>
          <w:rFonts w:hint="eastAsia"/>
        </w:rPr>
        <w:t>监测点</w:t>
      </w:r>
      <w:r>
        <w:t>用户：人力资源市场。</w:t>
      </w:r>
    </w:p>
    <w:p w:rsidR="003C4C00" w:rsidRDefault="003C4C00" w:rsidP="00AE42F7">
      <w:r>
        <w:rPr>
          <w:rFonts w:hint="eastAsia"/>
        </w:rPr>
        <w:t>系统</w:t>
      </w:r>
      <w:r>
        <w:t>管理员</w:t>
      </w:r>
      <w:r>
        <w:rPr>
          <w:rFonts w:hint="eastAsia"/>
        </w:rPr>
        <w:t>。</w:t>
      </w:r>
    </w:p>
    <w:p w:rsidR="003C4C00" w:rsidRDefault="003C4C00" w:rsidP="00AE42F7">
      <w:r>
        <w:rPr>
          <w:rFonts w:hint="eastAsia"/>
        </w:rPr>
        <w:t>以上</w:t>
      </w:r>
      <w:r>
        <w:t>用户的特征是：会基本的业务</w:t>
      </w:r>
      <w:r>
        <w:rPr>
          <w:rFonts w:hint="eastAsia"/>
        </w:rPr>
        <w:t>操作</w:t>
      </w:r>
      <w:r>
        <w:t>，但不精通计算机</w:t>
      </w:r>
      <w:r>
        <w:rPr>
          <w:rFonts w:hint="eastAsia"/>
        </w:rPr>
        <w:t>专业</w:t>
      </w:r>
      <w:r>
        <w:t>知识。</w:t>
      </w:r>
      <w:r>
        <w:rPr>
          <w:rFonts w:hint="eastAsia"/>
        </w:rPr>
        <w:t>仅</w:t>
      </w:r>
      <w:r>
        <w:t>对办公软件比较熟悉。</w:t>
      </w:r>
    </w:p>
    <w:p w:rsidR="003C4C00" w:rsidRPr="003C4C00" w:rsidRDefault="003C4C00" w:rsidP="00AE42F7"/>
    <w:p w:rsidR="00AE42F7" w:rsidRDefault="00AE42F7" w:rsidP="00AE42F7">
      <w:pPr>
        <w:pStyle w:val="2"/>
      </w:pPr>
      <w:bookmarkStart w:id="10" w:name="_Toc439598512"/>
      <w:r>
        <w:rPr>
          <w:rFonts w:hint="eastAsia"/>
        </w:rPr>
        <w:t>约束</w:t>
      </w:r>
      <w:bookmarkEnd w:id="10"/>
    </w:p>
    <w:p w:rsidR="003C4C00" w:rsidRPr="006C4942" w:rsidRDefault="003C4C00" w:rsidP="003C4C00">
      <w:pPr>
        <w:rPr>
          <w:rFonts w:hAnsi="宋体"/>
        </w:rPr>
      </w:pPr>
      <w:r w:rsidRPr="006C4942">
        <w:rPr>
          <w:rFonts w:hAnsi="宋体" w:hint="eastAsia"/>
        </w:rPr>
        <w:t>经费限制</w:t>
      </w:r>
      <w:r w:rsidRPr="006C4942">
        <w:rPr>
          <w:rFonts w:hAnsi="宋体"/>
        </w:rPr>
        <w:t>：</w:t>
      </w:r>
      <w:r>
        <w:rPr>
          <w:rFonts w:hAnsi="宋体" w:hint="eastAsia"/>
        </w:rPr>
        <w:t>10万</w:t>
      </w:r>
      <w:r>
        <w:rPr>
          <w:rFonts w:hAnsi="宋体"/>
        </w:rPr>
        <w:t>人民币</w:t>
      </w:r>
    </w:p>
    <w:p w:rsidR="003C4C00" w:rsidRPr="003C4C00" w:rsidRDefault="003C4C00" w:rsidP="003C4C00">
      <w:r w:rsidRPr="006C4942">
        <w:rPr>
          <w:rFonts w:hAnsi="宋体" w:hint="eastAsia"/>
        </w:rPr>
        <w:t>开发</w:t>
      </w:r>
      <w:r w:rsidRPr="006C4942">
        <w:rPr>
          <w:rFonts w:hAnsi="宋体"/>
        </w:rPr>
        <w:t>期限：</w:t>
      </w:r>
      <w:r w:rsidRPr="006C4942">
        <w:rPr>
          <w:rFonts w:hAnsi="宋体" w:hint="eastAsia"/>
        </w:rPr>
        <w:t xml:space="preserve"> </w:t>
      </w:r>
      <w:r w:rsidRPr="006C4942">
        <w:rPr>
          <w:rFonts w:hAnsi="宋体"/>
        </w:rPr>
        <w:t>2016</w:t>
      </w:r>
      <w:r w:rsidRPr="006C4942">
        <w:rPr>
          <w:rFonts w:hAnsi="宋体" w:hint="eastAsia"/>
        </w:rPr>
        <w:t>年8月30日完成</w:t>
      </w:r>
    </w:p>
    <w:p w:rsidR="00AF3860" w:rsidRPr="00AF3860" w:rsidRDefault="004850AE" w:rsidP="00AF3860">
      <w:pPr>
        <w:pStyle w:val="1"/>
        <w:numPr>
          <w:ilvl w:val="0"/>
          <w:numId w:val="1"/>
        </w:numPr>
        <w:ind w:left="720" w:hanging="720"/>
      </w:pPr>
      <w:bookmarkStart w:id="11" w:name="_Toc439598513"/>
      <w:r>
        <w:rPr>
          <w:rFonts w:hint="eastAsia"/>
        </w:rPr>
        <w:t>具体需求</w:t>
      </w:r>
      <w:bookmarkEnd w:id="11"/>
    </w:p>
    <w:p w:rsidR="00317D8F" w:rsidRDefault="004850AE">
      <w:pPr>
        <w:pStyle w:val="2"/>
      </w:pPr>
      <w:bookmarkStart w:id="12" w:name="_Toc439598514"/>
      <w:r>
        <w:rPr>
          <w:rFonts w:hint="eastAsia"/>
        </w:rPr>
        <w:t>功能</w:t>
      </w:r>
      <w:bookmarkEnd w:id="1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
        <w:gridCol w:w="1701"/>
        <w:gridCol w:w="5670"/>
      </w:tblGrid>
      <w:tr w:rsidR="00283376" w:rsidTr="007A6496">
        <w:tc>
          <w:tcPr>
            <w:tcW w:w="959" w:type="dxa"/>
            <w:shd w:val="clear" w:color="auto" w:fill="EEECE1"/>
            <w:vAlign w:val="center"/>
          </w:tcPr>
          <w:p w:rsidR="00283376" w:rsidRDefault="00283376" w:rsidP="007A6496">
            <w:pPr>
              <w:jc w:val="center"/>
              <w:rPr>
                <w:szCs w:val="21"/>
              </w:rPr>
            </w:pPr>
            <w:r>
              <w:rPr>
                <w:rFonts w:hAnsi="宋体" w:hint="eastAsia"/>
                <w:szCs w:val="21"/>
              </w:rPr>
              <w:t>功能类别</w:t>
            </w:r>
          </w:p>
        </w:tc>
        <w:tc>
          <w:tcPr>
            <w:tcW w:w="1701" w:type="dxa"/>
            <w:shd w:val="clear" w:color="auto" w:fill="EEECE1"/>
            <w:vAlign w:val="center"/>
          </w:tcPr>
          <w:p w:rsidR="00283376" w:rsidRDefault="00283376" w:rsidP="007A6496">
            <w:pPr>
              <w:jc w:val="center"/>
              <w:rPr>
                <w:szCs w:val="21"/>
              </w:rPr>
            </w:pPr>
            <w:r>
              <w:rPr>
                <w:rFonts w:hAnsi="宋体" w:hint="eastAsia"/>
                <w:szCs w:val="21"/>
              </w:rPr>
              <w:t>功能名称</w:t>
            </w:r>
          </w:p>
        </w:tc>
        <w:tc>
          <w:tcPr>
            <w:tcW w:w="5670" w:type="dxa"/>
            <w:shd w:val="clear" w:color="auto" w:fill="EEECE1"/>
            <w:vAlign w:val="center"/>
          </w:tcPr>
          <w:p w:rsidR="00283376" w:rsidRDefault="00283376" w:rsidP="007A6496">
            <w:pPr>
              <w:jc w:val="center"/>
              <w:rPr>
                <w:szCs w:val="21"/>
              </w:rPr>
            </w:pPr>
            <w:r>
              <w:rPr>
                <w:rFonts w:hAnsi="宋体" w:hint="eastAsia"/>
                <w:szCs w:val="21"/>
              </w:rPr>
              <w:t>一般过程描述</w:t>
            </w:r>
          </w:p>
        </w:tc>
      </w:tr>
      <w:tr w:rsidR="00283376" w:rsidTr="007A6496">
        <w:tc>
          <w:tcPr>
            <w:tcW w:w="959" w:type="dxa"/>
            <w:vMerge w:val="restart"/>
            <w:vAlign w:val="center"/>
          </w:tcPr>
          <w:p w:rsidR="00283376" w:rsidRPr="003F64D9" w:rsidRDefault="00283376" w:rsidP="007A6496">
            <w:pPr>
              <w:rPr>
                <w:szCs w:val="21"/>
              </w:rPr>
            </w:pPr>
            <w:r>
              <w:rPr>
                <w:rFonts w:hAnsi="宋体" w:hint="eastAsia"/>
                <w:szCs w:val="21"/>
              </w:rPr>
              <w:t>人力资源</w:t>
            </w:r>
            <w:r w:rsidRPr="003F64D9">
              <w:rPr>
                <w:rFonts w:hAnsi="宋体" w:hint="eastAsia"/>
                <w:szCs w:val="21"/>
              </w:rPr>
              <w:t>市场用户</w:t>
            </w:r>
          </w:p>
        </w:tc>
        <w:tc>
          <w:tcPr>
            <w:tcW w:w="1701"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用户信息</w:t>
            </w:r>
          </w:p>
        </w:tc>
        <w:tc>
          <w:tcPr>
            <w:tcW w:w="5670"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修改人力资源市场用户基本信息</w:t>
            </w:r>
          </w:p>
        </w:tc>
      </w:tr>
      <w:tr w:rsidR="00283376" w:rsidTr="007A6496">
        <w:tc>
          <w:tcPr>
            <w:tcW w:w="959" w:type="dxa"/>
            <w:vMerge/>
            <w:vAlign w:val="center"/>
          </w:tcPr>
          <w:p w:rsidR="00283376" w:rsidRPr="003F64D9" w:rsidRDefault="00283376" w:rsidP="007A6496">
            <w:pPr>
              <w:rPr>
                <w:szCs w:val="21"/>
              </w:rPr>
            </w:pPr>
          </w:p>
        </w:tc>
        <w:tc>
          <w:tcPr>
            <w:tcW w:w="1701"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数据填报</w:t>
            </w:r>
          </w:p>
        </w:tc>
        <w:tc>
          <w:tcPr>
            <w:tcW w:w="5670"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填报人力资源市场用户监测数据</w:t>
            </w:r>
          </w:p>
        </w:tc>
      </w:tr>
      <w:tr w:rsidR="00283376" w:rsidTr="007A6496">
        <w:tc>
          <w:tcPr>
            <w:tcW w:w="959" w:type="dxa"/>
            <w:vMerge/>
            <w:vAlign w:val="center"/>
          </w:tcPr>
          <w:p w:rsidR="00283376" w:rsidRPr="003F64D9" w:rsidRDefault="00283376" w:rsidP="007A6496">
            <w:pPr>
              <w:rPr>
                <w:szCs w:val="21"/>
              </w:rPr>
            </w:pPr>
          </w:p>
        </w:tc>
        <w:tc>
          <w:tcPr>
            <w:tcW w:w="1701"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数据查询</w:t>
            </w:r>
          </w:p>
        </w:tc>
        <w:tc>
          <w:tcPr>
            <w:tcW w:w="5670"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查询人力资源市场用户以往调查期数据状态</w:t>
            </w:r>
          </w:p>
        </w:tc>
      </w:tr>
      <w:tr w:rsidR="00283376" w:rsidTr="007A6496">
        <w:tc>
          <w:tcPr>
            <w:tcW w:w="959" w:type="dxa"/>
            <w:vMerge w:val="restart"/>
            <w:vAlign w:val="center"/>
          </w:tcPr>
          <w:p w:rsidR="00283376" w:rsidRPr="00D036D3" w:rsidRDefault="00283376" w:rsidP="007A6496">
            <w:pPr>
              <w:rPr>
                <w:szCs w:val="21"/>
              </w:rPr>
            </w:pPr>
            <w:r w:rsidRPr="00D036D3">
              <w:rPr>
                <w:rFonts w:hAnsi="宋体" w:hint="eastAsia"/>
                <w:szCs w:val="21"/>
              </w:rPr>
              <w:t>市</w:t>
            </w:r>
          </w:p>
          <w:p w:rsidR="00283376" w:rsidRPr="00D036D3" w:rsidRDefault="00283376" w:rsidP="007A6496">
            <w:pPr>
              <w:rPr>
                <w:szCs w:val="21"/>
              </w:rPr>
            </w:pPr>
            <w:r w:rsidRPr="00D036D3">
              <w:rPr>
                <w:rFonts w:hAnsi="宋体" w:hint="eastAsia"/>
                <w:szCs w:val="21"/>
              </w:rPr>
              <w:t>区县</w:t>
            </w:r>
          </w:p>
        </w:tc>
        <w:tc>
          <w:tcPr>
            <w:tcW w:w="1701"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管理人力资源市场用户</w:t>
            </w:r>
          </w:p>
        </w:tc>
        <w:tc>
          <w:tcPr>
            <w:tcW w:w="5670"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创建监测点账号和基本信息</w:t>
            </w:r>
          </w:p>
        </w:tc>
      </w:tr>
      <w:tr w:rsidR="00283376" w:rsidTr="007A6496">
        <w:tc>
          <w:tcPr>
            <w:tcW w:w="959" w:type="dxa"/>
            <w:vMerge/>
            <w:vAlign w:val="center"/>
          </w:tcPr>
          <w:p w:rsidR="00283376" w:rsidRPr="00D036D3" w:rsidRDefault="00283376" w:rsidP="007A6496">
            <w:pPr>
              <w:rPr>
                <w:szCs w:val="21"/>
              </w:rPr>
            </w:pPr>
          </w:p>
        </w:tc>
        <w:tc>
          <w:tcPr>
            <w:tcW w:w="1701"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上报备案</w:t>
            </w:r>
          </w:p>
        </w:tc>
        <w:tc>
          <w:tcPr>
            <w:tcW w:w="5670"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对当前调查</w:t>
            </w:r>
            <w:proofErr w:type="gramStart"/>
            <w:r w:rsidRPr="00283376">
              <w:rPr>
                <w:rFonts w:hAnsi="宋体" w:hint="eastAsia"/>
                <w:color w:val="000000" w:themeColor="text1"/>
                <w:szCs w:val="21"/>
              </w:rPr>
              <w:t>期选择需</w:t>
            </w:r>
            <w:proofErr w:type="gramEnd"/>
            <w:r w:rsidRPr="00283376">
              <w:rPr>
                <w:rFonts w:hAnsi="宋体" w:hint="eastAsia"/>
                <w:color w:val="000000" w:themeColor="text1"/>
                <w:szCs w:val="21"/>
              </w:rPr>
              <w:t>录入数据的人力资源市场用户，上报备案</w:t>
            </w:r>
          </w:p>
        </w:tc>
      </w:tr>
      <w:tr w:rsidR="00283376" w:rsidTr="007A6496">
        <w:tc>
          <w:tcPr>
            <w:tcW w:w="959" w:type="dxa"/>
            <w:vMerge/>
            <w:vAlign w:val="center"/>
          </w:tcPr>
          <w:p w:rsidR="00283376" w:rsidRPr="00D036D3" w:rsidRDefault="00283376" w:rsidP="007A6496">
            <w:pPr>
              <w:rPr>
                <w:szCs w:val="21"/>
              </w:rPr>
            </w:pPr>
          </w:p>
        </w:tc>
        <w:tc>
          <w:tcPr>
            <w:tcW w:w="1701"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用户填报情况</w:t>
            </w:r>
          </w:p>
        </w:tc>
        <w:tc>
          <w:tcPr>
            <w:tcW w:w="5670"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查看审核人力资源市场用户上报的数据</w:t>
            </w:r>
          </w:p>
        </w:tc>
      </w:tr>
      <w:tr w:rsidR="00283376" w:rsidTr="007A6496">
        <w:tc>
          <w:tcPr>
            <w:tcW w:w="959" w:type="dxa"/>
            <w:vMerge/>
            <w:vAlign w:val="center"/>
          </w:tcPr>
          <w:p w:rsidR="00283376" w:rsidRPr="00D036D3" w:rsidRDefault="00283376" w:rsidP="007A6496">
            <w:pPr>
              <w:rPr>
                <w:szCs w:val="21"/>
              </w:rPr>
            </w:pPr>
          </w:p>
        </w:tc>
        <w:tc>
          <w:tcPr>
            <w:tcW w:w="1701"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报表管理</w:t>
            </w:r>
          </w:p>
        </w:tc>
        <w:tc>
          <w:tcPr>
            <w:tcW w:w="5670"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上报本期数据，查询</w:t>
            </w:r>
            <w:proofErr w:type="gramStart"/>
            <w:r w:rsidRPr="00283376">
              <w:rPr>
                <w:rFonts w:hAnsi="宋体" w:hint="eastAsia"/>
                <w:color w:val="000000" w:themeColor="text1"/>
                <w:szCs w:val="21"/>
              </w:rPr>
              <w:t>往期数据</w:t>
            </w:r>
            <w:proofErr w:type="gramEnd"/>
          </w:p>
        </w:tc>
      </w:tr>
      <w:tr w:rsidR="00283376" w:rsidTr="007A6496">
        <w:tc>
          <w:tcPr>
            <w:tcW w:w="959" w:type="dxa"/>
            <w:vMerge/>
            <w:vAlign w:val="center"/>
          </w:tcPr>
          <w:p w:rsidR="00283376" w:rsidRPr="00D036D3" w:rsidRDefault="00283376" w:rsidP="007A6496">
            <w:pPr>
              <w:rPr>
                <w:szCs w:val="21"/>
              </w:rPr>
            </w:pPr>
          </w:p>
        </w:tc>
        <w:tc>
          <w:tcPr>
            <w:tcW w:w="1701"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数据退回</w:t>
            </w:r>
          </w:p>
        </w:tc>
        <w:tc>
          <w:tcPr>
            <w:tcW w:w="5670"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退回上报数据</w:t>
            </w:r>
          </w:p>
        </w:tc>
      </w:tr>
      <w:tr w:rsidR="00283376" w:rsidTr="007A6496">
        <w:tc>
          <w:tcPr>
            <w:tcW w:w="959" w:type="dxa"/>
            <w:vMerge/>
            <w:vAlign w:val="center"/>
          </w:tcPr>
          <w:p w:rsidR="00283376" w:rsidRPr="00D036D3" w:rsidRDefault="00283376" w:rsidP="007A6496">
            <w:pPr>
              <w:rPr>
                <w:szCs w:val="21"/>
              </w:rPr>
            </w:pPr>
          </w:p>
        </w:tc>
        <w:tc>
          <w:tcPr>
            <w:tcW w:w="1701"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数据汇总</w:t>
            </w:r>
          </w:p>
        </w:tc>
        <w:tc>
          <w:tcPr>
            <w:tcW w:w="5670"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查询汇总表</w:t>
            </w:r>
          </w:p>
        </w:tc>
      </w:tr>
      <w:tr w:rsidR="00283376" w:rsidTr="007A6496">
        <w:tc>
          <w:tcPr>
            <w:tcW w:w="959" w:type="dxa"/>
            <w:vMerge/>
            <w:vAlign w:val="center"/>
          </w:tcPr>
          <w:p w:rsidR="00283376" w:rsidRPr="00D036D3" w:rsidRDefault="00283376" w:rsidP="007A6496">
            <w:pPr>
              <w:rPr>
                <w:szCs w:val="21"/>
              </w:rPr>
            </w:pPr>
          </w:p>
        </w:tc>
        <w:tc>
          <w:tcPr>
            <w:tcW w:w="1701"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数据导出</w:t>
            </w:r>
          </w:p>
        </w:tc>
        <w:tc>
          <w:tcPr>
            <w:tcW w:w="5670"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按报送期导出人力资源市场用户信息、报表等数据</w:t>
            </w:r>
          </w:p>
        </w:tc>
      </w:tr>
      <w:tr w:rsidR="00283376" w:rsidTr="007A6496">
        <w:tc>
          <w:tcPr>
            <w:tcW w:w="959" w:type="dxa"/>
            <w:vMerge/>
            <w:vAlign w:val="center"/>
          </w:tcPr>
          <w:p w:rsidR="00283376" w:rsidRPr="00D036D3" w:rsidRDefault="00283376" w:rsidP="007A6496">
            <w:pPr>
              <w:rPr>
                <w:szCs w:val="21"/>
              </w:rPr>
            </w:pPr>
          </w:p>
        </w:tc>
        <w:tc>
          <w:tcPr>
            <w:tcW w:w="1701"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数据查询</w:t>
            </w:r>
          </w:p>
        </w:tc>
        <w:tc>
          <w:tcPr>
            <w:tcW w:w="5670"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对本市已创建用户进行条件查询</w:t>
            </w:r>
          </w:p>
        </w:tc>
      </w:tr>
      <w:tr w:rsidR="00283376" w:rsidTr="007A6496">
        <w:tc>
          <w:tcPr>
            <w:tcW w:w="959" w:type="dxa"/>
            <w:vMerge/>
            <w:vAlign w:val="center"/>
          </w:tcPr>
          <w:p w:rsidR="00283376" w:rsidRPr="00D036D3" w:rsidRDefault="00283376" w:rsidP="007A6496">
            <w:pPr>
              <w:rPr>
                <w:szCs w:val="21"/>
              </w:rPr>
            </w:pPr>
          </w:p>
        </w:tc>
        <w:tc>
          <w:tcPr>
            <w:tcW w:w="1701" w:type="dxa"/>
            <w:vAlign w:val="center"/>
          </w:tcPr>
          <w:p w:rsidR="00283376" w:rsidRPr="00283376" w:rsidRDefault="00283376" w:rsidP="007A6496">
            <w:pPr>
              <w:widowControl/>
              <w:rPr>
                <w:rFonts w:cs="宋体"/>
                <w:color w:val="000000" w:themeColor="text1"/>
                <w:szCs w:val="21"/>
              </w:rPr>
            </w:pPr>
            <w:r w:rsidRPr="00283376">
              <w:rPr>
                <w:rFonts w:hAnsi="宋体" w:cs="宋体" w:hint="eastAsia"/>
                <w:color w:val="000000" w:themeColor="text1"/>
                <w:szCs w:val="21"/>
              </w:rPr>
              <w:t>发布通知</w:t>
            </w:r>
          </w:p>
        </w:tc>
        <w:tc>
          <w:tcPr>
            <w:tcW w:w="5670"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发布、删除通知信息</w:t>
            </w:r>
          </w:p>
        </w:tc>
      </w:tr>
      <w:tr w:rsidR="00283376" w:rsidTr="007A6496">
        <w:tc>
          <w:tcPr>
            <w:tcW w:w="959" w:type="dxa"/>
            <w:vMerge/>
            <w:vAlign w:val="center"/>
          </w:tcPr>
          <w:p w:rsidR="00283376" w:rsidRPr="00D036D3" w:rsidRDefault="00283376" w:rsidP="007A6496">
            <w:pPr>
              <w:rPr>
                <w:szCs w:val="21"/>
              </w:rPr>
            </w:pPr>
          </w:p>
        </w:tc>
        <w:tc>
          <w:tcPr>
            <w:tcW w:w="1701" w:type="dxa"/>
            <w:vAlign w:val="center"/>
          </w:tcPr>
          <w:p w:rsidR="00283376" w:rsidRPr="00283376" w:rsidRDefault="00283376" w:rsidP="007A6496">
            <w:pPr>
              <w:widowControl/>
              <w:rPr>
                <w:rFonts w:hAnsi="宋体" w:cs="宋体"/>
                <w:color w:val="000000" w:themeColor="text1"/>
                <w:szCs w:val="21"/>
              </w:rPr>
            </w:pPr>
            <w:r w:rsidRPr="00283376">
              <w:rPr>
                <w:rFonts w:hAnsi="宋体" w:cs="宋体" w:hint="eastAsia"/>
                <w:color w:val="000000" w:themeColor="text1"/>
                <w:szCs w:val="21"/>
              </w:rPr>
              <w:t>数据分析</w:t>
            </w:r>
          </w:p>
        </w:tc>
        <w:tc>
          <w:tcPr>
            <w:tcW w:w="5670" w:type="dxa"/>
            <w:vAlign w:val="center"/>
          </w:tcPr>
          <w:p w:rsidR="00283376" w:rsidRPr="00283376" w:rsidRDefault="00283376" w:rsidP="007A6496">
            <w:pPr>
              <w:rPr>
                <w:rFonts w:hAnsi="宋体"/>
                <w:color w:val="000000" w:themeColor="text1"/>
                <w:szCs w:val="21"/>
              </w:rPr>
            </w:pPr>
            <w:r w:rsidRPr="00283376">
              <w:rPr>
                <w:rFonts w:hAnsi="宋体" w:hint="eastAsia"/>
                <w:color w:val="000000" w:themeColor="text1"/>
                <w:szCs w:val="21"/>
              </w:rPr>
              <w:t>分析全市人力资源市场用户采集数据</w:t>
            </w:r>
          </w:p>
        </w:tc>
      </w:tr>
      <w:tr w:rsidR="00283376" w:rsidTr="007A6496">
        <w:tc>
          <w:tcPr>
            <w:tcW w:w="959" w:type="dxa"/>
            <w:vMerge w:val="restart"/>
            <w:vAlign w:val="center"/>
          </w:tcPr>
          <w:p w:rsidR="00283376" w:rsidRPr="00D036D3" w:rsidRDefault="00283376" w:rsidP="007A6496">
            <w:pPr>
              <w:rPr>
                <w:szCs w:val="21"/>
              </w:rPr>
            </w:pPr>
            <w:r w:rsidRPr="00D036D3">
              <w:rPr>
                <w:rFonts w:hAnsi="宋体" w:hint="eastAsia"/>
                <w:szCs w:val="21"/>
              </w:rPr>
              <w:t>省</w:t>
            </w:r>
          </w:p>
        </w:tc>
        <w:tc>
          <w:tcPr>
            <w:tcW w:w="1701"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企业备案</w:t>
            </w:r>
          </w:p>
        </w:tc>
        <w:tc>
          <w:tcPr>
            <w:tcW w:w="5670"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查看各市已备案监测点信息</w:t>
            </w:r>
          </w:p>
        </w:tc>
      </w:tr>
      <w:tr w:rsidR="00283376" w:rsidTr="007A6496">
        <w:tc>
          <w:tcPr>
            <w:tcW w:w="959" w:type="dxa"/>
            <w:vMerge/>
            <w:vAlign w:val="center"/>
          </w:tcPr>
          <w:p w:rsidR="00283376" w:rsidRPr="00D036D3" w:rsidRDefault="00283376" w:rsidP="007A6496">
            <w:pPr>
              <w:rPr>
                <w:szCs w:val="21"/>
              </w:rPr>
            </w:pPr>
          </w:p>
        </w:tc>
        <w:tc>
          <w:tcPr>
            <w:tcW w:w="1701"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企业查询</w:t>
            </w:r>
          </w:p>
        </w:tc>
        <w:tc>
          <w:tcPr>
            <w:tcW w:w="5670"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按需要对备案监测点进行查询</w:t>
            </w:r>
          </w:p>
        </w:tc>
      </w:tr>
      <w:tr w:rsidR="00283376" w:rsidTr="007A6496">
        <w:tc>
          <w:tcPr>
            <w:tcW w:w="959" w:type="dxa"/>
            <w:vMerge/>
            <w:vAlign w:val="center"/>
          </w:tcPr>
          <w:p w:rsidR="00283376" w:rsidRPr="00D036D3" w:rsidRDefault="00283376" w:rsidP="007A6496">
            <w:pPr>
              <w:rPr>
                <w:szCs w:val="21"/>
              </w:rPr>
            </w:pPr>
          </w:p>
        </w:tc>
        <w:tc>
          <w:tcPr>
            <w:tcW w:w="1701"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报表管理</w:t>
            </w:r>
          </w:p>
        </w:tc>
        <w:tc>
          <w:tcPr>
            <w:tcW w:w="5670"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审核地市上报的数据并汇总上报？</w:t>
            </w:r>
            <w:r w:rsidRPr="00283376">
              <w:rPr>
                <w:rFonts w:hAnsi="宋体"/>
                <w:color w:val="000000" w:themeColor="text1"/>
                <w:szCs w:val="21"/>
              </w:rPr>
              <w:t>给谁</w:t>
            </w:r>
          </w:p>
        </w:tc>
      </w:tr>
      <w:tr w:rsidR="00283376" w:rsidTr="007A6496">
        <w:tc>
          <w:tcPr>
            <w:tcW w:w="959" w:type="dxa"/>
            <w:vMerge/>
            <w:vAlign w:val="center"/>
          </w:tcPr>
          <w:p w:rsidR="00283376" w:rsidRPr="00D036D3" w:rsidRDefault="00283376" w:rsidP="007A6496">
            <w:pPr>
              <w:rPr>
                <w:szCs w:val="21"/>
              </w:rPr>
            </w:pPr>
          </w:p>
        </w:tc>
        <w:tc>
          <w:tcPr>
            <w:tcW w:w="1701"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数据退回</w:t>
            </w:r>
          </w:p>
        </w:tc>
        <w:tc>
          <w:tcPr>
            <w:tcW w:w="5670"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退回上报数据</w:t>
            </w:r>
          </w:p>
        </w:tc>
      </w:tr>
      <w:tr w:rsidR="00283376" w:rsidTr="007A6496">
        <w:tc>
          <w:tcPr>
            <w:tcW w:w="959" w:type="dxa"/>
            <w:vMerge/>
            <w:vAlign w:val="center"/>
          </w:tcPr>
          <w:p w:rsidR="00283376" w:rsidRPr="00D036D3" w:rsidRDefault="00283376" w:rsidP="007A6496">
            <w:pPr>
              <w:rPr>
                <w:szCs w:val="21"/>
              </w:rPr>
            </w:pPr>
          </w:p>
        </w:tc>
        <w:tc>
          <w:tcPr>
            <w:tcW w:w="1701"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数据汇总</w:t>
            </w:r>
          </w:p>
        </w:tc>
        <w:tc>
          <w:tcPr>
            <w:tcW w:w="5670"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查询汇总表</w:t>
            </w:r>
          </w:p>
        </w:tc>
      </w:tr>
      <w:tr w:rsidR="00283376" w:rsidTr="007A6496">
        <w:tc>
          <w:tcPr>
            <w:tcW w:w="959" w:type="dxa"/>
            <w:vMerge/>
            <w:vAlign w:val="center"/>
          </w:tcPr>
          <w:p w:rsidR="00283376" w:rsidRPr="00D036D3" w:rsidRDefault="00283376" w:rsidP="007A6496">
            <w:pPr>
              <w:rPr>
                <w:szCs w:val="21"/>
              </w:rPr>
            </w:pPr>
          </w:p>
        </w:tc>
        <w:tc>
          <w:tcPr>
            <w:tcW w:w="1701"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数据导出</w:t>
            </w:r>
          </w:p>
        </w:tc>
        <w:tc>
          <w:tcPr>
            <w:tcW w:w="5670"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按报送期导出监测点信息、报表等数据</w:t>
            </w:r>
          </w:p>
        </w:tc>
      </w:tr>
      <w:tr w:rsidR="00283376" w:rsidTr="007A6496">
        <w:tc>
          <w:tcPr>
            <w:tcW w:w="959" w:type="dxa"/>
            <w:vMerge/>
            <w:vAlign w:val="center"/>
          </w:tcPr>
          <w:p w:rsidR="00283376" w:rsidRPr="00D036D3" w:rsidRDefault="00283376" w:rsidP="007A6496">
            <w:pPr>
              <w:rPr>
                <w:szCs w:val="21"/>
              </w:rPr>
            </w:pPr>
          </w:p>
        </w:tc>
        <w:tc>
          <w:tcPr>
            <w:tcW w:w="1701"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数据查询</w:t>
            </w:r>
          </w:p>
        </w:tc>
        <w:tc>
          <w:tcPr>
            <w:tcW w:w="5670"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对全省已创建用户进行条件查询</w:t>
            </w:r>
          </w:p>
        </w:tc>
      </w:tr>
      <w:tr w:rsidR="00283376" w:rsidTr="007A6496">
        <w:tc>
          <w:tcPr>
            <w:tcW w:w="959" w:type="dxa"/>
            <w:vMerge/>
            <w:vAlign w:val="center"/>
          </w:tcPr>
          <w:p w:rsidR="00283376" w:rsidRPr="00D036D3" w:rsidRDefault="00283376" w:rsidP="007A6496">
            <w:pPr>
              <w:rPr>
                <w:szCs w:val="21"/>
              </w:rPr>
            </w:pPr>
          </w:p>
        </w:tc>
        <w:tc>
          <w:tcPr>
            <w:tcW w:w="1701"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取样分析</w:t>
            </w:r>
          </w:p>
        </w:tc>
        <w:tc>
          <w:tcPr>
            <w:tcW w:w="5670" w:type="dxa"/>
            <w:vAlign w:val="center"/>
          </w:tcPr>
          <w:p w:rsidR="00283376" w:rsidRPr="00283376" w:rsidRDefault="00283376" w:rsidP="007A6496">
            <w:pPr>
              <w:rPr>
                <w:color w:val="000000" w:themeColor="text1"/>
                <w:szCs w:val="21"/>
              </w:rPr>
            </w:pPr>
            <w:r w:rsidRPr="00283376">
              <w:rPr>
                <w:rFonts w:hint="eastAsia"/>
                <w:color w:val="000000" w:themeColor="text1"/>
              </w:rPr>
              <w:t>分析全省备案</w:t>
            </w:r>
            <w:r w:rsidRPr="00283376">
              <w:rPr>
                <w:rFonts w:hAnsi="宋体" w:hint="eastAsia"/>
                <w:color w:val="000000" w:themeColor="text1"/>
                <w:szCs w:val="21"/>
              </w:rPr>
              <w:t>人力资源市场用户</w:t>
            </w:r>
            <w:r w:rsidRPr="00283376">
              <w:rPr>
                <w:rFonts w:hint="eastAsia"/>
                <w:color w:val="000000" w:themeColor="text1"/>
              </w:rPr>
              <w:t>各行业的占比情况</w:t>
            </w:r>
          </w:p>
        </w:tc>
      </w:tr>
      <w:tr w:rsidR="00283376" w:rsidTr="007A6496">
        <w:tc>
          <w:tcPr>
            <w:tcW w:w="959" w:type="dxa"/>
            <w:vMerge/>
            <w:vAlign w:val="center"/>
          </w:tcPr>
          <w:p w:rsidR="00283376" w:rsidRPr="00D036D3" w:rsidRDefault="00283376" w:rsidP="007A6496">
            <w:pPr>
              <w:rPr>
                <w:szCs w:val="21"/>
              </w:rPr>
            </w:pPr>
          </w:p>
        </w:tc>
        <w:tc>
          <w:tcPr>
            <w:tcW w:w="1701"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图表分析</w:t>
            </w:r>
          </w:p>
        </w:tc>
        <w:tc>
          <w:tcPr>
            <w:tcW w:w="5670" w:type="dxa"/>
            <w:vAlign w:val="center"/>
          </w:tcPr>
          <w:p w:rsidR="00283376" w:rsidRPr="00283376" w:rsidRDefault="00283376" w:rsidP="007A6496">
            <w:pPr>
              <w:rPr>
                <w:color w:val="000000" w:themeColor="text1"/>
              </w:rPr>
            </w:pPr>
            <w:r w:rsidRPr="00283376">
              <w:rPr>
                <w:rFonts w:hint="eastAsia"/>
                <w:color w:val="000000" w:themeColor="text1"/>
              </w:rPr>
              <w:t>用图表方式分析</w:t>
            </w:r>
            <w:r w:rsidRPr="00283376">
              <w:rPr>
                <w:rFonts w:hAnsi="宋体" w:hint="eastAsia"/>
                <w:color w:val="000000" w:themeColor="text1"/>
                <w:szCs w:val="21"/>
              </w:rPr>
              <w:t>人力资源市场用户</w:t>
            </w:r>
            <w:r w:rsidRPr="00283376">
              <w:rPr>
                <w:rFonts w:hint="eastAsia"/>
                <w:color w:val="000000" w:themeColor="text1"/>
              </w:rPr>
              <w:t>数据变动情况</w:t>
            </w:r>
          </w:p>
        </w:tc>
      </w:tr>
      <w:tr w:rsidR="00283376" w:rsidTr="007A6496">
        <w:tc>
          <w:tcPr>
            <w:tcW w:w="959" w:type="dxa"/>
            <w:vMerge/>
            <w:vAlign w:val="center"/>
          </w:tcPr>
          <w:p w:rsidR="00283376" w:rsidRPr="00D036D3" w:rsidRDefault="00283376" w:rsidP="007A6496">
            <w:pPr>
              <w:rPr>
                <w:szCs w:val="21"/>
              </w:rPr>
            </w:pPr>
          </w:p>
        </w:tc>
        <w:tc>
          <w:tcPr>
            <w:tcW w:w="1701"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固定报表</w:t>
            </w:r>
          </w:p>
        </w:tc>
        <w:tc>
          <w:tcPr>
            <w:tcW w:w="5670"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输出六类固定格式报表到</w:t>
            </w:r>
            <w:r w:rsidRPr="00283376">
              <w:rPr>
                <w:rFonts w:hAnsi="宋体"/>
                <w:color w:val="000000" w:themeColor="text1"/>
                <w:szCs w:val="21"/>
              </w:rPr>
              <w:t>word</w:t>
            </w:r>
            <w:r w:rsidRPr="00283376">
              <w:rPr>
                <w:rFonts w:hAnsi="宋体" w:hint="eastAsia"/>
                <w:color w:val="000000" w:themeColor="text1"/>
                <w:szCs w:val="21"/>
              </w:rPr>
              <w:t>文件中</w:t>
            </w:r>
          </w:p>
        </w:tc>
      </w:tr>
      <w:tr w:rsidR="00283376" w:rsidTr="007A6496">
        <w:tc>
          <w:tcPr>
            <w:tcW w:w="959" w:type="dxa"/>
            <w:vMerge/>
            <w:vAlign w:val="center"/>
          </w:tcPr>
          <w:p w:rsidR="00283376" w:rsidRPr="00D036D3" w:rsidRDefault="00283376" w:rsidP="007A6496">
            <w:pPr>
              <w:rPr>
                <w:szCs w:val="21"/>
              </w:rPr>
            </w:pPr>
          </w:p>
        </w:tc>
        <w:tc>
          <w:tcPr>
            <w:tcW w:w="1701"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发布通知</w:t>
            </w:r>
          </w:p>
        </w:tc>
        <w:tc>
          <w:tcPr>
            <w:tcW w:w="5670"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发布、删除通知信息</w:t>
            </w:r>
          </w:p>
        </w:tc>
      </w:tr>
      <w:tr w:rsidR="00283376" w:rsidTr="007A6496">
        <w:tc>
          <w:tcPr>
            <w:tcW w:w="959" w:type="dxa"/>
            <w:vMerge/>
            <w:vAlign w:val="center"/>
          </w:tcPr>
          <w:p w:rsidR="00283376" w:rsidRPr="00D036D3" w:rsidRDefault="00283376" w:rsidP="007A6496">
            <w:pPr>
              <w:rPr>
                <w:szCs w:val="21"/>
              </w:rPr>
            </w:pPr>
          </w:p>
        </w:tc>
        <w:tc>
          <w:tcPr>
            <w:tcW w:w="1701"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系统管理</w:t>
            </w:r>
          </w:p>
        </w:tc>
        <w:tc>
          <w:tcPr>
            <w:tcW w:w="5670" w:type="dxa"/>
            <w:vAlign w:val="center"/>
          </w:tcPr>
          <w:p w:rsidR="00283376" w:rsidRPr="00283376" w:rsidRDefault="00283376" w:rsidP="007A6496">
            <w:pPr>
              <w:rPr>
                <w:color w:val="000000" w:themeColor="text1"/>
                <w:szCs w:val="21"/>
              </w:rPr>
            </w:pPr>
            <w:r w:rsidRPr="00283376">
              <w:rPr>
                <w:rFonts w:hAnsi="宋体" w:hint="eastAsia"/>
                <w:color w:val="000000" w:themeColor="text1"/>
                <w:szCs w:val="21"/>
              </w:rPr>
              <w:t>设置上报时限、管理用户、监控系统运行情况</w:t>
            </w:r>
          </w:p>
        </w:tc>
      </w:tr>
      <w:tr w:rsidR="0027027D" w:rsidTr="007A6496">
        <w:tc>
          <w:tcPr>
            <w:tcW w:w="959" w:type="dxa"/>
            <w:vMerge w:val="restart"/>
            <w:vAlign w:val="center"/>
          </w:tcPr>
          <w:p w:rsidR="0027027D" w:rsidRPr="0027027D" w:rsidRDefault="0027027D" w:rsidP="007A6496">
            <w:pPr>
              <w:rPr>
                <w:szCs w:val="21"/>
              </w:rPr>
            </w:pPr>
            <w:r>
              <w:rPr>
                <w:rFonts w:hint="eastAsia"/>
                <w:szCs w:val="21"/>
              </w:rPr>
              <w:t>系统管理员</w:t>
            </w:r>
          </w:p>
        </w:tc>
        <w:tc>
          <w:tcPr>
            <w:tcW w:w="1701" w:type="dxa"/>
            <w:vAlign w:val="center"/>
          </w:tcPr>
          <w:p w:rsidR="0027027D" w:rsidRPr="00283376" w:rsidRDefault="0027027D" w:rsidP="007A6496">
            <w:pPr>
              <w:rPr>
                <w:rFonts w:hAnsi="宋体"/>
                <w:color w:val="000000" w:themeColor="text1"/>
                <w:szCs w:val="21"/>
              </w:rPr>
            </w:pPr>
            <w:r>
              <w:rPr>
                <w:rFonts w:hAnsi="宋体" w:hint="eastAsia"/>
                <w:color w:val="000000" w:themeColor="text1"/>
                <w:szCs w:val="21"/>
              </w:rPr>
              <w:t>管理</w:t>
            </w:r>
            <w:proofErr w:type="gramStart"/>
            <w:r>
              <w:rPr>
                <w:rFonts w:hAnsi="宋体"/>
                <w:color w:val="000000" w:themeColor="text1"/>
                <w:szCs w:val="21"/>
              </w:rPr>
              <w:t>省用户</w:t>
            </w:r>
            <w:proofErr w:type="gramEnd"/>
          </w:p>
        </w:tc>
        <w:tc>
          <w:tcPr>
            <w:tcW w:w="5670" w:type="dxa"/>
            <w:vAlign w:val="center"/>
          </w:tcPr>
          <w:p w:rsidR="0027027D" w:rsidRPr="00283376" w:rsidRDefault="0027027D" w:rsidP="007A6496">
            <w:pPr>
              <w:rPr>
                <w:rFonts w:hAnsi="宋体"/>
                <w:color w:val="000000" w:themeColor="text1"/>
                <w:szCs w:val="21"/>
              </w:rPr>
            </w:pPr>
            <w:proofErr w:type="gramStart"/>
            <w:r>
              <w:rPr>
                <w:rFonts w:hAnsi="宋体" w:hint="eastAsia"/>
                <w:color w:val="000000" w:themeColor="text1"/>
                <w:szCs w:val="21"/>
              </w:rPr>
              <w:t>修改</w:t>
            </w:r>
            <w:r>
              <w:rPr>
                <w:rFonts w:hAnsi="宋体"/>
                <w:color w:val="000000" w:themeColor="text1"/>
                <w:szCs w:val="21"/>
              </w:rPr>
              <w:t>省用户</w:t>
            </w:r>
            <w:proofErr w:type="gramEnd"/>
            <w:r>
              <w:rPr>
                <w:rFonts w:hAnsi="宋体"/>
                <w:color w:val="000000" w:themeColor="text1"/>
                <w:szCs w:val="21"/>
              </w:rPr>
              <w:t>信息</w:t>
            </w:r>
            <w:r>
              <w:rPr>
                <w:rFonts w:hAnsi="宋体" w:hint="eastAsia"/>
                <w:color w:val="000000" w:themeColor="text1"/>
                <w:szCs w:val="21"/>
              </w:rPr>
              <w:t>，</w:t>
            </w:r>
            <w:r>
              <w:rPr>
                <w:rFonts w:hAnsi="宋体"/>
                <w:color w:val="000000" w:themeColor="text1"/>
                <w:szCs w:val="21"/>
              </w:rPr>
              <w:t>新增或</w:t>
            </w:r>
            <w:proofErr w:type="gramStart"/>
            <w:r>
              <w:rPr>
                <w:rFonts w:hAnsi="宋体"/>
                <w:color w:val="000000" w:themeColor="text1"/>
                <w:szCs w:val="21"/>
              </w:rPr>
              <w:t>删除</w:t>
            </w:r>
            <w:r>
              <w:rPr>
                <w:rFonts w:hAnsi="宋体" w:hint="eastAsia"/>
                <w:color w:val="000000" w:themeColor="text1"/>
                <w:szCs w:val="21"/>
              </w:rPr>
              <w:t>省</w:t>
            </w:r>
            <w:r>
              <w:rPr>
                <w:rFonts w:hAnsi="宋体"/>
                <w:color w:val="000000" w:themeColor="text1"/>
                <w:szCs w:val="21"/>
              </w:rPr>
              <w:t>用户</w:t>
            </w:r>
            <w:proofErr w:type="gramEnd"/>
          </w:p>
        </w:tc>
      </w:tr>
      <w:tr w:rsidR="0027027D" w:rsidTr="007A6496">
        <w:tc>
          <w:tcPr>
            <w:tcW w:w="959" w:type="dxa"/>
            <w:vMerge/>
            <w:vAlign w:val="center"/>
          </w:tcPr>
          <w:p w:rsidR="0027027D" w:rsidRPr="0027027D" w:rsidRDefault="0027027D" w:rsidP="007A6496">
            <w:pPr>
              <w:rPr>
                <w:szCs w:val="21"/>
              </w:rPr>
            </w:pPr>
          </w:p>
        </w:tc>
        <w:tc>
          <w:tcPr>
            <w:tcW w:w="1701" w:type="dxa"/>
            <w:vAlign w:val="center"/>
          </w:tcPr>
          <w:p w:rsidR="0027027D" w:rsidRPr="00283376" w:rsidRDefault="0027027D" w:rsidP="007A6496">
            <w:pPr>
              <w:rPr>
                <w:rFonts w:hAnsi="宋体"/>
                <w:color w:val="000000" w:themeColor="text1"/>
                <w:szCs w:val="21"/>
              </w:rPr>
            </w:pPr>
            <w:proofErr w:type="gramStart"/>
            <w:r>
              <w:rPr>
                <w:rFonts w:hAnsi="宋体" w:hint="eastAsia"/>
                <w:color w:val="000000" w:themeColor="text1"/>
                <w:szCs w:val="21"/>
              </w:rPr>
              <w:t>管理</w:t>
            </w:r>
            <w:r>
              <w:rPr>
                <w:rFonts w:hAnsi="宋体"/>
                <w:color w:val="000000" w:themeColor="text1"/>
                <w:szCs w:val="21"/>
              </w:rPr>
              <w:t>市</w:t>
            </w:r>
            <w:proofErr w:type="gramEnd"/>
            <w:r>
              <w:rPr>
                <w:rFonts w:hAnsi="宋体"/>
                <w:color w:val="000000" w:themeColor="text1"/>
                <w:szCs w:val="21"/>
              </w:rPr>
              <w:t>用户</w:t>
            </w:r>
          </w:p>
        </w:tc>
        <w:tc>
          <w:tcPr>
            <w:tcW w:w="5670" w:type="dxa"/>
            <w:vAlign w:val="center"/>
          </w:tcPr>
          <w:p w:rsidR="0027027D" w:rsidRPr="00283376" w:rsidRDefault="0027027D" w:rsidP="007A6496">
            <w:pPr>
              <w:rPr>
                <w:rFonts w:hAnsi="宋体"/>
                <w:color w:val="000000" w:themeColor="text1"/>
                <w:szCs w:val="21"/>
              </w:rPr>
            </w:pPr>
            <w:proofErr w:type="gramStart"/>
            <w:r>
              <w:rPr>
                <w:rFonts w:hAnsi="宋体" w:hint="eastAsia"/>
                <w:color w:val="000000" w:themeColor="text1"/>
                <w:szCs w:val="21"/>
              </w:rPr>
              <w:t>修改</w:t>
            </w:r>
            <w:r>
              <w:rPr>
                <w:rFonts w:hAnsi="宋体"/>
                <w:color w:val="000000" w:themeColor="text1"/>
                <w:szCs w:val="21"/>
              </w:rPr>
              <w:t>市</w:t>
            </w:r>
            <w:proofErr w:type="gramEnd"/>
            <w:r>
              <w:rPr>
                <w:rFonts w:hAnsi="宋体"/>
                <w:color w:val="000000" w:themeColor="text1"/>
                <w:szCs w:val="21"/>
              </w:rPr>
              <w:t>用户信息</w:t>
            </w:r>
            <w:r>
              <w:rPr>
                <w:rFonts w:hAnsi="宋体" w:hint="eastAsia"/>
                <w:color w:val="000000" w:themeColor="text1"/>
                <w:szCs w:val="21"/>
              </w:rPr>
              <w:t>，</w:t>
            </w:r>
            <w:r>
              <w:rPr>
                <w:rFonts w:hAnsi="宋体"/>
                <w:color w:val="000000" w:themeColor="text1"/>
                <w:szCs w:val="21"/>
              </w:rPr>
              <w:t>新增或</w:t>
            </w:r>
            <w:proofErr w:type="gramStart"/>
            <w:r>
              <w:rPr>
                <w:rFonts w:hAnsi="宋体"/>
                <w:color w:val="000000" w:themeColor="text1"/>
                <w:szCs w:val="21"/>
              </w:rPr>
              <w:t>删除市</w:t>
            </w:r>
            <w:proofErr w:type="gramEnd"/>
            <w:r>
              <w:rPr>
                <w:rFonts w:hAnsi="宋体"/>
                <w:color w:val="000000" w:themeColor="text1"/>
                <w:szCs w:val="21"/>
              </w:rPr>
              <w:t>用户</w:t>
            </w:r>
          </w:p>
        </w:tc>
      </w:tr>
      <w:tr w:rsidR="0027027D" w:rsidTr="007A6496">
        <w:tc>
          <w:tcPr>
            <w:tcW w:w="959" w:type="dxa"/>
            <w:vMerge/>
            <w:vAlign w:val="center"/>
          </w:tcPr>
          <w:p w:rsidR="0027027D" w:rsidRPr="0027027D" w:rsidRDefault="0027027D" w:rsidP="007A6496">
            <w:pPr>
              <w:rPr>
                <w:szCs w:val="21"/>
              </w:rPr>
            </w:pPr>
          </w:p>
        </w:tc>
        <w:tc>
          <w:tcPr>
            <w:tcW w:w="1701" w:type="dxa"/>
            <w:vAlign w:val="center"/>
          </w:tcPr>
          <w:p w:rsidR="0027027D" w:rsidRPr="00283376" w:rsidRDefault="0027027D" w:rsidP="007A6496">
            <w:pPr>
              <w:rPr>
                <w:rFonts w:hAnsi="宋体"/>
                <w:color w:val="000000" w:themeColor="text1"/>
                <w:szCs w:val="21"/>
              </w:rPr>
            </w:pPr>
            <w:r>
              <w:rPr>
                <w:rFonts w:hAnsi="宋体" w:hint="eastAsia"/>
                <w:color w:val="000000" w:themeColor="text1"/>
                <w:szCs w:val="21"/>
              </w:rPr>
              <w:t>系统</w:t>
            </w:r>
            <w:r>
              <w:rPr>
                <w:rFonts w:hAnsi="宋体"/>
                <w:color w:val="000000" w:themeColor="text1"/>
                <w:szCs w:val="21"/>
              </w:rPr>
              <w:t>监控</w:t>
            </w:r>
          </w:p>
        </w:tc>
        <w:tc>
          <w:tcPr>
            <w:tcW w:w="5670" w:type="dxa"/>
            <w:vAlign w:val="center"/>
          </w:tcPr>
          <w:p w:rsidR="0027027D" w:rsidRPr="00283376" w:rsidRDefault="0027027D" w:rsidP="007A6496">
            <w:pPr>
              <w:rPr>
                <w:rFonts w:hAnsi="宋体"/>
                <w:color w:val="000000" w:themeColor="text1"/>
                <w:szCs w:val="21"/>
              </w:rPr>
            </w:pPr>
            <w:r>
              <w:rPr>
                <w:rFonts w:hAnsi="宋体" w:hint="eastAsia"/>
                <w:color w:val="000000" w:themeColor="text1"/>
                <w:szCs w:val="21"/>
              </w:rPr>
              <w:t>监控</w:t>
            </w:r>
            <w:r>
              <w:rPr>
                <w:rFonts w:hAnsi="宋体"/>
                <w:color w:val="000000" w:themeColor="text1"/>
                <w:szCs w:val="21"/>
              </w:rPr>
              <w:t>系统运行情况</w:t>
            </w:r>
          </w:p>
        </w:tc>
      </w:tr>
    </w:tbl>
    <w:p w:rsidR="00283376" w:rsidRPr="00283376" w:rsidRDefault="00283376" w:rsidP="00283376"/>
    <w:p w:rsidR="00AF3860" w:rsidRDefault="00AF3860" w:rsidP="00AF3860">
      <w:pPr>
        <w:pStyle w:val="3"/>
      </w:pPr>
      <w:bookmarkStart w:id="13" w:name="_Toc439598515"/>
      <w:r>
        <w:rPr>
          <w:rFonts w:hint="eastAsia"/>
        </w:rPr>
        <w:lastRenderedPageBreak/>
        <w:t>用户</w:t>
      </w:r>
      <w:r>
        <w:t>登录模块</w:t>
      </w:r>
      <w:bookmarkEnd w:id="13"/>
    </w:p>
    <w:p w:rsidR="00AF3860" w:rsidRPr="00AF3860" w:rsidRDefault="006B69DD" w:rsidP="00AF3860">
      <w:r>
        <w:object w:dxaOrig="8370" w:dyaOrig="5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pt;height:215.95pt" o:ole="">
            <v:imagedata r:id="rId9" o:title=""/>
          </v:shape>
          <o:OLEObject Type="Embed" ProgID="Visio.Drawing.15" ShapeID="_x0000_i1025" DrawAspect="Content" ObjectID="_1513340484" r:id="rId10"/>
        </w:object>
      </w:r>
    </w:p>
    <w:p w:rsidR="00AF3860" w:rsidRDefault="00AF3860" w:rsidP="00AF3860">
      <w:pPr>
        <w:pStyle w:val="4"/>
      </w:pPr>
      <w:r>
        <w:rPr>
          <w:rFonts w:hint="eastAsia"/>
        </w:rPr>
        <w:t>登录</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AF3860" w:rsidTr="001579CD">
        <w:tc>
          <w:tcPr>
            <w:tcW w:w="8054" w:type="dxa"/>
            <w:tcBorders>
              <w:top w:val="single" w:sz="4" w:space="0" w:color="auto"/>
              <w:left w:val="single" w:sz="4" w:space="0" w:color="auto"/>
              <w:bottom w:val="single" w:sz="4" w:space="0" w:color="auto"/>
              <w:right w:val="single" w:sz="4" w:space="0" w:color="auto"/>
            </w:tcBorders>
          </w:tcPr>
          <w:p w:rsidR="00AF3860" w:rsidRDefault="00AF3860" w:rsidP="00AF3860">
            <w:pPr>
              <w:rPr>
                <w:rFonts w:hAnsi="宋体"/>
                <w:szCs w:val="28"/>
              </w:rPr>
            </w:pPr>
            <w:r>
              <w:rPr>
                <w:rFonts w:hAnsi="宋体" w:hint="eastAsia"/>
                <w:szCs w:val="28"/>
              </w:rPr>
              <w:t>用例名称：登录</w:t>
            </w:r>
          </w:p>
        </w:tc>
      </w:tr>
      <w:tr w:rsidR="00AF3860" w:rsidTr="001579CD">
        <w:tc>
          <w:tcPr>
            <w:tcW w:w="8054" w:type="dxa"/>
            <w:tcBorders>
              <w:top w:val="single" w:sz="4" w:space="0" w:color="auto"/>
              <w:left w:val="single" w:sz="4" w:space="0" w:color="auto"/>
              <w:bottom w:val="single" w:sz="4" w:space="0" w:color="auto"/>
              <w:right w:val="single" w:sz="4" w:space="0" w:color="auto"/>
            </w:tcBorders>
          </w:tcPr>
          <w:p w:rsidR="00AF3860" w:rsidRDefault="00AF3860" w:rsidP="00AF3860">
            <w:pPr>
              <w:rPr>
                <w:rFonts w:hAnsi="宋体"/>
                <w:szCs w:val="28"/>
              </w:rPr>
            </w:pPr>
            <w:r>
              <w:rPr>
                <w:rFonts w:hAnsi="宋体" w:hint="eastAsia"/>
                <w:szCs w:val="28"/>
              </w:rPr>
              <w:t>描述：用户通过</w:t>
            </w:r>
            <w:r>
              <w:rPr>
                <w:rFonts w:hAnsi="宋体"/>
                <w:szCs w:val="28"/>
              </w:rPr>
              <w:t>输入账号和密码进入系统</w:t>
            </w:r>
          </w:p>
        </w:tc>
      </w:tr>
      <w:tr w:rsidR="00AF3860" w:rsidTr="001579CD">
        <w:tc>
          <w:tcPr>
            <w:tcW w:w="8054" w:type="dxa"/>
            <w:tcBorders>
              <w:top w:val="single" w:sz="4" w:space="0" w:color="auto"/>
              <w:left w:val="single" w:sz="4" w:space="0" w:color="auto"/>
              <w:bottom w:val="single" w:sz="4" w:space="0" w:color="auto"/>
              <w:right w:val="single" w:sz="4" w:space="0" w:color="auto"/>
            </w:tcBorders>
          </w:tcPr>
          <w:p w:rsidR="00AF3860" w:rsidRDefault="00AF3860" w:rsidP="001579CD">
            <w:pPr>
              <w:rPr>
                <w:rFonts w:hAnsi="宋体"/>
                <w:szCs w:val="28"/>
              </w:rPr>
            </w:pPr>
            <w:r>
              <w:rPr>
                <w:rFonts w:hAnsi="宋体" w:hint="eastAsia"/>
                <w:szCs w:val="28"/>
              </w:rPr>
              <w:t>标识符:uc</w:t>
            </w:r>
            <w:r>
              <w:rPr>
                <w:rFonts w:hAnsi="宋体"/>
                <w:szCs w:val="28"/>
              </w:rPr>
              <w:t>0</w:t>
            </w:r>
            <w:r>
              <w:rPr>
                <w:rFonts w:hAnsi="宋体" w:hint="eastAsia"/>
                <w:szCs w:val="28"/>
              </w:rPr>
              <w:t>1</w:t>
            </w:r>
          </w:p>
        </w:tc>
      </w:tr>
      <w:tr w:rsidR="00AF3860" w:rsidTr="001579CD">
        <w:tc>
          <w:tcPr>
            <w:tcW w:w="8054" w:type="dxa"/>
            <w:tcBorders>
              <w:top w:val="single" w:sz="4" w:space="0" w:color="auto"/>
              <w:left w:val="single" w:sz="4" w:space="0" w:color="auto"/>
              <w:bottom w:val="single" w:sz="4" w:space="0" w:color="auto"/>
              <w:right w:val="single" w:sz="4" w:space="0" w:color="auto"/>
            </w:tcBorders>
          </w:tcPr>
          <w:p w:rsidR="00AF3860" w:rsidRDefault="00AF3860" w:rsidP="001579CD">
            <w:pPr>
              <w:rPr>
                <w:rFonts w:hAnsi="宋体"/>
                <w:szCs w:val="28"/>
              </w:rPr>
            </w:pPr>
            <w:r>
              <w:rPr>
                <w:rFonts w:hAnsi="宋体" w:hint="eastAsia"/>
                <w:szCs w:val="28"/>
              </w:rPr>
              <w:t>优先级：A(高)</w:t>
            </w:r>
          </w:p>
        </w:tc>
      </w:tr>
      <w:tr w:rsidR="00AF3860" w:rsidTr="001579CD">
        <w:tc>
          <w:tcPr>
            <w:tcW w:w="8054" w:type="dxa"/>
            <w:tcBorders>
              <w:top w:val="single" w:sz="4" w:space="0" w:color="auto"/>
              <w:left w:val="single" w:sz="4" w:space="0" w:color="auto"/>
              <w:bottom w:val="single" w:sz="4" w:space="0" w:color="auto"/>
              <w:right w:val="single" w:sz="4" w:space="0" w:color="auto"/>
            </w:tcBorders>
          </w:tcPr>
          <w:p w:rsidR="00AF3860" w:rsidRDefault="00AF3860" w:rsidP="005A7E6B">
            <w:pPr>
              <w:rPr>
                <w:rFonts w:hAnsi="宋体"/>
                <w:szCs w:val="28"/>
              </w:rPr>
            </w:pPr>
            <w:r>
              <w:rPr>
                <w:rFonts w:hAnsi="宋体" w:hint="eastAsia"/>
                <w:szCs w:val="28"/>
              </w:rPr>
              <w:t xml:space="preserve">角色: </w:t>
            </w:r>
            <w:r w:rsidR="005A7E6B">
              <w:rPr>
                <w:rFonts w:hAnsi="宋体" w:hint="eastAsia"/>
                <w:szCs w:val="28"/>
              </w:rPr>
              <w:t>省级用户</w:t>
            </w:r>
            <w:r w:rsidR="005A7E6B">
              <w:rPr>
                <w:rFonts w:hAnsi="宋体"/>
                <w:szCs w:val="28"/>
              </w:rPr>
              <w:t>，市级用户，系统管理员，</w:t>
            </w:r>
            <w:r w:rsidR="005A7E6B">
              <w:rPr>
                <w:rFonts w:hAnsi="宋体" w:hint="eastAsia"/>
                <w:szCs w:val="28"/>
              </w:rPr>
              <w:t>人力</w:t>
            </w:r>
            <w:r w:rsidR="005A7E6B">
              <w:rPr>
                <w:rFonts w:hAnsi="宋体"/>
                <w:szCs w:val="28"/>
              </w:rPr>
              <w:t>资源市场用户</w:t>
            </w:r>
          </w:p>
        </w:tc>
      </w:tr>
      <w:tr w:rsidR="00AF3860" w:rsidTr="001579CD">
        <w:tc>
          <w:tcPr>
            <w:tcW w:w="8054" w:type="dxa"/>
            <w:tcBorders>
              <w:top w:val="single" w:sz="4" w:space="0" w:color="auto"/>
              <w:left w:val="single" w:sz="4" w:space="0" w:color="auto"/>
              <w:bottom w:val="single" w:sz="4" w:space="0" w:color="auto"/>
              <w:right w:val="single" w:sz="4" w:space="0" w:color="auto"/>
            </w:tcBorders>
          </w:tcPr>
          <w:p w:rsidR="00AF3860" w:rsidRDefault="00AF3860" w:rsidP="005A7E6B">
            <w:pPr>
              <w:rPr>
                <w:rFonts w:hAnsi="宋体"/>
                <w:szCs w:val="28"/>
              </w:rPr>
            </w:pPr>
            <w:r>
              <w:rPr>
                <w:rFonts w:hAnsi="宋体" w:hint="eastAsia"/>
                <w:szCs w:val="28"/>
              </w:rPr>
              <w:t>前置条件：</w:t>
            </w:r>
            <w:r w:rsidR="005A7E6B">
              <w:rPr>
                <w:rFonts w:hAnsi="宋体" w:hint="eastAsia"/>
                <w:szCs w:val="28"/>
              </w:rPr>
              <w:t>无</w:t>
            </w:r>
          </w:p>
        </w:tc>
      </w:tr>
      <w:tr w:rsidR="00AF3860" w:rsidTr="001579CD">
        <w:tc>
          <w:tcPr>
            <w:tcW w:w="8054" w:type="dxa"/>
            <w:tcBorders>
              <w:top w:val="single" w:sz="4" w:space="0" w:color="auto"/>
              <w:left w:val="single" w:sz="4" w:space="0" w:color="auto"/>
              <w:bottom w:val="single" w:sz="4" w:space="0" w:color="auto"/>
              <w:right w:val="single" w:sz="4" w:space="0" w:color="auto"/>
            </w:tcBorders>
          </w:tcPr>
          <w:p w:rsidR="00AF3860" w:rsidRDefault="00AF3860" w:rsidP="001579CD">
            <w:pPr>
              <w:rPr>
                <w:rFonts w:hAnsi="宋体"/>
                <w:szCs w:val="28"/>
              </w:rPr>
            </w:pPr>
            <w:proofErr w:type="gramStart"/>
            <w:r>
              <w:rPr>
                <w:rFonts w:hAnsi="宋体" w:hint="eastAsia"/>
                <w:szCs w:val="28"/>
              </w:rPr>
              <w:t>主事件流</w:t>
            </w:r>
            <w:proofErr w:type="gramEnd"/>
            <w:r>
              <w:rPr>
                <w:rFonts w:hAnsi="宋体" w:hint="eastAsia"/>
                <w:szCs w:val="28"/>
              </w:rPr>
              <w:t>:</w:t>
            </w:r>
          </w:p>
          <w:p w:rsidR="005A7E6B" w:rsidRDefault="005A7E6B" w:rsidP="005A7E6B">
            <w:pPr>
              <w:pStyle w:val="af1"/>
              <w:numPr>
                <w:ilvl w:val="0"/>
                <w:numId w:val="4"/>
              </w:numPr>
              <w:ind w:firstLineChars="0"/>
              <w:rPr>
                <w:rFonts w:hAnsi="宋体"/>
                <w:szCs w:val="28"/>
              </w:rPr>
            </w:pPr>
            <w:r>
              <w:rPr>
                <w:rFonts w:hAnsi="宋体" w:hint="eastAsia"/>
                <w:szCs w:val="28"/>
              </w:rPr>
              <w:t>用户</w:t>
            </w:r>
            <w:r>
              <w:rPr>
                <w:rFonts w:hAnsi="宋体"/>
                <w:szCs w:val="28"/>
              </w:rPr>
              <w:t>进入网站，用例开始</w:t>
            </w:r>
            <w:r>
              <w:rPr>
                <w:rFonts w:hAnsi="宋体" w:hint="eastAsia"/>
                <w:szCs w:val="28"/>
              </w:rPr>
              <w:t>。</w:t>
            </w:r>
          </w:p>
          <w:p w:rsidR="00AF3860" w:rsidRDefault="005A7E6B" w:rsidP="005A7E6B">
            <w:pPr>
              <w:pStyle w:val="af1"/>
              <w:numPr>
                <w:ilvl w:val="0"/>
                <w:numId w:val="4"/>
              </w:numPr>
              <w:ind w:firstLineChars="0"/>
              <w:rPr>
                <w:rFonts w:hAnsi="宋体"/>
                <w:szCs w:val="28"/>
              </w:rPr>
            </w:pPr>
            <w:r>
              <w:rPr>
                <w:rFonts w:hAnsi="宋体" w:hint="eastAsia"/>
                <w:szCs w:val="28"/>
              </w:rPr>
              <w:t>用户</w:t>
            </w:r>
            <w:r>
              <w:rPr>
                <w:rFonts w:hAnsi="宋体"/>
                <w:szCs w:val="28"/>
              </w:rPr>
              <w:t>输入</w:t>
            </w:r>
            <w:r>
              <w:rPr>
                <w:rFonts w:hAnsi="宋体" w:hint="eastAsia"/>
                <w:szCs w:val="28"/>
              </w:rPr>
              <w:t>账号</w:t>
            </w:r>
            <w:r>
              <w:rPr>
                <w:rFonts w:hAnsi="宋体"/>
                <w:szCs w:val="28"/>
              </w:rPr>
              <w:t>，密码，系统检查</w:t>
            </w:r>
            <w:r>
              <w:rPr>
                <w:rFonts w:hAnsi="宋体" w:hint="eastAsia"/>
                <w:szCs w:val="28"/>
              </w:rPr>
              <w:t>账号</w:t>
            </w:r>
            <w:r>
              <w:rPr>
                <w:rFonts w:hAnsi="宋体"/>
                <w:szCs w:val="28"/>
              </w:rPr>
              <w:t>密码有效性。</w:t>
            </w:r>
          </w:p>
          <w:p w:rsidR="005A7E6B" w:rsidRDefault="005A7E6B" w:rsidP="005A7E6B">
            <w:pPr>
              <w:pStyle w:val="af1"/>
              <w:ind w:left="420" w:firstLineChars="0" w:firstLine="0"/>
              <w:rPr>
                <w:rFonts w:hAnsi="宋体"/>
                <w:szCs w:val="28"/>
              </w:rPr>
            </w:pPr>
            <w:r>
              <w:rPr>
                <w:rFonts w:hAnsi="宋体" w:hint="eastAsia"/>
                <w:szCs w:val="28"/>
              </w:rPr>
              <w:t>A1：账号</w:t>
            </w:r>
            <w:r>
              <w:rPr>
                <w:rFonts w:hAnsi="宋体"/>
                <w:szCs w:val="28"/>
              </w:rPr>
              <w:t>无效</w:t>
            </w:r>
            <w:r>
              <w:rPr>
                <w:rFonts w:hAnsi="宋体" w:hint="eastAsia"/>
                <w:szCs w:val="28"/>
              </w:rPr>
              <w:t>。</w:t>
            </w:r>
          </w:p>
          <w:p w:rsidR="005A7E6B" w:rsidRDefault="005A7E6B" w:rsidP="005A7E6B">
            <w:pPr>
              <w:pStyle w:val="af1"/>
              <w:ind w:left="420" w:firstLineChars="0" w:firstLine="0"/>
              <w:rPr>
                <w:rFonts w:hAnsi="宋体"/>
                <w:szCs w:val="28"/>
              </w:rPr>
            </w:pPr>
            <w:r>
              <w:rPr>
                <w:rFonts w:hAnsi="宋体" w:hint="eastAsia"/>
                <w:szCs w:val="28"/>
              </w:rPr>
              <w:t>A2：</w:t>
            </w:r>
            <w:r>
              <w:rPr>
                <w:rFonts w:hAnsi="宋体"/>
                <w:szCs w:val="28"/>
              </w:rPr>
              <w:t>密码错误。</w:t>
            </w:r>
          </w:p>
          <w:p w:rsidR="005A7E6B" w:rsidRDefault="005A7E6B" w:rsidP="005A7E6B">
            <w:pPr>
              <w:pStyle w:val="af1"/>
              <w:ind w:left="420" w:firstLineChars="0" w:firstLine="0"/>
              <w:rPr>
                <w:rFonts w:hAnsi="宋体"/>
                <w:szCs w:val="28"/>
              </w:rPr>
            </w:pPr>
            <w:r>
              <w:rPr>
                <w:rFonts w:hAnsi="宋体" w:hint="eastAsia"/>
                <w:szCs w:val="28"/>
              </w:rPr>
              <w:t>A3：</w:t>
            </w:r>
            <w:r>
              <w:rPr>
                <w:rFonts w:hAnsi="宋体"/>
                <w:szCs w:val="28"/>
              </w:rPr>
              <w:t>网络错误。</w:t>
            </w:r>
          </w:p>
          <w:p w:rsidR="005A7E6B" w:rsidRDefault="005A7E6B" w:rsidP="005A7E6B">
            <w:pPr>
              <w:pStyle w:val="af1"/>
              <w:numPr>
                <w:ilvl w:val="0"/>
                <w:numId w:val="4"/>
              </w:numPr>
              <w:ind w:firstLineChars="0"/>
              <w:rPr>
                <w:rFonts w:hAnsi="宋体"/>
                <w:szCs w:val="28"/>
              </w:rPr>
            </w:pPr>
            <w:r>
              <w:rPr>
                <w:rFonts w:hAnsi="宋体" w:hint="eastAsia"/>
                <w:szCs w:val="28"/>
              </w:rPr>
              <w:t>显示</w:t>
            </w:r>
            <w:r>
              <w:rPr>
                <w:rFonts w:hAnsi="宋体"/>
                <w:szCs w:val="28"/>
              </w:rPr>
              <w:t>登录成功，</w:t>
            </w:r>
            <w:r>
              <w:rPr>
                <w:rFonts w:hAnsi="宋体" w:hint="eastAsia"/>
                <w:szCs w:val="28"/>
              </w:rPr>
              <w:t>根据</w:t>
            </w:r>
            <w:r>
              <w:rPr>
                <w:rFonts w:hAnsi="宋体"/>
                <w:szCs w:val="28"/>
              </w:rPr>
              <w:t>用户角色进入</w:t>
            </w:r>
            <w:r>
              <w:rPr>
                <w:rFonts w:hAnsi="宋体" w:hint="eastAsia"/>
                <w:szCs w:val="28"/>
              </w:rPr>
              <w:t>对应</w:t>
            </w:r>
            <w:r>
              <w:rPr>
                <w:rFonts w:hAnsi="宋体"/>
                <w:szCs w:val="28"/>
              </w:rPr>
              <w:t>系统。</w:t>
            </w:r>
          </w:p>
          <w:p w:rsidR="005A7E6B" w:rsidRPr="005A7E6B" w:rsidRDefault="005A7E6B" w:rsidP="005A7E6B">
            <w:pPr>
              <w:pStyle w:val="af1"/>
              <w:numPr>
                <w:ilvl w:val="0"/>
                <w:numId w:val="4"/>
              </w:numPr>
              <w:ind w:firstLineChars="0"/>
              <w:rPr>
                <w:rFonts w:hAnsi="宋体"/>
                <w:szCs w:val="28"/>
              </w:rPr>
            </w:pPr>
            <w:r>
              <w:rPr>
                <w:rFonts w:hAnsi="宋体" w:hint="eastAsia"/>
                <w:szCs w:val="28"/>
              </w:rPr>
              <w:t>用例结束</w:t>
            </w:r>
            <w:r>
              <w:rPr>
                <w:rFonts w:hAnsi="宋体"/>
                <w:szCs w:val="28"/>
              </w:rPr>
              <w:t>。</w:t>
            </w:r>
          </w:p>
        </w:tc>
      </w:tr>
      <w:tr w:rsidR="00AF3860" w:rsidTr="001579CD">
        <w:tc>
          <w:tcPr>
            <w:tcW w:w="8054" w:type="dxa"/>
            <w:tcBorders>
              <w:top w:val="single" w:sz="4" w:space="0" w:color="auto"/>
              <w:left w:val="single" w:sz="4" w:space="0" w:color="auto"/>
              <w:bottom w:val="single" w:sz="4" w:space="0" w:color="auto"/>
              <w:right w:val="single" w:sz="4" w:space="0" w:color="auto"/>
            </w:tcBorders>
          </w:tcPr>
          <w:p w:rsidR="00AF3860" w:rsidRDefault="00AF3860" w:rsidP="001579CD">
            <w:pPr>
              <w:rPr>
                <w:rFonts w:hAnsi="宋体"/>
                <w:szCs w:val="28"/>
              </w:rPr>
            </w:pPr>
            <w:r>
              <w:rPr>
                <w:rFonts w:hAnsi="宋体" w:hint="eastAsia"/>
                <w:szCs w:val="28"/>
              </w:rPr>
              <w:t>其他事件流：</w:t>
            </w:r>
          </w:p>
          <w:p w:rsidR="00AF3860" w:rsidRDefault="00AF3860" w:rsidP="001579CD">
            <w:pPr>
              <w:rPr>
                <w:rFonts w:hAnsi="宋体"/>
                <w:szCs w:val="28"/>
              </w:rPr>
            </w:pPr>
            <w:r>
              <w:rPr>
                <w:rFonts w:hAnsi="宋体" w:hint="eastAsia"/>
                <w:szCs w:val="28"/>
              </w:rPr>
              <w:t>A1:</w:t>
            </w:r>
            <w:r>
              <w:rPr>
                <w:rFonts w:hint="eastAsia"/>
              </w:rPr>
              <w:t xml:space="preserve"> </w:t>
            </w:r>
            <w:r w:rsidR="005A7E6B">
              <w:rPr>
                <w:rFonts w:hAnsi="宋体" w:hint="eastAsia"/>
                <w:szCs w:val="28"/>
              </w:rPr>
              <w:t>账号</w:t>
            </w:r>
            <w:r w:rsidR="005A7E6B">
              <w:rPr>
                <w:rFonts w:hAnsi="宋体"/>
                <w:szCs w:val="28"/>
              </w:rPr>
              <w:t>无效</w:t>
            </w:r>
          </w:p>
          <w:p w:rsidR="00AF3860" w:rsidRDefault="00AF3860" w:rsidP="001579CD">
            <w:pPr>
              <w:rPr>
                <w:rFonts w:hAnsi="宋体"/>
                <w:szCs w:val="28"/>
              </w:rPr>
            </w:pPr>
            <w:r>
              <w:rPr>
                <w:rFonts w:hAnsi="宋体" w:hint="eastAsia"/>
                <w:szCs w:val="28"/>
              </w:rPr>
              <w:t xml:space="preserve">  (1).</w:t>
            </w:r>
            <w:r w:rsidR="005A7E6B">
              <w:rPr>
                <w:rFonts w:hAnsi="宋体" w:hint="eastAsia"/>
                <w:szCs w:val="28"/>
              </w:rPr>
              <w:t>系统</w:t>
            </w:r>
            <w:r w:rsidR="005A7E6B">
              <w:rPr>
                <w:rFonts w:hAnsi="宋体"/>
                <w:szCs w:val="28"/>
              </w:rPr>
              <w:t>显示</w:t>
            </w:r>
            <w:r w:rsidR="005A7E6B">
              <w:rPr>
                <w:rFonts w:hAnsi="宋体" w:hint="eastAsia"/>
                <w:szCs w:val="28"/>
              </w:rPr>
              <w:t>账号</w:t>
            </w:r>
            <w:r>
              <w:rPr>
                <w:rFonts w:hAnsi="宋体" w:hint="eastAsia"/>
                <w:szCs w:val="28"/>
              </w:rPr>
              <w:t>无效的提示信息</w:t>
            </w:r>
            <w:r w:rsidR="005A7E6B">
              <w:rPr>
                <w:rFonts w:hAnsi="宋体" w:hint="eastAsia"/>
                <w:szCs w:val="28"/>
              </w:rPr>
              <w:t>。</w:t>
            </w:r>
          </w:p>
          <w:p w:rsidR="00AF3860" w:rsidRDefault="00AF3860" w:rsidP="001579CD">
            <w:pPr>
              <w:rPr>
                <w:rFonts w:hAnsi="宋体"/>
                <w:szCs w:val="28"/>
              </w:rPr>
            </w:pPr>
            <w:r>
              <w:rPr>
                <w:rFonts w:hAnsi="宋体" w:hint="eastAsia"/>
                <w:szCs w:val="28"/>
              </w:rPr>
              <w:t xml:space="preserve">  (2).返回</w:t>
            </w:r>
            <w:proofErr w:type="gramStart"/>
            <w:r>
              <w:rPr>
                <w:rFonts w:hAnsi="宋体" w:hint="eastAsia"/>
                <w:szCs w:val="28"/>
              </w:rPr>
              <w:t>主事件流第2步</w:t>
            </w:r>
            <w:proofErr w:type="gramEnd"/>
            <w:r w:rsidR="009769B8">
              <w:rPr>
                <w:rFonts w:hAnsi="宋体" w:hint="eastAsia"/>
                <w:szCs w:val="28"/>
              </w:rPr>
              <w:t>。</w:t>
            </w:r>
          </w:p>
          <w:p w:rsidR="00AF3860" w:rsidRDefault="00AF3860" w:rsidP="001579CD">
            <w:pPr>
              <w:rPr>
                <w:rFonts w:hAnsi="宋体"/>
                <w:szCs w:val="28"/>
              </w:rPr>
            </w:pPr>
            <w:r>
              <w:rPr>
                <w:rFonts w:hAnsi="宋体" w:hint="eastAsia"/>
                <w:szCs w:val="28"/>
              </w:rPr>
              <w:t>A2:密码错误</w:t>
            </w:r>
          </w:p>
          <w:p w:rsidR="00AF3860" w:rsidRDefault="00AF3860" w:rsidP="001579CD">
            <w:pPr>
              <w:rPr>
                <w:rFonts w:hAnsi="宋体"/>
                <w:szCs w:val="28"/>
              </w:rPr>
            </w:pPr>
            <w:r>
              <w:rPr>
                <w:rFonts w:hAnsi="宋体" w:hint="eastAsia"/>
                <w:szCs w:val="28"/>
              </w:rPr>
              <w:t xml:space="preserve">  (1). 系统显示密码错误的提示信息</w:t>
            </w:r>
            <w:r w:rsidR="009769B8">
              <w:rPr>
                <w:rFonts w:hAnsi="宋体" w:hint="eastAsia"/>
                <w:szCs w:val="28"/>
              </w:rPr>
              <w:t>。</w:t>
            </w:r>
          </w:p>
          <w:p w:rsidR="00AF3860" w:rsidRDefault="00AF3860" w:rsidP="001579CD">
            <w:pPr>
              <w:rPr>
                <w:rFonts w:hAnsi="宋体"/>
                <w:szCs w:val="28"/>
              </w:rPr>
            </w:pPr>
            <w:r>
              <w:rPr>
                <w:rFonts w:hAnsi="宋体" w:hint="eastAsia"/>
                <w:szCs w:val="28"/>
              </w:rPr>
              <w:t xml:space="preserve">  (2). 返回主事件流第</w:t>
            </w:r>
            <w:r w:rsidR="005A7E6B">
              <w:rPr>
                <w:rFonts w:hAnsi="宋体"/>
                <w:szCs w:val="28"/>
              </w:rPr>
              <w:t>2</w:t>
            </w:r>
            <w:r>
              <w:rPr>
                <w:rFonts w:hAnsi="宋体" w:hint="eastAsia"/>
                <w:szCs w:val="28"/>
              </w:rPr>
              <w:t>步</w:t>
            </w:r>
            <w:r w:rsidR="009769B8">
              <w:rPr>
                <w:rFonts w:hAnsi="宋体" w:hint="eastAsia"/>
                <w:szCs w:val="28"/>
              </w:rPr>
              <w:t>。</w:t>
            </w:r>
          </w:p>
          <w:p w:rsidR="00AF3860" w:rsidRDefault="00AF3860" w:rsidP="001579CD">
            <w:pPr>
              <w:rPr>
                <w:rFonts w:hAnsi="宋体"/>
                <w:szCs w:val="28"/>
              </w:rPr>
            </w:pPr>
            <w:r>
              <w:rPr>
                <w:rFonts w:hAnsi="宋体" w:hint="eastAsia"/>
                <w:szCs w:val="28"/>
              </w:rPr>
              <w:t>A3：</w:t>
            </w:r>
            <w:r w:rsidR="009769B8">
              <w:rPr>
                <w:rFonts w:hAnsi="宋体" w:hint="eastAsia"/>
                <w:szCs w:val="28"/>
              </w:rPr>
              <w:t>网络错误</w:t>
            </w:r>
          </w:p>
          <w:p w:rsidR="00AF3860" w:rsidRDefault="00AF3860" w:rsidP="001579CD">
            <w:pPr>
              <w:ind w:firstLineChars="50" w:firstLine="100"/>
              <w:rPr>
                <w:rFonts w:hAnsi="宋体"/>
                <w:szCs w:val="28"/>
              </w:rPr>
            </w:pPr>
            <w:r>
              <w:rPr>
                <w:rFonts w:hAnsi="宋体" w:hint="eastAsia"/>
                <w:szCs w:val="28"/>
              </w:rPr>
              <w:t>（1）.系统显示</w:t>
            </w:r>
            <w:r w:rsidR="009769B8">
              <w:rPr>
                <w:rFonts w:hAnsi="宋体" w:hint="eastAsia"/>
                <w:szCs w:val="28"/>
              </w:rPr>
              <w:t>网络错误</w:t>
            </w:r>
            <w:r w:rsidR="009769B8">
              <w:rPr>
                <w:rFonts w:hAnsi="宋体"/>
                <w:szCs w:val="28"/>
              </w:rPr>
              <w:t>提示信息</w:t>
            </w:r>
            <w:r>
              <w:rPr>
                <w:rFonts w:hAnsi="宋体" w:hint="eastAsia"/>
                <w:szCs w:val="28"/>
              </w:rPr>
              <w:t>。</w:t>
            </w:r>
          </w:p>
          <w:p w:rsidR="00AF3860" w:rsidRDefault="00AF3860" w:rsidP="009769B8">
            <w:pPr>
              <w:rPr>
                <w:rFonts w:hAnsi="宋体"/>
                <w:szCs w:val="28"/>
              </w:rPr>
            </w:pPr>
            <w:r>
              <w:rPr>
                <w:rFonts w:hAnsi="宋体" w:hint="eastAsia"/>
                <w:szCs w:val="28"/>
              </w:rPr>
              <w:t xml:space="preserve"> （2）.跳至</w:t>
            </w:r>
            <w:proofErr w:type="gramStart"/>
            <w:r>
              <w:rPr>
                <w:rFonts w:hAnsi="宋体" w:hint="eastAsia"/>
                <w:szCs w:val="28"/>
              </w:rPr>
              <w:t>主事件流第</w:t>
            </w:r>
            <w:r w:rsidR="009769B8">
              <w:rPr>
                <w:rFonts w:hAnsi="宋体"/>
                <w:szCs w:val="28"/>
              </w:rPr>
              <w:t>2</w:t>
            </w:r>
            <w:r>
              <w:rPr>
                <w:rFonts w:hAnsi="宋体" w:hint="eastAsia"/>
                <w:szCs w:val="28"/>
              </w:rPr>
              <w:t>步</w:t>
            </w:r>
            <w:proofErr w:type="gramEnd"/>
            <w:r w:rsidR="009769B8">
              <w:rPr>
                <w:rFonts w:hAnsi="宋体" w:hint="eastAsia"/>
                <w:szCs w:val="28"/>
              </w:rPr>
              <w:t>。</w:t>
            </w:r>
          </w:p>
        </w:tc>
      </w:tr>
      <w:tr w:rsidR="00AF3860" w:rsidTr="001579CD">
        <w:tc>
          <w:tcPr>
            <w:tcW w:w="8054" w:type="dxa"/>
            <w:tcBorders>
              <w:top w:val="single" w:sz="4" w:space="0" w:color="auto"/>
              <w:left w:val="single" w:sz="4" w:space="0" w:color="auto"/>
              <w:bottom w:val="single" w:sz="4" w:space="0" w:color="auto"/>
              <w:right w:val="single" w:sz="4" w:space="0" w:color="auto"/>
            </w:tcBorders>
          </w:tcPr>
          <w:p w:rsidR="00AF3860" w:rsidRDefault="00AF3860" w:rsidP="009769B8">
            <w:pPr>
              <w:rPr>
                <w:rFonts w:hAnsi="宋体"/>
                <w:szCs w:val="28"/>
              </w:rPr>
            </w:pPr>
            <w:r>
              <w:rPr>
                <w:rFonts w:hAnsi="宋体" w:hint="eastAsia"/>
                <w:szCs w:val="28"/>
              </w:rPr>
              <w:t>后置条件：</w:t>
            </w:r>
            <w:r w:rsidR="009769B8">
              <w:rPr>
                <w:rFonts w:hAnsi="宋体" w:hint="eastAsia"/>
                <w:szCs w:val="28"/>
              </w:rPr>
              <w:t>无</w:t>
            </w:r>
          </w:p>
        </w:tc>
      </w:tr>
      <w:tr w:rsidR="00AF3860" w:rsidTr="001579CD">
        <w:tc>
          <w:tcPr>
            <w:tcW w:w="8054" w:type="dxa"/>
            <w:tcBorders>
              <w:top w:val="single" w:sz="4" w:space="0" w:color="auto"/>
              <w:left w:val="single" w:sz="4" w:space="0" w:color="auto"/>
              <w:bottom w:val="single" w:sz="4" w:space="0" w:color="auto"/>
              <w:right w:val="single" w:sz="4" w:space="0" w:color="auto"/>
            </w:tcBorders>
          </w:tcPr>
          <w:p w:rsidR="00AF3860" w:rsidRDefault="00AF3860" w:rsidP="001579CD">
            <w:pPr>
              <w:rPr>
                <w:rFonts w:hAnsi="宋体"/>
                <w:szCs w:val="28"/>
              </w:rPr>
            </w:pPr>
            <w:r>
              <w:rPr>
                <w:rFonts w:hAnsi="宋体" w:hint="eastAsia"/>
                <w:szCs w:val="28"/>
              </w:rPr>
              <w:t>特殊需求：</w:t>
            </w:r>
          </w:p>
        </w:tc>
      </w:tr>
    </w:tbl>
    <w:p w:rsidR="00AF3860" w:rsidRDefault="00AF3860" w:rsidP="00AF3860"/>
    <w:p w:rsidR="00AF3860" w:rsidRDefault="00AF3860" w:rsidP="00AF3860">
      <w:pPr>
        <w:pStyle w:val="4"/>
      </w:pPr>
      <w:r>
        <w:rPr>
          <w:rFonts w:hint="eastAsia"/>
        </w:rPr>
        <w:lastRenderedPageBreak/>
        <w:t>修改</w:t>
      </w:r>
      <w:r>
        <w:t>密码</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9769B8" w:rsidTr="001579CD">
        <w:tc>
          <w:tcPr>
            <w:tcW w:w="8054" w:type="dxa"/>
            <w:tcBorders>
              <w:top w:val="single" w:sz="4" w:space="0" w:color="auto"/>
              <w:left w:val="single" w:sz="4" w:space="0" w:color="auto"/>
              <w:bottom w:val="single" w:sz="4" w:space="0" w:color="auto"/>
              <w:right w:val="single" w:sz="4" w:space="0" w:color="auto"/>
            </w:tcBorders>
          </w:tcPr>
          <w:p w:rsidR="009769B8" w:rsidRDefault="009769B8" w:rsidP="001579CD">
            <w:pPr>
              <w:rPr>
                <w:rFonts w:hAnsi="宋体"/>
                <w:szCs w:val="28"/>
              </w:rPr>
            </w:pPr>
            <w:r>
              <w:rPr>
                <w:rFonts w:hAnsi="宋体" w:hint="eastAsia"/>
                <w:szCs w:val="28"/>
              </w:rPr>
              <w:t>用例名称：修改</w:t>
            </w:r>
            <w:r>
              <w:rPr>
                <w:rFonts w:hAnsi="宋体"/>
                <w:szCs w:val="28"/>
              </w:rPr>
              <w:t>密码</w:t>
            </w:r>
          </w:p>
        </w:tc>
      </w:tr>
      <w:tr w:rsidR="009769B8" w:rsidTr="001579CD">
        <w:tc>
          <w:tcPr>
            <w:tcW w:w="8054" w:type="dxa"/>
            <w:tcBorders>
              <w:top w:val="single" w:sz="4" w:space="0" w:color="auto"/>
              <w:left w:val="single" w:sz="4" w:space="0" w:color="auto"/>
              <w:bottom w:val="single" w:sz="4" w:space="0" w:color="auto"/>
              <w:right w:val="single" w:sz="4" w:space="0" w:color="auto"/>
            </w:tcBorders>
          </w:tcPr>
          <w:p w:rsidR="009769B8" w:rsidRDefault="009769B8" w:rsidP="009769B8">
            <w:pPr>
              <w:rPr>
                <w:rFonts w:hAnsi="宋体"/>
                <w:szCs w:val="28"/>
              </w:rPr>
            </w:pPr>
            <w:r>
              <w:rPr>
                <w:rFonts w:hAnsi="宋体" w:hint="eastAsia"/>
                <w:szCs w:val="28"/>
              </w:rPr>
              <w:t>描述： 用户</w:t>
            </w:r>
            <w:r>
              <w:rPr>
                <w:rFonts w:hAnsi="宋体"/>
                <w:szCs w:val="28"/>
              </w:rPr>
              <w:t>可随时修改本账号密码</w:t>
            </w:r>
          </w:p>
        </w:tc>
      </w:tr>
      <w:tr w:rsidR="009769B8" w:rsidTr="001579CD">
        <w:tc>
          <w:tcPr>
            <w:tcW w:w="8054" w:type="dxa"/>
            <w:tcBorders>
              <w:top w:val="single" w:sz="4" w:space="0" w:color="auto"/>
              <w:left w:val="single" w:sz="4" w:space="0" w:color="auto"/>
              <w:bottom w:val="single" w:sz="4" w:space="0" w:color="auto"/>
              <w:right w:val="single" w:sz="4" w:space="0" w:color="auto"/>
            </w:tcBorders>
          </w:tcPr>
          <w:p w:rsidR="009769B8" w:rsidRDefault="009769B8" w:rsidP="001579CD">
            <w:pPr>
              <w:rPr>
                <w:rFonts w:hAnsi="宋体"/>
                <w:szCs w:val="28"/>
              </w:rPr>
            </w:pPr>
            <w:r>
              <w:rPr>
                <w:rFonts w:hAnsi="宋体" w:hint="eastAsia"/>
                <w:szCs w:val="28"/>
              </w:rPr>
              <w:t>标识符:uc</w:t>
            </w:r>
            <w:r>
              <w:rPr>
                <w:rFonts w:hAnsi="宋体"/>
                <w:szCs w:val="28"/>
              </w:rPr>
              <w:t>0</w:t>
            </w:r>
            <w:r>
              <w:rPr>
                <w:rFonts w:hAnsi="宋体" w:hint="eastAsia"/>
                <w:szCs w:val="28"/>
              </w:rPr>
              <w:t>2</w:t>
            </w:r>
          </w:p>
        </w:tc>
      </w:tr>
      <w:tr w:rsidR="009769B8" w:rsidTr="001579CD">
        <w:tc>
          <w:tcPr>
            <w:tcW w:w="8054" w:type="dxa"/>
            <w:tcBorders>
              <w:top w:val="single" w:sz="4" w:space="0" w:color="auto"/>
              <w:left w:val="single" w:sz="4" w:space="0" w:color="auto"/>
              <w:bottom w:val="single" w:sz="4" w:space="0" w:color="auto"/>
              <w:right w:val="single" w:sz="4" w:space="0" w:color="auto"/>
            </w:tcBorders>
          </w:tcPr>
          <w:p w:rsidR="009769B8" w:rsidRDefault="009769B8" w:rsidP="001579CD">
            <w:pPr>
              <w:rPr>
                <w:rFonts w:hAnsi="宋体"/>
                <w:szCs w:val="28"/>
              </w:rPr>
            </w:pPr>
            <w:r>
              <w:rPr>
                <w:rFonts w:hAnsi="宋体" w:hint="eastAsia"/>
                <w:szCs w:val="28"/>
              </w:rPr>
              <w:t>优先级：A(高)</w:t>
            </w:r>
          </w:p>
        </w:tc>
      </w:tr>
      <w:tr w:rsidR="009769B8" w:rsidTr="001579CD">
        <w:tc>
          <w:tcPr>
            <w:tcW w:w="8054" w:type="dxa"/>
            <w:tcBorders>
              <w:top w:val="single" w:sz="4" w:space="0" w:color="auto"/>
              <w:left w:val="single" w:sz="4" w:space="0" w:color="auto"/>
              <w:bottom w:val="single" w:sz="4" w:space="0" w:color="auto"/>
              <w:right w:val="single" w:sz="4" w:space="0" w:color="auto"/>
            </w:tcBorders>
          </w:tcPr>
          <w:p w:rsidR="009769B8" w:rsidRDefault="009769B8" w:rsidP="001579CD">
            <w:pPr>
              <w:rPr>
                <w:rFonts w:hAnsi="宋体"/>
                <w:szCs w:val="28"/>
              </w:rPr>
            </w:pPr>
            <w:r>
              <w:rPr>
                <w:rFonts w:hAnsi="宋体" w:hint="eastAsia"/>
                <w:szCs w:val="28"/>
              </w:rPr>
              <w:t>角色: 省级用户</w:t>
            </w:r>
            <w:r>
              <w:rPr>
                <w:rFonts w:hAnsi="宋体"/>
                <w:szCs w:val="28"/>
              </w:rPr>
              <w:t>，市级用户，系统管理员，</w:t>
            </w:r>
            <w:r>
              <w:rPr>
                <w:rFonts w:hAnsi="宋体" w:hint="eastAsia"/>
                <w:szCs w:val="28"/>
              </w:rPr>
              <w:t>人力</w:t>
            </w:r>
            <w:r>
              <w:rPr>
                <w:rFonts w:hAnsi="宋体"/>
                <w:szCs w:val="28"/>
              </w:rPr>
              <w:t>资源市场用户</w:t>
            </w:r>
          </w:p>
        </w:tc>
      </w:tr>
      <w:tr w:rsidR="009769B8" w:rsidTr="001579CD">
        <w:tc>
          <w:tcPr>
            <w:tcW w:w="8054" w:type="dxa"/>
            <w:tcBorders>
              <w:top w:val="single" w:sz="4" w:space="0" w:color="auto"/>
              <w:left w:val="single" w:sz="4" w:space="0" w:color="auto"/>
              <w:bottom w:val="single" w:sz="4" w:space="0" w:color="auto"/>
              <w:right w:val="single" w:sz="4" w:space="0" w:color="auto"/>
            </w:tcBorders>
          </w:tcPr>
          <w:p w:rsidR="009769B8" w:rsidRDefault="009769B8" w:rsidP="001579CD">
            <w:pPr>
              <w:rPr>
                <w:rFonts w:hAnsi="宋体"/>
                <w:szCs w:val="28"/>
              </w:rPr>
            </w:pPr>
            <w:r>
              <w:rPr>
                <w:rFonts w:hAnsi="宋体" w:hint="eastAsia"/>
                <w:szCs w:val="28"/>
              </w:rPr>
              <w:t>前置条件：无</w:t>
            </w:r>
          </w:p>
        </w:tc>
      </w:tr>
      <w:tr w:rsidR="009769B8" w:rsidTr="001579CD">
        <w:tc>
          <w:tcPr>
            <w:tcW w:w="8054" w:type="dxa"/>
            <w:tcBorders>
              <w:top w:val="single" w:sz="4" w:space="0" w:color="auto"/>
              <w:left w:val="single" w:sz="4" w:space="0" w:color="auto"/>
              <w:bottom w:val="single" w:sz="4" w:space="0" w:color="auto"/>
              <w:right w:val="single" w:sz="4" w:space="0" w:color="auto"/>
            </w:tcBorders>
          </w:tcPr>
          <w:p w:rsidR="009769B8" w:rsidRDefault="009769B8" w:rsidP="001579CD">
            <w:pPr>
              <w:rPr>
                <w:rFonts w:hAnsi="宋体"/>
                <w:szCs w:val="28"/>
              </w:rPr>
            </w:pPr>
            <w:proofErr w:type="gramStart"/>
            <w:r>
              <w:rPr>
                <w:rFonts w:hAnsi="宋体" w:hint="eastAsia"/>
                <w:szCs w:val="28"/>
              </w:rPr>
              <w:t>主事件流</w:t>
            </w:r>
            <w:proofErr w:type="gramEnd"/>
            <w:r>
              <w:rPr>
                <w:rFonts w:hAnsi="宋体" w:hint="eastAsia"/>
                <w:szCs w:val="28"/>
              </w:rPr>
              <w:t>:</w:t>
            </w:r>
          </w:p>
          <w:p w:rsidR="009769B8" w:rsidRDefault="009769B8" w:rsidP="009769B8">
            <w:pPr>
              <w:pStyle w:val="af1"/>
              <w:numPr>
                <w:ilvl w:val="0"/>
                <w:numId w:val="5"/>
              </w:numPr>
              <w:ind w:firstLineChars="0"/>
              <w:rPr>
                <w:rFonts w:hAnsi="宋体"/>
                <w:szCs w:val="28"/>
              </w:rPr>
            </w:pPr>
            <w:r>
              <w:rPr>
                <w:rFonts w:hAnsi="宋体" w:hint="eastAsia"/>
                <w:szCs w:val="28"/>
              </w:rPr>
              <w:t>用户选择“修改</w:t>
            </w:r>
            <w:r>
              <w:rPr>
                <w:rFonts w:hAnsi="宋体"/>
                <w:szCs w:val="28"/>
              </w:rPr>
              <w:t>密码”，用例开始</w:t>
            </w:r>
            <w:r>
              <w:rPr>
                <w:rFonts w:hAnsi="宋体" w:hint="eastAsia"/>
                <w:szCs w:val="28"/>
              </w:rPr>
              <w:t>。</w:t>
            </w:r>
          </w:p>
          <w:p w:rsidR="009769B8" w:rsidRDefault="009769B8" w:rsidP="009769B8">
            <w:pPr>
              <w:pStyle w:val="af1"/>
              <w:numPr>
                <w:ilvl w:val="0"/>
                <w:numId w:val="5"/>
              </w:numPr>
              <w:ind w:firstLineChars="0"/>
              <w:rPr>
                <w:rFonts w:hAnsi="宋体"/>
                <w:szCs w:val="28"/>
              </w:rPr>
            </w:pPr>
            <w:r>
              <w:rPr>
                <w:rFonts w:hAnsi="宋体" w:hint="eastAsia"/>
                <w:szCs w:val="28"/>
              </w:rPr>
              <w:t>用户</w:t>
            </w:r>
            <w:r>
              <w:rPr>
                <w:rFonts w:hAnsi="宋体"/>
                <w:szCs w:val="28"/>
              </w:rPr>
              <w:t>输入</w:t>
            </w:r>
            <w:r>
              <w:rPr>
                <w:rFonts w:hAnsi="宋体" w:hint="eastAsia"/>
                <w:szCs w:val="28"/>
              </w:rPr>
              <w:t>原</w:t>
            </w:r>
            <w:r>
              <w:rPr>
                <w:rFonts w:hAnsi="宋体"/>
                <w:szCs w:val="28"/>
              </w:rPr>
              <w:t>密码，系统检查密码</w:t>
            </w:r>
            <w:r>
              <w:rPr>
                <w:rFonts w:hAnsi="宋体" w:hint="eastAsia"/>
                <w:szCs w:val="28"/>
              </w:rPr>
              <w:t>正确性</w:t>
            </w:r>
            <w:r>
              <w:rPr>
                <w:rFonts w:hAnsi="宋体"/>
                <w:szCs w:val="28"/>
              </w:rPr>
              <w:t>。</w:t>
            </w:r>
          </w:p>
          <w:p w:rsidR="009769B8" w:rsidRPr="009769B8" w:rsidRDefault="009769B8" w:rsidP="009769B8">
            <w:pPr>
              <w:pStyle w:val="af1"/>
              <w:ind w:left="420" w:firstLineChars="0" w:firstLine="0"/>
              <w:rPr>
                <w:rFonts w:hAnsi="宋体"/>
                <w:szCs w:val="28"/>
              </w:rPr>
            </w:pPr>
            <w:r>
              <w:rPr>
                <w:rFonts w:hAnsi="宋体" w:hint="eastAsia"/>
                <w:szCs w:val="28"/>
              </w:rPr>
              <w:t>A1：原密码</w:t>
            </w:r>
            <w:r>
              <w:rPr>
                <w:rFonts w:hAnsi="宋体"/>
                <w:szCs w:val="28"/>
              </w:rPr>
              <w:t>错误</w:t>
            </w:r>
            <w:r w:rsidRPr="009769B8">
              <w:rPr>
                <w:rFonts w:hAnsi="宋体"/>
                <w:szCs w:val="28"/>
              </w:rPr>
              <w:t>。</w:t>
            </w:r>
          </w:p>
          <w:p w:rsidR="009769B8" w:rsidRDefault="009769B8" w:rsidP="009769B8">
            <w:pPr>
              <w:pStyle w:val="af1"/>
              <w:numPr>
                <w:ilvl w:val="0"/>
                <w:numId w:val="5"/>
              </w:numPr>
              <w:ind w:firstLineChars="0"/>
              <w:rPr>
                <w:rFonts w:hAnsi="宋体"/>
                <w:szCs w:val="28"/>
              </w:rPr>
            </w:pPr>
            <w:r>
              <w:rPr>
                <w:rFonts w:hAnsi="宋体" w:hint="eastAsia"/>
                <w:szCs w:val="28"/>
              </w:rPr>
              <w:t>用户输入新</w:t>
            </w:r>
            <w:r>
              <w:rPr>
                <w:rFonts w:hAnsi="宋体"/>
                <w:szCs w:val="28"/>
              </w:rPr>
              <w:t>密码，重复输入新密码，系统验证</w:t>
            </w:r>
            <w:r>
              <w:rPr>
                <w:rFonts w:hAnsi="宋体" w:hint="eastAsia"/>
                <w:szCs w:val="28"/>
              </w:rPr>
              <w:t>新</w:t>
            </w:r>
            <w:r>
              <w:rPr>
                <w:rFonts w:hAnsi="宋体"/>
                <w:szCs w:val="28"/>
              </w:rPr>
              <w:t>密码有效性。</w:t>
            </w:r>
          </w:p>
          <w:p w:rsidR="001579CD" w:rsidRDefault="001579CD" w:rsidP="001579CD">
            <w:pPr>
              <w:pStyle w:val="af1"/>
              <w:ind w:left="420" w:firstLineChars="0" w:firstLine="0"/>
              <w:rPr>
                <w:rFonts w:hAnsi="宋体"/>
                <w:szCs w:val="28"/>
              </w:rPr>
            </w:pPr>
            <w:r>
              <w:rPr>
                <w:rFonts w:hAnsi="宋体" w:hint="eastAsia"/>
                <w:szCs w:val="28"/>
              </w:rPr>
              <w:t>A2：新密码</w:t>
            </w:r>
            <w:r>
              <w:rPr>
                <w:rFonts w:hAnsi="宋体"/>
                <w:szCs w:val="28"/>
              </w:rPr>
              <w:t>格式无效</w:t>
            </w:r>
            <w:r>
              <w:rPr>
                <w:rFonts w:hAnsi="宋体" w:hint="eastAsia"/>
                <w:szCs w:val="28"/>
              </w:rPr>
              <w:t>。</w:t>
            </w:r>
          </w:p>
          <w:p w:rsidR="001579CD" w:rsidRDefault="001579CD" w:rsidP="001579CD">
            <w:pPr>
              <w:pStyle w:val="af1"/>
              <w:ind w:left="420" w:firstLineChars="0" w:firstLine="0"/>
              <w:rPr>
                <w:rFonts w:hAnsi="宋体"/>
                <w:szCs w:val="28"/>
              </w:rPr>
            </w:pPr>
            <w:r>
              <w:rPr>
                <w:rFonts w:hAnsi="宋体" w:hint="eastAsia"/>
                <w:szCs w:val="28"/>
              </w:rPr>
              <w:t>A3：重复</w:t>
            </w:r>
            <w:r>
              <w:rPr>
                <w:rFonts w:hAnsi="宋体"/>
                <w:szCs w:val="28"/>
              </w:rPr>
              <w:t>密码与新密码不一致。</w:t>
            </w:r>
          </w:p>
          <w:p w:rsidR="009769B8" w:rsidRPr="005A7E6B" w:rsidRDefault="009769B8" w:rsidP="009769B8">
            <w:pPr>
              <w:pStyle w:val="af1"/>
              <w:numPr>
                <w:ilvl w:val="0"/>
                <w:numId w:val="5"/>
              </w:numPr>
              <w:ind w:firstLineChars="0"/>
              <w:rPr>
                <w:rFonts w:hAnsi="宋体"/>
                <w:szCs w:val="28"/>
              </w:rPr>
            </w:pPr>
            <w:r>
              <w:rPr>
                <w:rFonts w:hAnsi="宋体" w:hint="eastAsia"/>
                <w:szCs w:val="28"/>
              </w:rPr>
              <w:t>用例结束</w:t>
            </w:r>
            <w:r>
              <w:rPr>
                <w:rFonts w:hAnsi="宋体"/>
                <w:szCs w:val="28"/>
              </w:rPr>
              <w:t>。</w:t>
            </w:r>
          </w:p>
        </w:tc>
      </w:tr>
      <w:tr w:rsidR="009769B8" w:rsidTr="001579CD">
        <w:tc>
          <w:tcPr>
            <w:tcW w:w="8054" w:type="dxa"/>
            <w:tcBorders>
              <w:top w:val="single" w:sz="4" w:space="0" w:color="auto"/>
              <w:left w:val="single" w:sz="4" w:space="0" w:color="auto"/>
              <w:bottom w:val="single" w:sz="4" w:space="0" w:color="auto"/>
              <w:right w:val="single" w:sz="4" w:space="0" w:color="auto"/>
            </w:tcBorders>
          </w:tcPr>
          <w:p w:rsidR="009769B8" w:rsidRDefault="009769B8" w:rsidP="001579CD">
            <w:pPr>
              <w:rPr>
                <w:rFonts w:hAnsi="宋体"/>
                <w:szCs w:val="28"/>
              </w:rPr>
            </w:pPr>
            <w:r>
              <w:rPr>
                <w:rFonts w:hAnsi="宋体" w:hint="eastAsia"/>
                <w:szCs w:val="28"/>
              </w:rPr>
              <w:t>其他事件流：</w:t>
            </w:r>
          </w:p>
          <w:p w:rsidR="009769B8" w:rsidRDefault="009769B8" w:rsidP="001579CD">
            <w:pPr>
              <w:rPr>
                <w:rFonts w:hAnsi="宋体"/>
                <w:szCs w:val="28"/>
              </w:rPr>
            </w:pPr>
            <w:r>
              <w:rPr>
                <w:rFonts w:hAnsi="宋体" w:hint="eastAsia"/>
                <w:szCs w:val="28"/>
              </w:rPr>
              <w:t>A1:</w:t>
            </w:r>
            <w:r>
              <w:rPr>
                <w:rFonts w:hint="eastAsia"/>
              </w:rPr>
              <w:t xml:space="preserve"> </w:t>
            </w:r>
            <w:r>
              <w:rPr>
                <w:rFonts w:hAnsi="宋体" w:hint="eastAsia"/>
                <w:szCs w:val="28"/>
              </w:rPr>
              <w:t>原密码</w:t>
            </w:r>
            <w:r>
              <w:rPr>
                <w:rFonts w:hAnsi="宋体"/>
                <w:szCs w:val="28"/>
              </w:rPr>
              <w:t>错误</w:t>
            </w:r>
          </w:p>
          <w:p w:rsidR="009769B8" w:rsidRDefault="009769B8" w:rsidP="001579CD">
            <w:pPr>
              <w:rPr>
                <w:rFonts w:hAnsi="宋体"/>
                <w:szCs w:val="28"/>
              </w:rPr>
            </w:pPr>
            <w:r>
              <w:rPr>
                <w:rFonts w:hAnsi="宋体" w:hint="eastAsia"/>
                <w:szCs w:val="28"/>
              </w:rPr>
              <w:t xml:space="preserve">  (1).系统</w:t>
            </w:r>
            <w:r>
              <w:rPr>
                <w:rFonts w:hAnsi="宋体"/>
                <w:szCs w:val="28"/>
              </w:rPr>
              <w:t>显示</w:t>
            </w:r>
            <w:r>
              <w:rPr>
                <w:rFonts w:hAnsi="宋体" w:hint="eastAsia"/>
                <w:szCs w:val="28"/>
              </w:rPr>
              <w:t>账号无效的提示信息。</w:t>
            </w:r>
          </w:p>
          <w:p w:rsidR="009769B8" w:rsidRDefault="009769B8" w:rsidP="001579CD">
            <w:pPr>
              <w:rPr>
                <w:rFonts w:hAnsi="宋体"/>
                <w:szCs w:val="28"/>
              </w:rPr>
            </w:pPr>
            <w:r>
              <w:rPr>
                <w:rFonts w:hAnsi="宋体" w:hint="eastAsia"/>
                <w:szCs w:val="28"/>
              </w:rPr>
              <w:t xml:space="preserve">  (2).返回</w:t>
            </w:r>
            <w:proofErr w:type="gramStart"/>
            <w:r>
              <w:rPr>
                <w:rFonts w:hAnsi="宋体" w:hint="eastAsia"/>
                <w:szCs w:val="28"/>
              </w:rPr>
              <w:t>主事件流第2步</w:t>
            </w:r>
            <w:proofErr w:type="gramEnd"/>
            <w:r>
              <w:rPr>
                <w:rFonts w:hAnsi="宋体" w:hint="eastAsia"/>
                <w:szCs w:val="28"/>
              </w:rPr>
              <w:t>。</w:t>
            </w:r>
          </w:p>
          <w:p w:rsidR="009769B8" w:rsidRDefault="009769B8" w:rsidP="001579CD">
            <w:pPr>
              <w:rPr>
                <w:rFonts w:hAnsi="宋体"/>
                <w:szCs w:val="28"/>
              </w:rPr>
            </w:pPr>
            <w:r>
              <w:rPr>
                <w:rFonts w:hAnsi="宋体" w:hint="eastAsia"/>
                <w:szCs w:val="28"/>
              </w:rPr>
              <w:t>A2:新密码</w:t>
            </w:r>
            <w:r w:rsidR="001579CD">
              <w:rPr>
                <w:rFonts w:hAnsi="宋体" w:hint="eastAsia"/>
                <w:szCs w:val="28"/>
              </w:rPr>
              <w:t>格式</w:t>
            </w:r>
            <w:r>
              <w:rPr>
                <w:rFonts w:hAnsi="宋体" w:hint="eastAsia"/>
                <w:szCs w:val="28"/>
              </w:rPr>
              <w:t>无效</w:t>
            </w:r>
            <w:r w:rsidR="001579CD">
              <w:rPr>
                <w:rFonts w:hAnsi="宋体" w:hint="eastAsia"/>
                <w:szCs w:val="28"/>
              </w:rPr>
              <w:t>。</w:t>
            </w:r>
          </w:p>
          <w:p w:rsidR="009769B8" w:rsidRDefault="009769B8" w:rsidP="001579CD">
            <w:pPr>
              <w:rPr>
                <w:rFonts w:hAnsi="宋体"/>
                <w:szCs w:val="28"/>
              </w:rPr>
            </w:pPr>
            <w:r>
              <w:rPr>
                <w:rFonts w:hAnsi="宋体" w:hint="eastAsia"/>
                <w:szCs w:val="28"/>
              </w:rPr>
              <w:t xml:space="preserve">  (1). 系统显示密码错误的提示信息</w:t>
            </w:r>
            <w:r w:rsidR="001579CD">
              <w:rPr>
                <w:rFonts w:hAnsi="宋体" w:hint="eastAsia"/>
                <w:szCs w:val="28"/>
              </w:rPr>
              <w:t>，</w:t>
            </w:r>
            <w:r w:rsidR="001579CD">
              <w:rPr>
                <w:rFonts w:hAnsi="宋体"/>
                <w:szCs w:val="28"/>
              </w:rPr>
              <w:t>及格式要求</w:t>
            </w:r>
            <w:r>
              <w:rPr>
                <w:rFonts w:hAnsi="宋体" w:hint="eastAsia"/>
                <w:szCs w:val="28"/>
              </w:rPr>
              <w:t>。</w:t>
            </w:r>
          </w:p>
          <w:p w:rsidR="009769B8" w:rsidRDefault="009769B8" w:rsidP="001579CD">
            <w:pPr>
              <w:rPr>
                <w:rFonts w:hAnsi="宋体"/>
                <w:szCs w:val="28"/>
              </w:rPr>
            </w:pPr>
            <w:r>
              <w:rPr>
                <w:rFonts w:hAnsi="宋体" w:hint="eastAsia"/>
                <w:szCs w:val="28"/>
              </w:rPr>
              <w:t xml:space="preserve">  (2). 返回主事件流第</w:t>
            </w:r>
            <w:r w:rsidR="001579CD">
              <w:rPr>
                <w:rFonts w:hAnsi="宋体"/>
                <w:szCs w:val="28"/>
              </w:rPr>
              <w:t>3</w:t>
            </w:r>
            <w:r>
              <w:rPr>
                <w:rFonts w:hAnsi="宋体" w:hint="eastAsia"/>
                <w:szCs w:val="28"/>
              </w:rPr>
              <w:t>步。</w:t>
            </w:r>
          </w:p>
          <w:p w:rsidR="009769B8" w:rsidRDefault="009769B8" w:rsidP="001579CD">
            <w:pPr>
              <w:rPr>
                <w:rFonts w:hAnsi="宋体"/>
                <w:szCs w:val="28"/>
              </w:rPr>
            </w:pPr>
            <w:r>
              <w:rPr>
                <w:rFonts w:hAnsi="宋体" w:hint="eastAsia"/>
                <w:szCs w:val="28"/>
              </w:rPr>
              <w:t>A3：</w:t>
            </w:r>
            <w:r w:rsidR="001579CD">
              <w:rPr>
                <w:rFonts w:hAnsi="宋体" w:hint="eastAsia"/>
                <w:szCs w:val="28"/>
              </w:rPr>
              <w:t>重复密码</w:t>
            </w:r>
            <w:r w:rsidR="001579CD">
              <w:rPr>
                <w:rFonts w:hAnsi="宋体"/>
                <w:szCs w:val="28"/>
              </w:rPr>
              <w:t>与新密码不一致</w:t>
            </w:r>
          </w:p>
          <w:p w:rsidR="009769B8" w:rsidRDefault="009769B8" w:rsidP="001579CD">
            <w:pPr>
              <w:ind w:firstLineChars="50" w:firstLine="100"/>
              <w:rPr>
                <w:rFonts w:hAnsi="宋体"/>
                <w:szCs w:val="28"/>
              </w:rPr>
            </w:pPr>
            <w:r>
              <w:rPr>
                <w:rFonts w:hAnsi="宋体" w:hint="eastAsia"/>
                <w:szCs w:val="28"/>
              </w:rPr>
              <w:t>（1）.系统显示</w:t>
            </w:r>
            <w:r w:rsidR="001579CD">
              <w:rPr>
                <w:rFonts w:hAnsi="宋体" w:hint="eastAsia"/>
                <w:szCs w:val="28"/>
              </w:rPr>
              <w:t>密码不一致</w:t>
            </w:r>
            <w:r>
              <w:rPr>
                <w:rFonts w:hAnsi="宋体"/>
                <w:szCs w:val="28"/>
              </w:rPr>
              <w:t>提示信息</w:t>
            </w:r>
            <w:r>
              <w:rPr>
                <w:rFonts w:hAnsi="宋体" w:hint="eastAsia"/>
                <w:szCs w:val="28"/>
              </w:rPr>
              <w:t>。</w:t>
            </w:r>
          </w:p>
          <w:p w:rsidR="009769B8" w:rsidRDefault="009769B8" w:rsidP="001579CD">
            <w:pPr>
              <w:rPr>
                <w:rFonts w:hAnsi="宋体"/>
                <w:szCs w:val="28"/>
              </w:rPr>
            </w:pPr>
            <w:r>
              <w:rPr>
                <w:rFonts w:hAnsi="宋体" w:hint="eastAsia"/>
                <w:szCs w:val="28"/>
              </w:rPr>
              <w:t xml:space="preserve"> （2）.跳至</w:t>
            </w:r>
            <w:proofErr w:type="gramStart"/>
            <w:r>
              <w:rPr>
                <w:rFonts w:hAnsi="宋体" w:hint="eastAsia"/>
                <w:szCs w:val="28"/>
              </w:rPr>
              <w:t>主事件流第</w:t>
            </w:r>
            <w:r w:rsidR="001579CD">
              <w:rPr>
                <w:rFonts w:hAnsi="宋体"/>
                <w:szCs w:val="28"/>
              </w:rPr>
              <w:t>3</w:t>
            </w:r>
            <w:r>
              <w:rPr>
                <w:rFonts w:hAnsi="宋体" w:hint="eastAsia"/>
                <w:szCs w:val="28"/>
              </w:rPr>
              <w:t>步</w:t>
            </w:r>
            <w:proofErr w:type="gramEnd"/>
            <w:r>
              <w:rPr>
                <w:rFonts w:hAnsi="宋体" w:hint="eastAsia"/>
                <w:szCs w:val="28"/>
              </w:rPr>
              <w:t>。</w:t>
            </w:r>
          </w:p>
        </w:tc>
      </w:tr>
      <w:tr w:rsidR="009769B8" w:rsidTr="001579CD">
        <w:tc>
          <w:tcPr>
            <w:tcW w:w="8054" w:type="dxa"/>
            <w:tcBorders>
              <w:top w:val="single" w:sz="4" w:space="0" w:color="auto"/>
              <w:left w:val="single" w:sz="4" w:space="0" w:color="auto"/>
              <w:bottom w:val="single" w:sz="4" w:space="0" w:color="auto"/>
              <w:right w:val="single" w:sz="4" w:space="0" w:color="auto"/>
            </w:tcBorders>
          </w:tcPr>
          <w:p w:rsidR="009769B8" w:rsidRDefault="009769B8" w:rsidP="001579CD">
            <w:pPr>
              <w:rPr>
                <w:rFonts w:hAnsi="宋体"/>
                <w:szCs w:val="28"/>
              </w:rPr>
            </w:pPr>
            <w:r>
              <w:rPr>
                <w:rFonts w:hAnsi="宋体" w:hint="eastAsia"/>
                <w:szCs w:val="28"/>
              </w:rPr>
              <w:t>后置条件：</w:t>
            </w:r>
            <w:r w:rsidR="001579CD">
              <w:rPr>
                <w:rFonts w:hAnsi="宋体" w:hint="eastAsia"/>
                <w:szCs w:val="28"/>
              </w:rPr>
              <w:t>系统</w:t>
            </w:r>
            <w:r w:rsidR="001579CD">
              <w:rPr>
                <w:rFonts w:hAnsi="宋体"/>
                <w:szCs w:val="28"/>
              </w:rPr>
              <w:t>后台成功修改密码。</w:t>
            </w:r>
          </w:p>
        </w:tc>
      </w:tr>
      <w:tr w:rsidR="009769B8" w:rsidTr="001579CD">
        <w:tc>
          <w:tcPr>
            <w:tcW w:w="8054" w:type="dxa"/>
            <w:tcBorders>
              <w:top w:val="single" w:sz="4" w:space="0" w:color="auto"/>
              <w:left w:val="single" w:sz="4" w:space="0" w:color="auto"/>
              <w:bottom w:val="single" w:sz="4" w:space="0" w:color="auto"/>
              <w:right w:val="single" w:sz="4" w:space="0" w:color="auto"/>
            </w:tcBorders>
          </w:tcPr>
          <w:p w:rsidR="009769B8" w:rsidRDefault="009769B8" w:rsidP="009769B8">
            <w:pPr>
              <w:rPr>
                <w:rFonts w:hAnsi="宋体"/>
                <w:szCs w:val="28"/>
              </w:rPr>
            </w:pPr>
            <w:r>
              <w:rPr>
                <w:rFonts w:hAnsi="宋体" w:hint="eastAsia"/>
                <w:szCs w:val="28"/>
              </w:rPr>
              <w:t>特殊需求：密码</w:t>
            </w:r>
            <w:r>
              <w:rPr>
                <w:rFonts w:hAnsi="宋体"/>
                <w:szCs w:val="28"/>
              </w:rPr>
              <w:t>有效性包括（</w:t>
            </w:r>
            <w:r>
              <w:rPr>
                <w:rFonts w:hAnsi="宋体" w:hint="eastAsia"/>
                <w:szCs w:val="28"/>
              </w:rPr>
              <w:t>长度6位~</w:t>
            </w:r>
            <w:r>
              <w:rPr>
                <w:rFonts w:hAnsi="宋体"/>
                <w:szCs w:val="28"/>
              </w:rPr>
              <w:t>20</w:t>
            </w:r>
            <w:r>
              <w:rPr>
                <w:rFonts w:hAnsi="宋体" w:hint="eastAsia"/>
                <w:szCs w:val="28"/>
              </w:rPr>
              <w:t>位，由</w:t>
            </w:r>
            <w:r>
              <w:rPr>
                <w:rFonts w:hAnsi="宋体" w:hint="eastAsia"/>
                <w:szCs w:val="21"/>
              </w:rPr>
              <w:t>字母、数字</w:t>
            </w:r>
            <w:r w:rsidRPr="00241327">
              <w:rPr>
                <w:rFonts w:hAnsi="宋体" w:hint="eastAsia"/>
                <w:szCs w:val="21"/>
              </w:rPr>
              <w:t>和</w:t>
            </w:r>
            <w:proofErr w:type="gramStart"/>
            <w:r w:rsidRPr="00241327">
              <w:rPr>
                <w:rFonts w:hAnsi="宋体"/>
                <w:szCs w:val="21"/>
              </w:rPr>
              <w:t>’</w:t>
            </w:r>
            <w:proofErr w:type="gramEnd"/>
            <w:r w:rsidRPr="00241327">
              <w:rPr>
                <w:szCs w:val="21"/>
              </w:rPr>
              <w:t>-</w:t>
            </w:r>
            <w:r w:rsidRPr="00241327">
              <w:rPr>
                <w:rFonts w:hAnsi="宋体"/>
                <w:szCs w:val="21"/>
              </w:rPr>
              <w:t>‘</w:t>
            </w:r>
            <w:r w:rsidRPr="00241327">
              <w:rPr>
                <w:rFonts w:hAnsi="宋体" w:hint="eastAsia"/>
                <w:szCs w:val="21"/>
              </w:rPr>
              <w:t>、</w:t>
            </w:r>
            <w:r w:rsidRPr="00241327">
              <w:rPr>
                <w:rFonts w:hAnsi="宋体"/>
                <w:szCs w:val="21"/>
              </w:rPr>
              <w:t>’_</w:t>
            </w:r>
            <w:proofErr w:type="gramStart"/>
            <w:r w:rsidRPr="00241327">
              <w:rPr>
                <w:rFonts w:hAnsi="宋体"/>
                <w:szCs w:val="21"/>
              </w:rPr>
              <w:t>’</w:t>
            </w:r>
            <w:proofErr w:type="gramEnd"/>
            <w:r w:rsidRPr="00241327">
              <w:rPr>
                <w:rFonts w:hAnsi="宋体" w:hint="eastAsia"/>
                <w:szCs w:val="21"/>
              </w:rPr>
              <w:t>，禁止使用中文或</w:t>
            </w:r>
            <w:r w:rsidRPr="00241327">
              <w:rPr>
                <w:rFonts w:hAnsi="宋体"/>
                <w:szCs w:val="21"/>
              </w:rPr>
              <w:t>?%</w:t>
            </w:r>
            <w:r w:rsidRPr="00241327">
              <w:rPr>
                <w:rFonts w:hAnsi="宋体" w:hint="eastAsia"/>
                <w:szCs w:val="21"/>
              </w:rPr>
              <w:t>等字符</w:t>
            </w:r>
            <w:r>
              <w:rPr>
                <w:rFonts w:hAnsi="宋体"/>
                <w:szCs w:val="28"/>
              </w:rPr>
              <w:t>）</w:t>
            </w:r>
            <w:r>
              <w:rPr>
                <w:rFonts w:hAnsi="宋体" w:hint="eastAsia"/>
                <w:szCs w:val="28"/>
              </w:rPr>
              <w:t>，</w:t>
            </w:r>
            <w:r>
              <w:rPr>
                <w:rFonts w:hAnsi="宋体"/>
                <w:szCs w:val="28"/>
              </w:rPr>
              <w:t>重复密码与输入新密码相同。</w:t>
            </w:r>
          </w:p>
        </w:tc>
      </w:tr>
    </w:tbl>
    <w:p w:rsidR="009769B8" w:rsidRPr="009769B8" w:rsidRDefault="009769B8" w:rsidP="009769B8"/>
    <w:p w:rsidR="00AF3860" w:rsidRDefault="001579CD" w:rsidP="001579CD">
      <w:pPr>
        <w:pStyle w:val="3"/>
      </w:pPr>
      <w:bookmarkStart w:id="14" w:name="_Toc439598516"/>
      <w:r>
        <w:rPr>
          <w:rFonts w:hint="eastAsia"/>
        </w:rPr>
        <w:t>人力资源</w:t>
      </w:r>
      <w:r>
        <w:t>市场用户模块</w:t>
      </w:r>
      <w:bookmarkEnd w:id="14"/>
    </w:p>
    <w:p w:rsidR="004D6F3B" w:rsidRPr="004D6F3B" w:rsidRDefault="004D6F3B" w:rsidP="004D6F3B">
      <w:r>
        <w:object w:dxaOrig="8820" w:dyaOrig="4110">
          <v:shape id="_x0000_i1026" type="#_x0000_t75" style="width:441pt;height:205.5pt" o:ole="">
            <v:imagedata r:id="rId11" o:title=""/>
          </v:shape>
          <o:OLEObject Type="Embed" ProgID="Visio.Drawing.15" ShapeID="_x0000_i1026" DrawAspect="Content" ObjectID="_1513340485" r:id="rId12"/>
        </w:object>
      </w:r>
    </w:p>
    <w:p w:rsidR="001579CD" w:rsidRDefault="004D6F3B" w:rsidP="001579CD">
      <w:pPr>
        <w:pStyle w:val="4"/>
      </w:pPr>
      <w:r>
        <w:rPr>
          <w:rFonts w:hint="eastAsia"/>
        </w:rPr>
        <w:lastRenderedPageBreak/>
        <w:t>修改</w:t>
      </w:r>
      <w:r w:rsidR="001579CD">
        <w:rPr>
          <w:rFonts w:hint="eastAsia"/>
        </w:rPr>
        <w:t>备案</w:t>
      </w:r>
      <w:r w:rsidR="001579CD">
        <w:t>信息</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3C0B03" w:rsidTr="00D63539">
        <w:tc>
          <w:tcPr>
            <w:tcW w:w="8054" w:type="dxa"/>
            <w:tcBorders>
              <w:top w:val="single" w:sz="4" w:space="0" w:color="auto"/>
              <w:left w:val="single" w:sz="4" w:space="0" w:color="auto"/>
              <w:bottom w:val="single" w:sz="4" w:space="0" w:color="auto"/>
              <w:right w:val="single" w:sz="4" w:space="0" w:color="auto"/>
            </w:tcBorders>
          </w:tcPr>
          <w:p w:rsidR="003C0B03" w:rsidRDefault="003C0B03" w:rsidP="00D63539">
            <w:pPr>
              <w:rPr>
                <w:rFonts w:hAnsi="宋体"/>
                <w:szCs w:val="28"/>
              </w:rPr>
            </w:pPr>
            <w:r>
              <w:rPr>
                <w:rFonts w:hAnsi="宋体" w:hint="eastAsia"/>
                <w:szCs w:val="28"/>
              </w:rPr>
              <w:t>用例名称：修改备案信息</w:t>
            </w:r>
          </w:p>
        </w:tc>
      </w:tr>
      <w:tr w:rsidR="003C0B03" w:rsidTr="00D63539">
        <w:tc>
          <w:tcPr>
            <w:tcW w:w="8054" w:type="dxa"/>
            <w:tcBorders>
              <w:top w:val="single" w:sz="4" w:space="0" w:color="auto"/>
              <w:left w:val="single" w:sz="4" w:space="0" w:color="auto"/>
              <w:bottom w:val="single" w:sz="4" w:space="0" w:color="auto"/>
              <w:right w:val="single" w:sz="4" w:space="0" w:color="auto"/>
            </w:tcBorders>
          </w:tcPr>
          <w:p w:rsidR="003C0B03" w:rsidRDefault="003C0B03" w:rsidP="00D63539">
            <w:pPr>
              <w:rPr>
                <w:rFonts w:hAnsi="宋体"/>
                <w:szCs w:val="28"/>
              </w:rPr>
            </w:pPr>
            <w:r>
              <w:rPr>
                <w:rFonts w:hAnsi="宋体" w:hint="eastAsia"/>
                <w:szCs w:val="28"/>
              </w:rPr>
              <w:t xml:space="preserve">描述： </w:t>
            </w:r>
            <w:r>
              <w:rPr>
                <w:rFonts w:hAnsi="宋体"/>
                <w:szCs w:val="28"/>
              </w:rPr>
              <w:t>由于</w:t>
            </w:r>
            <w:r>
              <w:rPr>
                <w:rFonts w:hAnsi="宋体" w:hint="eastAsia"/>
                <w:szCs w:val="28"/>
              </w:rPr>
              <w:t>人力资源市场</w:t>
            </w:r>
            <w:r>
              <w:rPr>
                <w:rFonts w:hAnsi="宋体"/>
                <w:szCs w:val="28"/>
              </w:rPr>
              <w:t>用户的信息发生变化，</w:t>
            </w:r>
            <w:r>
              <w:rPr>
                <w:rFonts w:hAnsi="宋体" w:hint="eastAsia"/>
                <w:szCs w:val="28"/>
              </w:rPr>
              <w:t>需要</w:t>
            </w:r>
            <w:r>
              <w:rPr>
                <w:rFonts w:hAnsi="宋体"/>
                <w:szCs w:val="28"/>
              </w:rPr>
              <w:t>修改用户备案信息</w:t>
            </w:r>
          </w:p>
        </w:tc>
      </w:tr>
      <w:tr w:rsidR="003C0B03" w:rsidTr="00D63539">
        <w:tc>
          <w:tcPr>
            <w:tcW w:w="8054" w:type="dxa"/>
            <w:tcBorders>
              <w:top w:val="single" w:sz="4" w:space="0" w:color="auto"/>
              <w:left w:val="single" w:sz="4" w:space="0" w:color="auto"/>
              <w:bottom w:val="single" w:sz="4" w:space="0" w:color="auto"/>
              <w:right w:val="single" w:sz="4" w:space="0" w:color="auto"/>
            </w:tcBorders>
          </w:tcPr>
          <w:p w:rsidR="003C0B03" w:rsidRDefault="003C0B03" w:rsidP="00D63539">
            <w:pPr>
              <w:rPr>
                <w:rFonts w:hAnsi="宋体"/>
                <w:szCs w:val="28"/>
              </w:rPr>
            </w:pPr>
            <w:r>
              <w:rPr>
                <w:rFonts w:hAnsi="宋体" w:hint="eastAsia"/>
                <w:szCs w:val="28"/>
              </w:rPr>
              <w:t>标识符:uc</w:t>
            </w:r>
            <w:r>
              <w:rPr>
                <w:rFonts w:hAnsi="宋体"/>
                <w:szCs w:val="28"/>
              </w:rPr>
              <w:t>0</w:t>
            </w:r>
            <w:r>
              <w:rPr>
                <w:rFonts w:hAnsi="宋体" w:hint="eastAsia"/>
                <w:szCs w:val="28"/>
              </w:rPr>
              <w:t>3</w:t>
            </w:r>
          </w:p>
        </w:tc>
      </w:tr>
      <w:tr w:rsidR="003C0B03" w:rsidTr="00D63539">
        <w:tc>
          <w:tcPr>
            <w:tcW w:w="8054" w:type="dxa"/>
            <w:tcBorders>
              <w:top w:val="single" w:sz="4" w:space="0" w:color="auto"/>
              <w:left w:val="single" w:sz="4" w:space="0" w:color="auto"/>
              <w:bottom w:val="single" w:sz="4" w:space="0" w:color="auto"/>
              <w:right w:val="single" w:sz="4" w:space="0" w:color="auto"/>
            </w:tcBorders>
          </w:tcPr>
          <w:p w:rsidR="003C0B03" w:rsidRDefault="003C0B03" w:rsidP="00D63539">
            <w:pPr>
              <w:rPr>
                <w:rFonts w:hAnsi="宋体"/>
                <w:szCs w:val="28"/>
              </w:rPr>
            </w:pPr>
            <w:r>
              <w:rPr>
                <w:rFonts w:hAnsi="宋体" w:hint="eastAsia"/>
                <w:szCs w:val="28"/>
              </w:rPr>
              <w:t>优先级：A(高)</w:t>
            </w:r>
          </w:p>
        </w:tc>
      </w:tr>
      <w:tr w:rsidR="003C0B03" w:rsidTr="00D63539">
        <w:tc>
          <w:tcPr>
            <w:tcW w:w="8054" w:type="dxa"/>
            <w:tcBorders>
              <w:top w:val="single" w:sz="4" w:space="0" w:color="auto"/>
              <w:left w:val="single" w:sz="4" w:space="0" w:color="auto"/>
              <w:bottom w:val="single" w:sz="4" w:space="0" w:color="auto"/>
              <w:right w:val="single" w:sz="4" w:space="0" w:color="auto"/>
            </w:tcBorders>
          </w:tcPr>
          <w:p w:rsidR="003C0B03" w:rsidRDefault="003C0B03" w:rsidP="00D63539">
            <w:pPr>
              <w:rPr>
                <w:rFonts w:hAnsi="宋体"/>
                <w:szCs w:val="28"/>
              </w:rPr>
            </w:pPr>
            <w:r>
              <w:rPr>
                <w:rFonts w:hAnsi="宋体" w:hint="eastAsia"/>
                <w:szCs w:val="28"/>
              </w:rPr>
              <w:t>角色: 人力</w:t>
            </w:r>
            <w:r>
              <w:rPr>
                <w:rFonts w:hAnsi="宋体"/>
                <w:szCs w:val="28"/>
              </w:rPr>
              <w:t>资源市场用户</w:t>
            </w:r>
          </w:p>
        </w:tc>
      </w:tr>
      <w:tr w:rsidR="003C0B03" w:rsidTr="00D63539">
        <w:tc>
          <w:tcPr>
            <w:tcW w:w="8054" w:type="dxa"/>
            <w:tcBorders>
              <w:top w:val="single" w:sz="4" w:space="0" w:color="auto"/>
              <w:left w:val="single" w:sz="4" w:space="0" w:color="auto"/>
              <w:bottom w:val="single" w:sz="4" w:space="0" w:color="auto"/>
              <w:right w:val="single" w:sz="4" w:space="0" w:color="auto"/>
            </w:tcBorders>
          </w:tcPr>
          <w:p w:rsidR="003C0B03" w:rsidRDefault="003C0B03" w:rsidP="00D63539">
            <w:pPr>
              <w:rPr>
                <w:rFonts w:hAnsi="宋体"/>
                <w:szCs w:val="28"/>
              </w:rPr>
            </w:pPr>
            <w:r>
              <w:rPr>
                <w:rFonts w:hAnsi="宋体" w:hint="eastAsia"/>
                <w:szCs w:val="28"/>
              </w:rPr>
              <w:t>前置条件：用户</w:t>
            </w:r>
            <w:r>
              <w:rPr>
                <w:rFonts w:hAnsi="宋体"/>
                <w:szCs w:val="28"/>
              </w:rPr>
              <w:t>登录系统</w:t>
            </w:r>
          </w:p>
        </w:tc>
      </w:tr>
      <w:tr w:rsidR="003C0B03" w:rsidTr="00D63539">
        <w:tc>
          <w:tcPr>
            <w:tcW w:w="8054" w:type="dxa"/>
            <w:tcBorders>
              <w:top w:val="single" w:sz="4" w:space="0" w:color="auto"/>
              <w:left w:val="single" w:sz="4" w:space="0" w:color="auto"/>
              <w:bottom w:val="single" w:sz="4" w:space="0" w:color="auto"/>
              <w:right w:val="single" w:sz="4" w:space="0" w:color="auto"/>
            </w:tcBorders>
          </w:tcPr>
          <w:p w:rsidR="003C0B03" w:rsidRDefault="003C0B03" w:rsidP="00D63539">
            <w:pPr>
              <w:rPr>
                <w:rFonts w:hAnsi="宋体"/>
                <w:szCs w:val="28"/>
              </w:rPr>
            </w:pPr>
            <w:proofErr w:type="gramStart"/>
            <w:r>
              <w:rPr>
                <w:rFonts w:hAnsi="宋体" w:hint="eastAsia"/>
                <w:szCs w:val="28"/>
              </w:rPr>
              <w:t>主事件流</w:t>
            </w:r>
            <w:proofErr w:type="gramEnd"/>
            <w:r>
              <w:rPr>
                <w:rFonts w:hAnsi="宋体" w:hint="eastAsia"/>
                <w:szCs w:val="28"/>
              </w:rPr>
              <w:t>:</w:t>
            </w:r>
          </w:p>
          <w:p w:rsidR="003C0B03" w:rsidRDefault="003C0B03" w:rsidP="00D63539">
            <w:pPr>
              <w:pStyle w:val="af1"/>
              <w:numPr>
                <w:ilvl w:val="0"/>
                <w:numId w:val="6"/>
              </w:numPr>
              <w:ind w:firstLineChars="0"/>
              <w:rPr>
                <w:rFonts w:hAnsi="宋体"/>
                <w:szCs w:val="28"/>
              </w:rPr>
            </w:pPr>
            <w:r>
              <w:rPr>
                <w:rFonts w:hAnsi="宋体" w:hint="eastAsia"/>
                <w:szCs w:val="28"/>
              </w:rPr>
              <w:t>用户选择“修改备案信息</w:t>
            </w:r>
            <w:r>
              <w:rPr>
                <w:rFonts w:hAnsi="宋体"/>
                <w:szCs w:val="28"/>
              </w:rPr>
              <w:t>”，用例开始</w:t>
            </w:r>
            <w:r>
              <w:rPr>
                <w:rFonts w:hAnsi="宋体" w:hint="eastAsia"/>
                <w:szCs w:val="28"/>
              </w:rPr>
              <w:t>。</w:t>
            </w:r>
          </w:p>
          <w:p w:rsidR="003C0B03" w:rsidRDefault="003C0B03" w:rsidP="00D63539">
            <w:pPr>
              <w:pStyle w:val="af1"/>
              <w:numPr>
                <w:ilvl w:val="0"/>
                <w:numId w:val="6"/>
              </w:numPr>
              <w:ind w:firstLineChars="0"/>
              <w:rPr>
                <w:rFonts w:hAnsi="宋体"/>
                <w:szCs w:val="28"/>
              </w:rPr>
            </w:pPr>
            <w:r>
              <w:rPr>
                <w:rFonts w:hAnsi="宋体" w:hint="eastAsia"/>
                <w:szCs w:val="28"/>
              </w:rPr>
              <w:t>用户重新</w:t>
            </w:r>
            <w:r>
              <w:rPr>
                <w:rFonts w:hAnsi="宋体"/>
                <w:szCs w:val="28"/>
              </w:rPr>
              <w:t>编辑需要修改的内容，</w:t>
            </w:r>
            <w:r>
              <w:rPr>
                <w:rFonts w:hAnsi="宋体" w:hint="eastAsia"/>
                <w:szCs w:val="28"/>
              </w:rPr>
              <w:t>检查</w:t>
            </w:r>
            <w:r>
              <w:rPr>
                <w:rFonts w:hAnsi="宋体"/>
                <w:szCs w:val="28"/>
              </w:rPr>
              <w:t>输入内容的正确性</w:t>
            </w:r>
            <w:r>
              <w:rPr>
                <w:rFonts w:hAnsi="宋体" w:hint="eastAsia"/>
                <w:szCs w:val="28"/>
              </w:rPr>
              <w:t>.</w:t>
            </w:r>
          </w:p>
          <w:p w:rsidR="003C0B03" w:rsidRDefault="003C0B03" w:rsidP="00D63539">
            <w:pPr>
              <w:pStyle w:val="af1"/>
              <w:ind w:left="420" w:firstLineChars="0" w:firstLine="0"/>
              <w:rPr>
                <w:rFonts w:hAnsi="宋体"/>
                <w:szCs w:val="28"/>
              </w:rPr>
            </w:pPr>
            <w:r>
              <w:rPr>
                <w:rFonts w:hAnsi="宋体"/>
                <w:szCs w:val="28"/>
              </w:rPr>
              <w:t>A1:</w:t>
            </w:r>
            <w:r>
              <w:rPr>
                <w:rFonts w:hAnsi="宋体" w:hint="eastAsia"/>
                <w:szCs w:val="28"/>
              </w:rPr>
              <w:t xml:space="preserve"> 用户修改</w:t>
            </w:r>
            <w:r>
              <w:rPr>
                <w:rFonts w:hAnsi="宋体"/>
                <w:szCs w:val="28"/>
              </w:rPr>
              <w:t>的内容经检查不符合输入格式</w:t>
            </w:r>
          </w:p>
          <w:p w:rsidR="003C0B03" w:rsidRDefault="003C0B03" w:rsidP="00D63539">
            <w:pPr>
              <w:pStyle w:val="af1"/>
              <w:numPr>
                <w:ilvl w:val="0"/>
                <w:numId w:val="6"/>
              </w:numPr>
              <w:ind w:firstLineChars="0"/>
              <w:rPr>
                <w:rFonts w:hAnsi="宋体"/>
                <w:szCs w:val="28"/>
              </w:rPr>
            </w:pPr>
            <w:r>
              <w:rPr>
                <w:rFonts w:hAnsi="宋体" w:hint="eastAsia"/>
                <w:szCs w:val="28"/>
              </w:rPr>
              <w:t>用户</w:t>
            </w:r>
            <w:r>
              <w:rPr>
                <w:rFonts w:hAnsi="宋体"/>
                <w:szCs w:val="28"/>
              </w:rPr>
              <w:t>提交</w:t>
            </w:r>
            <w:r>
              <w:rPr>
                <w:rFonts w:hAnsi="宋体" w:hint="eastAsia"/>
                <w:szCs w:val="28"/>
              </w:rPr>
              <w:t>保存</w:t>
            </w:r>
          </w:p>
          <w:p w:rsidR="003C0B03" w:rsidRPr="005A7E6B" w:rsidRDefault="003C0B03" w:rsidP="00D63539">
            <w:pPr>
              <w:pStyle w:val="af1"/>
              <w:numPr>
                <w:ilvl w:val="0"/>
                <w:numId w:val="6"/>
              </w:numPr>
              <w:ind w:firstLineChars="0"/>
              <w:rPr>
                <w:rFonts w:hAnsi="宋体"/>
                <w:szCs w:val="28"/>
              </w:rPr>
            </w:pPr>
            <w:r>
              <w:rPr>
                <w:rFonts w:hAnsi="宋体" w:hint="eastAsia"/>
                <w:szCs w:val="28"/>
              </w:rPr>
              <w:t>用例结束</w:t>
            </w:r>
            <w:r>
              <w:rPr>
                <w:rFonts w:hAnsi="宋体"/>
                <w:szCs w:val="28"/>
              </w:rPr>
              <w:t>。</w:t>
            </w:r>
          </w:p>
        </w:tc>
      </w:tr>
      <w:tr w:rsidR="003C0B03" w:rsidTr="00D63539">
        <w:tc>
          <w:tcPr>
            <w:tcW w:w="8054" w:type="dxa"/>
            <w:tcBorders>
              <w:top w:val="single" w:sz="4" w:space="0" w:color="auto"/>
              <w:left w:val="single" w:sz="4" w:space="0" w:color="auto"/>
              <w:bottom w:val="single" w:sz="4" w:space="0" w:color="auto"/>
              <w:right w:val="single" w:sz="4" w:space="0" w:color="auto"/>
            </w:tcBorders>
          </w:tcPr>
          <w:p w:rsidR="003C0B03" w:rsidRDefault="003C0B03" w:rsidP="00D63539">
            <w:pPr>
              <w:rPr>
                <w:rFonts w:hAnsi="宋体"/>
                <w:szCs w:val="28"/>
              </w:rPr>
            </w:pPr>
            <w:r>
              <w:rPr>
                <w:rFonts w:hAnsi="宋体" w:hint="eastAsia"/>
                <w:szCs w:val="28"/>
              </w:rPr>
              <w:t>其他事件流：</w:t>
            </w:r>
          </w:p>
          <w:p w:rsidR="003C0B03" w:rsidRDefault="003C0B03" w:rsidP="00D63539">
            <w:pPr>
              <w:rPr>
                <w:rFonts w:hAnsi="宋体"/>
                <w:szCs w:val="28"/>
              </w:rPr>
            </w:pPr>
            <w:r>
              <w:rPr>
                <w:rFonts w:hAnsi="宋体" w:hint="eastAsia"/>
                <w:szCs w:val="28"/>
              </w:rPr>
              <w:t>A1: 用户修改</w:t>
            </w:r>
            <w:r>
              <w:rPr>
                <w:rFonts w:hAnsi="宋体"/>
                <w:szCs w:val="28"/>
              </w:rPr>
              <w:t>的内容经检查不符合输入格式</w:t>
            </w:r>
          </w:p>
          <w:p w:rsidR="003C0B03" w:rsidRDefault="003C0B03" w:rsidP="000059D9">
            <w:pPr>
              <w:pStyle w:val="af1"/>
              <w:numPr>
                <w:ilvl w:val="0"/>
                <w:numId w:val="41"/>
              </w:numPr>
              <w:ind w:firstLineChars="0"/>
              <w:rPr>
                <w:rFonts w:hAnsi="宋体"/>
                <w:szCs w:val="28"/>
              </w:rPr>
            </w:pPr>
            <w:r>
              <w:rPr>
                <w:rFonts w:hAnsi="宋体" w:hint="eastAsia"/>
                <w:szCs w:val="28"/>
              </w:rPr>
              <w:t>显示用户修改</w:t>
            </w:r>
            <w:r>
              <w:rPr>
                <w:rFonts w:hAnsi="宋体"/>
                <w:szCs w:val="28"/>
              </w:rPr>
              <w:t>的内容经检查不符合输入格式</w:t>
            </w:r>
          </w:p>
          <w:p w:rsidR="003C0B03" w:rsidRPr="007547D6" w:rsidRDefault="003C0B03" w:rsidP="000059D9">
            <w:pPr>
              <w:pStyle w:val="af1"/>
              <w:numPr>
                <w:ilvl w:val="0"/>
                <w:numId w:val="41"/>
              </w:numPr>
              <w:ind w:firstLineChars="0"/>
              <w:rPr>
                <w:rFonts w:hAnsi="宋体"/>
                <w:szCs w:val="28"/>
              </w:rPr>
            </w:pPr>
            <w:r>
              <w:rPr>
                <w:rFonts w:hAnsi="宋体" w:hint="eastAsia"/>
                <w:szCs w:val="28"/>
              </w:rPr>
              <w:t>返回</w:t>
            </w:r>
            <w:proofErr w:type="gramStart"/>
            <w:r>
              <w:rPr>
                <w:rFonts w:hAnsi="宋体"/>
                <w:szCs w:val="28"/>
              </w:rPr>
              <w:t>主事件流</w:t>
            </w:r>
            <w:proofErr w:type="gramEnd"/>
            <w:r>
              <w:rPr>
                <w:rFonts w:hAnsi="宋体"/>
                <w:szCs w:val="28"/>
              </w:rPr>
              <w:t>2</w:t>
            </w:r>
          </w:p>
        </w:tc>
      </w:tr>
      <w:tr w:rsidR="003C0B03" w:rsidTr="00D63539">
        <w:tc>
          <w:tcPr>
            <w:tcW w:w="8054" w:type="dxa"/>
            <w:tcBorders>
              <w:top w:val="single" w:sz="4" w:space="0" w:color="auto"/>
              <w:left w:val="single" w:sz="4" w:space="0" w:color="auto"/>
              <w:bottom w:val="single" w:sz="4" w:space="0" w:color="auto"/>
              <w:right w:val="single" w:sz="4" w:space="0" w:color="auto"/>
            </w:tcBorders>
          </w:tcPr>
          <w:p w:rsidR="003C0B03" w:rsidRDefault="003C0B03" w:rsidP="00D63539">
            <w:pPr>
              <w:rPr>
                <w:rFonts w:hAnsi="宋体"/>
                <w:szCs w:val="28"/>
              </w:rPr>
            </w:pPr>
            <w:r>
              <w:rPr>
                <w:rFonts w:hAnsi="宋体" w:hint="eastAsia"/>
                <w:szCs w:val="28"/>
              </w:rPr>
              <w:t xml:space="preserve">后置条件： </w:t>
            </w:r>
            <w:r>
              <w:rPr>
                <w:rFonts w:hAnsi="宋体"/>
                <w:szCs w:val="28"/>
              </w:rPr>
              <w:t>成功提交修改信息并等待确认</w:t>
            </w:r>
          </w:p>
        </w:tc>
      </w:tr>
      <w:tr w:rsidR="003C0B03" w:rsidTr="00D63539">
        <w:tc>
          <w:tcPr>
            <w:tcW w:w="8054" w:type="dxa"/>
            <w:tcBorders>
              <w:top w:val="single" w:sz="4" w:space="0" w:color="auto"/>
              <w:left w:val="single" w:sz="4" w:space="0" w:color="auto"/>
              <w:bottom w:val="single" w:sz="4" w:space="0" w:color="auto"/>
              <w:right w:val="single" w:sz="4" w:space="0" w:color="auto"/>
            </w:tcBorders>
          </w:tcPr>
          <w:p w:rsidR="003C0B03" w:rsidRDefault="003C0B03" w:rsidP="00D63539">
            <w:pPr>
              <w:rPr>
                <w:rFonts w:hAnsi="宋体"/>
                <w:szCs w:val="28"/>
              </w:rPr>
            </w:pPr>
            <w:r>
              <w:rPr>
                <w:rFonts w:hAnsi="宋体" w:hint="eastAsia"/>
                <w:szCs w:val="28"/>
              </w:rPr>
              <w:t xml:space="preserve">特殊需求： </w:t>
            </w:r>
          </w:p>
        </w:tc>
      </w:tr>
    </w:tbl>
    <w:p w:rsidR="001579CD" w:rsidRPr="004D6F3B" w:rsidRDefault="001579CD" w:rsidP="001579CD"/>
    <w:p w:rsidR="00EE23C1" w:rsidRDefault="00EE23C1" w:rsidP="00EE23C1">
      <w:pPr>
        <w:pStyle w:val="4"/>
      </w:pPr>
      <w:r>
        <w:rPr>
          <w:rFonts w:hint="eastAsia"/>
        </w:rPr>
        <w:t>数据</w:t>
      </w:r>
      <w:r>
        <w:t>填报</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3C0B03" w:rsidTr="00D63539">
        <w:tc>
          <w:tcPr>
            <w:tcW w:w="8054" w:type="dxa"/>
            <w:tcBorders>
              <w:top w:val="single" w:sz="4" w:space="0" w:color="auto"/>
              <w:left w:val="single" w:sz="4" w:space="0" w:color="auto"/>
              <w:bottom w:val="single" w:sz="4" w:space="0" w:color="auto"/>
              <w:right w:val="single" w:sz="4" w:space="0" w:color="auto"/>
            </w:tcBorders>
          </w:tcPr>
          <w:p w:rsidR="003C0B03" w:rsidRDefault="003C0B03" w:rsidP="00D63539">
            <w:pPr>
              <w:rPr>
                <w:rFonts w:hAnsi="宋体"/>
                <w:szCs w:val="28"/>
              </w:rPr>
            </w:pPr>
            <w:r>
              <w:rPr>
                <w:rFonts w:hAnsi="宋体" w:hint="eastAsia"/>
                <w:szCs w:val="28"/>
              </w:rPr>
              <w:t>用例名称：数据</w:t>
            </w:r>
            <w:r>
              <w:rPr>
                <w:rFonts w:hAnsi="宋体"/>
                <w:szCs w:val="28"/>
              </w:rPr>
              <w:t>填报</w:t>
            </w:r>
          </w:p>
        </w:tc>
      </w:tr>
      <w:tr w:rsidR="003C0B03" w:rsidTr="00D63539">
        <w:tc>
          <w:tcPr>
            <w:tcW w:w="8054" w:type="dxa"/>
            <w:tcBorders>
              <w:top w:val="single" w:sz="4" w:space="0" w:color="auto"/>
              <w:left w:val="single" w:sz="4" w:space="0" w:color="auto"/>
              <w:bottom w:val="single" w:sz="4" w:space="0" w:color="auto"/>
              <w:right w:val="single" w:sz="4" w:space="0" w:color="auto"/>
            </w:tcBorders>
          </w:tcPr>
          <w:p w:rsidR="003C0B03" w:rsidRDefault="003C0B03" w:rsidP="00D63539">
            <w:pPr>
              <w:rPr>
                <w:rFonts w:hAnsi="宋体"/>
                <w:szCs w:val="28"/>
              </w:rPr>
            </w:pPr>
            <w:r>
              <w:rPr>
                <w:rFonts w:hAnsi="宋体" w:hint="eastAsia"/>
                <w:szCs w:val="28"/>
              </w:rPr>
              <w:t xml:space="preserve">描述： </w:t>
            </w:r>
            <w:r>
              <w:rPr>
                <w:rFonts w:hAnsi="宋体"/>
                <w:szCs w:val="28"/>
              </w:rPr>
              <w:t>在规定时间</w:t>
            </w:r>
            <w:r>
              <w:rPr>
                <w:rFonts w:hAnsi="宋体" w:hint="eastAsia"/>
                <w:szCs w:val="28"/>
              </w:rPr>
              <w:t>内</w:t>
            </w:r>
            <w:r>
              <w:rPr>
                <w:rFonts w:hAnsi="宋体"/>
                <w:szCs w:val="28"/>
              </w:rPr>
              <w:t>，</w:t>
            </w:r>
            <w:r>
              <w:rPr>
                <w:rFonts w:hAnsi="宋体" w:hint="eastAsia"/>
                <w:szCs w:val="28"/>
              </w:rPr>
              <w:t>人力</w:t>
            </w:r>
            <w:r>
              <w:rPr>
                <w:rFonts w:hAnsi="宋体"/>
                <w:szCs w:val="28"/>
              </w:rPr>
              <w:t>资源市场用户提交本期内统计的各项数据结果</w:t>
            </w:r>
          </w:p>
        </w:tc>
      </w:tr>
      <w:tr w:rsidR="003C0B03" w:rsidTr="00D63539">
        <w:tc>
          <w:tcPr>
            <w:tcW w:w="8054" w:type="dxa"/>
            <w:tcBorders>
              <w:top w:val="single" w:sz="4" w:space="0" w:color="auto"/>
              <w:left w:val="single" w:sz="4" w:space="0" w:color="auto"/>
              <w:bottom w:val="single" w:sz="4" w:space="0" w:color="auto"/>
              <w:right w:val="single" w:sz="4" w:space="0" w:color="auto"/>
            </w:tcBorders>
          </w:tcPr>
          <w:p w:rsidR="003C0B03" w:rsidRDefault="003C0B03" w:rsidP="00D63539">
            <w:pPr>
              <w:rPr>
                <w:rFonts w:hAnsi="宋体"/>
                <w:szCs w:val="28"/>
              </w:rPr>
            </w:pPr>
            <w:r>
              <w:rPr>
                <w:rFonts w:hAnsi="宋体" w:hint="eastAsia"/>
                <w:szCs w:val="28"/>
              </w:rPr>
              <w:t>标识符:uc</w:t>
            </w:r>
            <w:r>
              <w:rPr>
                <w:rFonts w:hAnsi="宋体"/>
                <w:szCs w:val="28"/>
              </w:rPr>
              <w:t>0</w:t>
            </w:r>
            <w:r>
              <w:rPr>
                <w:rFonts w:hAnsi="宋体" w:hint="eastAsia"/>
                <w:szCs w:val="28"/>
              </w:rPr>
              <w:t>4</w:t>
            </w:r>
          </w:p>
        </w:tc>
      </w:tr>
      <w:tr w:rsidR="003C0B03" w:rsidTr="00D63539">
        <w:tc>
          <w:tcPr>
            <w:tcW w:w="8054" w:type="dxa"/>
            <w:tcBorders>
              <w:top w:val="single" w:sz="4" w:space="0" w:color="auto"/>
              <w:left w:val="single" w:sz="4" w:space="0" w:color="auto"/>
              <w:bottom w:val="single" w:sz="4" w:space="0" w:color="auto"/>
              <w:right w:val="single" w:sz="4" w:space="0" w:color="auto"/>
            </w:tcBorders>
          </w:tcPr>
          <w:p w:rsidR="003C0B03" w:rsidRDefault="003C0B03" w:rsidP="00D63539">
            <w:pPr>
              <w:rPr>
                <w:rFonts w:hAnsi="宋体"/>
                <w:szCs w:val="28"/>
              </w:rPr>
            </w:pPr>
            <w:r>
              <w:rPr>
                <w:rFonts w:hAnsi="宋体" w:hint="eastAsia"/>
                <w:szCs w:val="28"/>
              </w:rPr>
              <w:t>优先级：A(高)</w:t>
            </w:r>
          </w:p>
        </w:tc>
      </w:tr>
      <w:tr w:rsidR="003C0B03" w:rsidTr="00D63539">
        <w:tc>
          <w:tcPr>
            <w:tcW w:w="8054" w:type="dxa"/>
            <w:tcBorders>
              <w:top w:val="single" w:sz="4" w:space="0" w:color="auto"/>
              <w:left w:val="single" w:sz="4" w:space="0" w:color="auto"/>
              <w:bottom w:val="single" w:sz="4" w:space="0" w:color="auto"/>
              <w:right w:val="single" w:sz="4" w:space="0" w:color="auto"/>
            </w:tcBorders>
          </w:tcPr>
          <w:p w:rsidR="003C0B03" w:rsidRDefault="003C0B03" w:rsidP="00D63539">
            <w:pPr>
              <w:rPr>
                <w:rFonts w:hAnsi="宋体"/>
                <w:szCs w:val="28"/>
              </w:rPr>
            </w:pPr>
            <w:r>
              <w:rPr>
                <w:rFonts w:hAnsi="宋体" w:hint="eastAsia"/>
                <w:szCs w:val="28"/>
              </w:rPr>
              <w:t>角色: 人力</w:t>
            </w:r>
            <w:r>
              <w:rPr>
                <w:rFonts w:hAnsi="宋体"/>
                <w:szCs w:val="28"/>
              </w:rPr>
              <w:t>资源市场用户</w:t>
            </w:r>
          </w:p>
        </w:tc>
      </w:tr>
      <w:tr w:rsidR="003C0B03" w:rsidTr="00D63539">
        <w:tc>
          <w:tcPr>
            <w:tcW w:w="8054" w:type="dxa"/>
            <w:tcBorders>
              <w:top w:val="single" w:sz="4" w:space="0" w:color="auto"/>
              <w:left w:val="single" w:sz="4" w:space="0" w:color="auto"/>
              <w:bottom w:val="single" w:sz="4" w:space="0" w:color="auto"/>
              <w:right w:val="single" w:sz="4" w:space="0" w:color="auto"/>
            </w:tcBorders>
          </w:tcPr>
          <w:p w:rsidR="003C0B03" w:rsidRDefault="003C0B03" w:rsidP="00D63539">
            <w:pPr>
              <w:rPr>
                <w:rFonts w:hAnsi="宋体"/>
                <w:szCs w:val="28"/>
              </w:rPr>
            </w:pPr>
            <w:r>
              <w:rPr>
                <w:rFonts w:hAnsi="宋体" w:hint="eastAsia"/>
                <w:szCs w:val="28"/>
              </w:rPr>
              <w:t>前置条件：用户</w:t>
            </w:r>
            <w:r>
              <w:rPr>
                <w:rFonts w:hAnsi="宋体"/>
                <w:szCs w:val="28"/>
              </w:rPr>
              <w:t>登录系统</w:t>
            </w:r>
          </w:p>
        </w:tc>
      </w:tr>
      <w:tr w:rsidR="003C0B03" w:rsidTr="00D63539">
        <w:tc>
          <w:tcPr>
            <w:tcW w:w="8054" w:type="dxa"/>
            <w:tcBorders>
              <w:top w:val="single" w:sz="4" w:space="0" w:color="auto"/>
              <w:left w:val="single" w:sz="4" w:space="0" w:color="auto"/>
              <w:bottom w:val="single" w:sz="4" w:space="0" w:color="auto"/>
              <w:right w:val="single" w:sz="4" w:space="0" w:color="auto"/>
            </w:tcBorders>
          </w:tcPr>
          <w:p w:rsidR="003C0B03" w:rsidRDefault="003C0B03" w:rsidP="00D63539">
            <w:pPr>
              <w:rPr>
                <w:rFonts w:hAnsi="宋体"/>
                <w:szCs w:val="28"/>
              </w:rPr>
            </w:pPr>
            <w:proofErr w:type="gramStart"/>
            <w:r>
              <w:rPr>
                <w:rFonts w:hAnsi="宋体" w:hint="eastAsia"/>
                <w:szCs w:val="28"/>
              </w:rPr>
              <w:t>主事件流</w:t>
            </w:r>
            <w:proofErr w:type="gramEnd"/>
            <w:r>
              <w:rPr>
                <w:rFonts w:hAnsi="宋体" w:hint="eastAsia"/>
                <w:szCs w:val="28"/>
              </w:rPr>
              <w:t>:</w:t>
            </w:r>
          </w:p>
          <w:p w:rsidR="003C0B03" w:rsidRDefault="003C0B03" w:rsidP="00D63539">
            <w:pPr>
              <w:pStyle w:val="af1"/>
              <w:numPr>
                <w:ilvl w:val="0"/>
                <w:numId w:val="7"/>
              </w:numPr>
              <w:ind w:firstLineChars="0"/>
              <w:rPr>
                <w:rFonts w:hAnsi="宋体"/>
                <w:szCs w:val="28"/>
              </w:rPr>
            </w:pPr>
            <w:r>
              <w:rPr>
                <w:rFonts w:hAnsi="宋体" w:hint="eastAsia"/>
                <w:szCs w:val="28"/>
              </w:rPr>
              <w:t>用户选择“</w:t>
            </w:r>
            <w:r>
              <w:rPr>
                <w:rFonts w:hAnsi="宋体"/>
                <w:szCs w:val="28"/>
              </w:rPr>
              <w:t>数据填报”，用例开始</w:t>
            </w:r>
            <w:r>
              <w:rPr>
                <w:rFonts w:hAnsi="宋体" w:hint="eastAsia"/>
                <w:szCs w:val="28"/>
              </w:rPr>
              <w:t>。</w:t>
            </w:r>
          </w:p>
          <w:p w:rsidR="003C0B03" w:rsidRDefault="003C0B03" w:rsidP="00D63539">
            <w:pPr>
              <w:pStyle w:val="af1"/>
              <w:numPr>
                <w:ilvl w:val="0"/>
                <w:numId w:val="7"/>
              </w:numPr>
              <w:ind w:firstLineChars="0"/>
              <w:rPr>
                <w:rFonts w:hAnsi="宋体"/>
                <w:szCs w:val="28"/>
              </w:rPr>
            </w:pPr>
            <w:r>
              <w:rPr>
                <w:rFonts w:hAnsi="宋体" w:hint="eastAsia"/>
                <w:szCs w:val="28"/>
              </w:rPr>
              <w:t>用户</w:t>
            </w:r>
            <w:r>
              <w:rPr>
                <w:rFonts w:hAnsi="宋体"/>
                <w:szCs w:val="28"/>
              </w:rPr>
              <w:t>逐项填写所要求的表中内容，</w:t>
            </w:r>
            <w:r>
              <w:rPr>
                <w:rFonts w:hAnsi="宋体" w:hint="eastAsia"/>
                <w:szCs w:val="28"/>
              </w:rPr>
              <w:t>每张表</w:t>
            </w:r>
            <w:r>
              <w:rPr>
                <w:rFonts w:hAnsi="宋体"/>
                <w:szCs w:val="28"/>
              </w:rPr>
              <w:t>可临时</w:t>
            </w:r>
            <w:r>
              <w:rPr>
                <w:rFonts w:hAnsi="宋体" w:hint="eastAsia"/>
                <w:szCs w:val="28"/>
              </w:rPr>
              <w:t>保存</w:t>
            </w:r>
          </w:p>
          <w:p w:rsidR="003C0B03" w:rsidRDefault="003C0B03" w:rsidP="00D63539">
            <w:pPr>
              <w:pStyle w:val="af1"/>
              <w:numPr>
                <w:ilvl w:val="0"/>
                <w:numId w:val="7"/>
              </w:numPr>
              <w:ind w:firstLineChars="0"/>
              <w:rPr>
                <w:rFonts w:hAnsi="宋体"/>
                <w:szCs w:val="28"/>
              </w:rPr>
            </w:pPr>
            <w:r>
              <w:rPr>
                <w:rFonts w:hAnsi="宋体"/>
                <w:szCs w:val="28"/>
              </w:rPr>
              <w:t>用户选择提交内容</w:t>
            </w:r>
          </w:p>
          <w:p w:rsidR="003C0B03" w:rsidRDefault="003C0B03" w:rsidP="00D63539">
            <w:pPr>
              <w:pStyle w:val="af1"/>
              <w:numPr>
                <w:ilvl w:val="0"/>
                <w:numId w:val="7"/>
              </w:numPr>
              <w:ind w:firstLineChars="0"/>
              <w:rPr>
                <w:rFonts w:hAnsi="宋体"/>
                <w:szCs w:val="28"/>
              </w:rPr>
            </w:pPr>
            <w:r>
              <w:rPr>
                <w:rFonts w:hAnsi="宋体" w:hint="eastAsia"/>
                <w:szCs w:val="28"/>
              </w:rPr>
              <w:t>提示</w:t>
            </w:r>
            <w:r>
              <w:rPr>
                <w:rFonts w:hAnsi="宋体"/>
                <w:szCs w:val="28"/>
              </w:rPr>
              <w:t>再次确认（检查输</w:t>
            </w:r>
            <w:r>
              <w:rPr>
                <w:rFonts w:hAnsi="宋体" w:hint="eastAsia"/>
                <w:szCs w:val="28"/>
              </w:rPr>
              <w:t>入格式</w:t>
            </w:r>
            <w:r>
              <w:rPr>
                <w:rFonts w:hAnsi="宋体"/>
                <w:szCs w:val="28"/>
              </w:rPr>
              <w:t>是否符合要求）</w:t>
            </w:r>
          </w:p>
          <w:p w:rsidR="003C0B03" w:rsidRPr="00786A7D" w:rsidRDefault="003C0B03" w:rsidP="00D63539">
            <w:pPr>
              <w:pStyle w:val="af1"/>
              <w:ind w:left="360" w:firstLineChars="0" w:firstLine="0"/>
              <w:rPr>
                <w:rFonts w:hAnsi="宋体"/>
                <w:szCs w:val="28"/>
              </w:rPr>
            </w:pPr>
            <w:r>
              <w:rPr>
                <w:rFonts w:hAnsi="宋体" w:hint="eastAsia"/>
                <w:szCs w:val="28"/>
              </w:rPr>
              <w:t>A1：</w:t>
            </w:r>
            <w:r w:rsidRPr="007547D6">
              <w:rPr>
                <w:rFonts w:hAnsi="宋体" w:hint="eastAsia"/>
                <w:szCs w:val="28"/>
              </w:rPr>
              <w:t>用户</w:t>
            </w:r>
            <w:r w:rsidRPr="007547D6">
              <w:rPr>
                <w:rFonts w:hAnsi="宋体"/>
                <w:szCs w:val="28"/>
              </w:rPr>
              <w:t>提交的内容经检查存在</w:t>
            </w:r>
            <w:r w:rsidRPr="007547D6">
              <w:rPr>
                <w:rFonts w:hAnsi="宋体" w:hint="eastAsia"/>
                <w:szCs w:val="28"/>
              </w:rPr>
              <w:t>不合法</w:t>
            </w:r>
            <w:r w:rsidRPr="007547D6">
              <w:rPr>
                <w:rFonts w:hAnsi="宋体"/>
                <w:szCs w:val="28"/>
              </w:rPr>
              <w:t>内容</w:t>
            </w:r>
          </w:p>
          <w:p w:rsidR="003C0B03" w:rsidRDefault="003C0B03" w:rsidP="00D63539">
            <w:pPr>
              <w:pStyle w:val="af1"/>
              <w:numPr>
                <w:ilvl w:val="0"/>
                <w:numId w:val="7"/>
              </w:numPr>
              <w:ind w:firstLineChars="0"/>
              <w:rPr>
                <w:rFonts w:hAnsi="宋体"/>
                <w:szCs w:val="28"/>
              </w:rPr>
            </w:pPr>
            <w:r>
              <w:rPr>
                <w:rFonts w:hAnsi="宋体" w:hint="eastAsia"/>
                <w:szCs w:val="28"/>
              </w:rPr>
              <w:t>提示</w:t>
            </w:r>
            <w:r>
              <w:rPr>
                <w:rFonts w:hAnsi="宋体"/>
                <w:szCs w:val="28"/>
              </w:rPr>
              <w:t>提交</w:t>
            </w:r>
            <w:r>
              <w:rPr>
                <w:rFonts w:hAnsi="宋体" w:hint="eastAsia"/>
                <w:szCs w:val="28"/>
              </w:rPr>
              <w:t>成功</w:t>
            </w:r>
          </w:p>
          <w:p w:rsidR="003C0B03" w:rsidRPr="005A7E6B" w:rsidRDefault="003C0B03" w:rsidP="00D63539">
            <w:pPr>
              <w:pStyle w:val="af1"/>
              <w:numPr>
                <w:ilvl w:val="0"/>
                <w:numId w:val="7"/>
              </w:numPr>
              <w:ind w:firstLineChars="0"/>
              <w:rPr>
                <w:rFonts w:hAnsi="宋体"/>
                <w:szCs w:val="28"/>
              </w:rPr>
            </w:pPr>
            <w:r>
              <w:rPr>
                <w:rFonts w:hAnsi="宋体" w:hint="eastAsia"/>
                <w:szCs w:val="28"/>
              </w:rPr>
              <w:t>用例结束</w:t>
            </w:r>
            <w:r>
              <w:rPr>
                <w:rFonts w:hAnsi="宋体"/>
                <w:szCs w:val="28"/>
              </w:rPr>
              <w:t>。</w:t>
            </w:r>
          </w:p>
        </w:tc>
      </w:tr>
      <w:tr w:rsidR="003C0B03" w:rsidTr="00D63539">
        <w:tc>
          <w:tcPr>
            <w:tcW w:w="8054" w:type="dxa"/>
            <w:tcBorders>
              <w:top w:val="single" w:sz="4" w:space="0" w:color="auto"/>
              <w:left w:val="single" w:sz="4" w:space="0" w:color="auto"/>
              <w:bottom w:val="single" w:sz="4" w:space="0" w:color="auto"/>
              <w:right w:val="single" w:sz="4" w:space="0" w:color="auto"/>
            </w:tcBorders>
          </w:tcPr>
          <w:p w:rsidR="003C0B03" w:rsidRDefault="003C0B03" w:rsidP="00D63539">
            <w:pPr>
              <w:rPr>
                <w:rFonts w:hAnsi="宋体"/>
                <w:szCs w:val="28"/>
              </w:rPr>
            </w:pPr>
            <w:r>
              <w:rPr>
                <w:rFonts w:hAnsi="宋体" w:hint="eastAsia"/>
                <w:szCs w:val="28"/>
              </w:rPr>
              <w:t>其他事件流：</w:t>
            </w:r>
          </w:p>
          <w:p w:rsidR="003C0B03" w:rsidRDefault="003C0B03" w:rsidP="00D63539">
            <w:pPr>
              <w:rPr>
                <w:rFonts w:hAnsi="宋体"/>
                <w:szCs w:val="28"/>
              </w:rPr>
            </w:pPr>
            <w:r w:rsidRPr="00786A7D">
              <w:rPr>
                <w:rFonts w:hAnsi="宋体" w:hint="eastAsia"/>
                <w:szCs w:val="28"/>
              </w:rPr>
              <w:t>A1：用户</w:t>
            </w:r>
            <w:r w:rsidRPr="00786A7D">
              <w:rPr>
                <w:rFonts w:hAnsi="宋体"/>
                <w:szCs w:val="28"/>
              </w:rPr>
              <w:t>提交的内容经检查存在</w:t>
            </w:r>
            <w:r w:rsidRPr="00786A7D">
              <w:rPr>
                <w:rFonts w:hAnsi="宋体" w:hint="eastAsia"/>
                <w:szCs w:val="28"/>
              </w:rPr>
              <w:t>不合法</w:t>
            </w:r>
            <w:r w:rsidRPr="00786A7D">
              <w:rPr>
                <w:rFonts w:hAnsi="宋体"/>
                <w:szCs w:val="28"/>
              </w:rPr>
              <w:t>内容</w:t>
            </w:r>
          </w:p>
          <w:p w:rsidR="003C0B03" w:rsidRDefault="003C0B03" w:rsidP="00D63539">
            <w:pPr>
              <w:rPr>
                <w:rFonts w:hAnsi="宋体"/>
                <w:szCs w:val="28"/>
              </w:rPr>
            </w:pPr>
            <w:r>
              <w:rPr>
                <w:rFonts w:hAnsi="宋体"/>
                <w:szCs w:val="28"/>
              </w:rPr>
              <w:t>1.</w:t>
            </w:r>
            <w:r>
              <w:rPr>
                <w:rFonts w:hAnsi="宋体" w:hint="eastAsia"/>
                <w:szCs w:val="28"/>
              </w:rPr>
              <w:t>提示</w:t>
            </w:r>
            <w:r>
              <w:rPr>
                <w:rFonts w:hAnsi="宋体"/>
                <w:szCs w:val="28"/>
              </w:rPr>
              <w:t>用户</w:t>
            </w:r>
            <w:r>
              <w:rPr>
                <w:rFonts w:hAnsi="宋体" w:hint="eastAsia"/>
                <w:szCs w:val="28"/>
              </w:rPr>
              <w:t>修改</w:t>
            </w:r>
            <w:r>
              <w:rPr>
                <w:rFonts w:hAnsi="宋体"/>
                <w:szCs w:val="28"/>
              </w:rPr>
              <w:t>填写内容并具体标示其位置，</w:t>
            </w:r>
            <w:r>
              <w:rPr>
                <w:rFonts w:hAnsi="宋体" w:hint="eastAsia"/>
                <w:szCs w:val="28"/>
              </w:rPr>
              <w:t>数量</w:t>
            </w:r>
            <w:r>
              <w:rPr>
                <w:rFonts w:hAnsi="宋体"/>
                <w:szCs w:val="28"/>
              </w:rPr>
              <w:t>。</w:t>
            </w:r>
          </w:p>
          <w:p w:rsidR="003C0B03" w:rsidRPr="00786A7D" w:rsidRDefault="003C0B03" w:rsidP="00D63539">
            <w:pPr>
              <w:rPr>
                <w:rFonts w:hAnsi="宋体"/>
                <w:szCs w:val="28"/>
              </w:rPr>
            </w:pPr>
            <w:r>
              <w:rPr>
                <w:rFonts w:hAnsi="宋体" w:hint="eastAsia"/>
                <w:szCs w:val="28"/>
              </w:rPr>
              <w:t>2.</w:t>
            </w:r>
            <w:r w:rsidRPr="00786A7D">
              <w:rPr>
                <w:rFonts w:hAnsi="宋体" w:hint="eastAsia"/>
                <w:szCs w:val="28"/>
              </w:rPr>
              <w:t>返回</w:t>
            </w:r>
            <w:r w:rsidRPr="00786A7D">
              <w:rPr>
                <w:rFonts w:hAnsi="宋体"/>
                <w:szCs w:val="28"/>
              </w:rPr>
              <w:t>主流</w:t>
            </w:r>
            <w:r w:rsidRPr="00786A7D">
              <w:rPr>
                <w:rFonts w:hAnsi="宋体" w:hint="eastAsia"/>
                <w:szCs w:val="28"/>
              </w:rPr>
              <w:t>事件</w:t>
            </w:r>
            <w:r w:rsidRPr="00786A7D">
              <w:rPr>
                <w:rFonts w:hAnsi="宋体"/>
                <w:szCs w:val="28"/>
              </w:rPr>
              <w:t>2</w:t>
            </w:r>
          </w:p>
        </w:tc>
      </w:tr>
      <w:tr w:rsidR="003C0B03" w:rsidTr="00D63539">
        <w:tc>
          <w:tcPr>
            <w:tcW w:w="8054" w:type="dxa"/>
            <w:tcBorders>
              <w:top w:val="single" w:sz="4" w:space="0" w:color="auto"/>
              <w:left w:val="single" w:sz="4" w:space="0" w:color="auto"/>
              <w:bottom w:val="single" w:sz="4" w:space="0" w:color="auto"/>
              <w:right w:val="single" w:sz="4" w:space="0" w:color="auto"/>
            </w:tcBorders>
          </w:tcPr>
          <w:p w:rsidR="003C0B03" w:rsidRDefault="003C0B03" w:rsidP="00D63539">
            <w:pPr>
              <w:rPr>
                <w:rFonts w:hAnsi="宋体"/>
                <w:szCs w:val="28"/>
              </w:rPr>
            </w:pPr>
            <w:r>
              <w:rPr>
                <w:rFonts w:hAnsi="宋体" w:hint="eastAsia"/>
                <w:szCs w:val="28"/>
              </w:rPr>
              <w:t xml:space="preserve">后置条件： </w:t>
            </w:r>
            <w:r>
              <w:rPr>
                <w:rFonts w:hAnsi="宋体"/>
                <w:szCs w:val="28"/>
              </w:rPr>
              <w:t>成功提交本期数据</w:t>
            </w:r>
          </w:p>
        </w:tc>
      </w:tr>
      <w:tr w:rsidR="003C0B03" w:rsidTr="00D63539">
        <w:tc>
          <w:tcPr>
            <w:tcW w:w="8054" w:type="dxa"/>
            <w:tcBorders>
              <w:top w:val="single" w:sz="4" w:space="0" w:color="auto"/>
              <w:left w:val="single" w:sz="4" w:space="0" w:color="auto"/>
              <w:bottom w:val="single" w:sz="4" w:space="0" w:color="auto"/>
              <w:right w:val="single" w:sz="4" w:space="0" w:color="auto"/>
            </w:tcBorders>
          </w:tcPr>
          <w:p w:rsidR="003C0B03" w:rsidRDefault="003C0B03" w:rsidP="00D63539">
            <w:pPr>
              <w:rPr>
                <w:rFonts w:hAnsi="宋体"/>
                <w:szCs w:val="28"/>
              </w:rPr>
            </w:pPr>
            <w:r>
              <w:rPr>
                <w:rFonts w:hAnsi="宋体" w:hint="eastAsia"/>
                <w:szCs w:val="28"/>
              </w:rPr>
              <w:t xml:space="preserve">特殊需求： </w:t>
            </w:r>
          </w:p>
        </w:tc>
      </w:tr>
    </w:tbl>
    <w:p w:rsidR="00EE23C1" w:rsidRPr="004D6F3B" w:rsidRDefault="00EE23C1" w:rsidP="00EE23C1"/>
    <w:p w:rsidR="00EE23C1" w:rsidRDefault="00EE23C1" w:rsidP="00EE23C1">
      <w:pPr>
        <w:pStyle w:val="4"/>
      </w:pPr>
      <w:r>
        <w:rPr>
          <w:rFonts w:hint="eastAsia"/>
        </w:rPr>
        <w:t>数据</w:t>
      </w:r>
      <w:r>
        <w:t>查询</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FE3FFB" w:rsidTr="0075276D">
        <w:tc>
          <w:tcPr>
            <w:tcW w:w="8054" w:type="dxa"/>
            <w:tcBorders>
              <w:top w:val="single" w:sz="4" w:space="0" w:color="auto"/>
              <w:left w:val="single" w:sz="4" w:space="0" w:color="auto"/>
              <w:bottom w:val="single" w:sz="4" w:space="0" w:color="auto"/>
              <w:right w:val="single" w:sz="4" w:space="0" w:color="auto"/>
            </w:tcBorders>
          </w:tcPr>
          <w:p w:rsidR="00FE3FFB" w:rsidRDefault="00FE3FFB" w:rsidP="0075276D">
            <w:pPr>
              <w:rPr>
                <w:rFonts w:hAnsi="宋体"/>
                <w:szCs w:val="28"/>
              </w:rPr>
            </w:pPr>
            <w:r>
              <w:rPr>
                <w:rFonts w:hAnsi="宋体" w:hint="eastAsia"/>
                <w:szCs w:val="28"/>
              </w:rPr>
              <w:t>用例名称：数据查询</w:t>
            </w:r>
          </w:p>
        </w:tc>
      </w:tr>
      <w:tr w:rsidR="00FE3FFB" w:rsidTr="0075276D">
        <w:tc>
          <w:tcPr>
            <w:tcW w:w="8054" w:type="dxa"/>
            <w:tcBorders>
              <w:top w:val="single" w:sz="4" w:space="0" w:color="auto"/>
              <w:left w:val="single" w:sz="4" w:space="0" w:color="auto"/>
              <w:bottom w:val="single" w:sz="4" w:space="0" w:color="auto"/>
              <w:right w:val="single" w:sz="4" w:space="0" w:color="auto"/>
            </w:tcBorders>
          </w:tcPr>
          <w:p w:rsidR="00FE3FFB" w:rsidRDefault="00FE3FFB" w:rsidP="0075276D">
            <w:pPr>
              <w:rPr>
                <w:rFonts w:hAnsi="宋体"/>
                <w:szCs w:val="28"/>
              </w:rPr>
            </w:pPr>
            <w:r>
              <w:rPr>
                <w:rFonts w:hAnsi="宋体" w:hint="eastAsia"/>
                <w:szCs w:val="28"/>
              </w:rPr>
              <w:t>描述： 用户</w:t>
            </w:r>
            <w:r>
              <w:rPr>
                <w:rFonts w:hAnsi="宋体"/>
                <w:szCs w:val="28"/>
              </w:rPr>
              <w:t>输入查询内容</w:t>
            </w:r>
            <w:r>
              <w:rPr>
                <w:rFonts w:hAnsi="宋体" w:hint="eastAsia"/>
                <w:szCs w:val="28"/>
              </w:rPr>
              <w:t>（调查期</w:t>
            </w:r>
            <w:r>
              <w:rPr>
                <w:rFonts w:hAnsi="宋体"/>
                <w:szCs w:val="28"/>
              </w:rPr>
              <w:t>或表名）。</w:t>
            </w:r>
          </w:p>
        </w:tc>
      </w:tr>
      <w:tr w:rsidR="00FE3FFB" w:rsidTr="0075276D">
        <w:tc>
          <w:tcPr>
            <w:tcW w:w="8054" w:type="dxa"/>
            <w:tcBorders>
              <w:top w:val="single" w:sz="4" w:space="0" w:color="auto"/>
              <w:left w:val="single" w:sz="4" w:space="0" w:color="auto"/>
              <w:bottom w:val="single" w:sz="4" w:space="0" w:color="auto"/>
              <w:right w:val="single" w:sz="4" w:space="0" w:color="auto"/>
            </w:tcBorders>
          </w:tcPr>
          <w:p w:rsidR="00FE3FFB" w:rsidRDefault="00FE3FFB" w:rsidP="0075276D">
            <w:pPr>
              <w:rPr>
                <w:rFonts w:hAnsi="宋体"/>
                <w:szCs w:val="28"/>
              </w:rPr>
            </w:pPr>
            <w:r>
              <w:rPr>
                <w:rFonts w:hAnsi="宋体" w:hint="eastAsia"/>
                <w:szCs w:val="28"/>
              </w:rPr>
              <w:lastRenderedPageBreak/>
              <w:t>标识符:uc</w:t>
            </w:r>
            <w:r>
              <w:rPr>
                <w:rFonts w:hAnsi="宋体"/>
                <w:szCs w:val="28"/>
              </w:rPr>
              <w:t>0</w:t>
            </w:r>
            <w:r>
              <w:rPr>
                <w:rFonts w:hAnsi="宋体" w:hint="eastAsia"/>
                <w:szCs w:val="28"/>
              </w:rPr>
              <w:t>5</w:t>
            </w:r>
          </w:p>
        </w:tc>
      </w:tr>
      <w:tr w:rsidR="00FE3FFB" w:rsidTr="0075276D">
        <w:tc>
          <w:tcPr>
            <w:tcW w:w="8054" w:type="dxa"/>
            <w:tcBorders>
              <w:top w:val="single" w:sz="4" w:space="0" w:color="auto"/>
              <w:left w:val="single" w:sz="4" w:space="0" w:color="auto"/>
              <w:bottom w:val="single" w:sz="4" w:space="0" w:color="auto"/>
              <w:right w:val="single" w:sz="4" w:space="0" w:color="auto"/>
            </w:tcBorders>
          </w:tcPr>
          <w:p w:rsidR="00FE3FFB" w:rsidRDefault="00FE3FFB" w:rsidP="0075276D">
            <w:pPr>
              <w:rPr>
                <w:rFonts w:hAnsi="宋体"/>
                <w:szCs w:val="28"/>
              </w:rPr>
            </w:pPr>
            <w:r>
              <w:rPr>
                <w:rFonts w:hAnsi="宋体" w:hint="eastAsia"/>
                <w:szCs w:val="28"/>
              </w:rPr>
              <w:t>优先级：A(高)</w:t>
            </w:r>
          </w:p>
        </w:tc>
      </w:tr>
      <w:tr w:rsidR="00FE3FFB" w:rsidTr="0075276D">
        <w:tc>
          <w:tcPr>
            <w:tcW w:w="8054" w:type="dxa"/>
            <w:tcBorders>
              <w:top w:val="single" w:sz="4" w:space="0" w:color="auto"/>
              <w:left w:val="single" w:sz="4" w:space="0" w:color="auto"/>
              <w:bottom w:val="single" w:sz="4" w:space="0" w:color="auto"/>
              <w:right w:val="single" w:sz="4" w:space="0" w:color="auto"/>
            </w:tcBorders>
          </w:tcPr>
          <w:p w:rsidR="00FE3FFB" w:rsidRDefault="00FE3FFB" w:rsidP="0075276D">
            <w:pPr>
              <w:rPr>
                <w:rFonts w:hAnsi="宋体"/>
                <w:szCs w:val="28"/>
              </w:rPr>
            </w:pPr>
            <w:r>
              <w:rPr>
                <w:rFonts w:hAnsi="宋体" w:hint="eastAsia"/>
                <w:szCs w:val="28"/>
              </w:rPr>
              <w:t>角色: 人力</w:t>
            </w:r>
            <w:r>
              <w:rPr>
                <w:rFonts w:hAnsi="宋体"/>
                <w:szCs w:val="28"/>
              </w:rPr>
              <w:t>资源市场用户</w:t>
            </w:r>
          </w:p>
        </w:tc>
      </w:tr>
      <w:tr w:rsidR="00FE3FFB" w:rsidTr="0075276D">
        <w:tc>
          <w:tcPr>
            <w:tcW w:w="8054" w:type="dxa"/>
            <w:tcBorders>
              <w:top w:val="single" w:sz="4" w:space="0" w:color="auto"/>
              <w:left w:val="single" w:sz="4" w:space="0" w:color="auto"/>
              <w:bottom w:val="single" w:sz="4" w:space="0" w:color="auto"/>
              <w:right w:val="single" w:sz="4" w:space="0" w:color="auto"/>
            </w:tcBorders>
          </w:tcPr>
          <w:p w:rsidR="00FE3FFB" w:rsidRDefault="00FE3FFB" w:rsidP="0075276D">
            <w:pPr>
              <w:rPr>
                <w:rFonts w:hAnsi="宋体"/>
                <w:szCs w:val="28"/>
              </w:rPr>
            </w:pPr>
            <w:r>
              <w:rPr>
                <w:rFonts w:hAnsi="宋体" w:hint="eastAsia"/>
                <w:szCs w:val="28"/>
              </w:rPr>
              <w:t>前置条件：用户</w:t>
            </w:r>
            <w:r>
              <w:rPr>
                <w:rFonts w:hAnsi="宋体"/>
                <w:szCs w:val="28"/>
              </w:rPr>
              <w:t>登录系统</w:t>
            </w:r>
          </w:p>
        </w:tc>
      </w:tr>
      <w:tr w:rsidR="00FE3FFB" w:rsidTr="0075276D">
        <w:tc>
          <w:tcPr>
            <w:tcW w:w="8054" w:type="dxa"/>
            <w:tcBorders>
              <w:top w:val="single" w:sz="4" w:space="0" w:color="auto"/>
              <w:left w:val="single" w:sz="4" w:space="0" w:color="auto"/>
              <w:bottom w:val="single" w:sz="4" w:space="0" w:color="auto"/>
              <w:right w:val="single" w:sz="4" w:space="0" w:color="auto"/>
            </w:tcBorders>
          </w:tcPr>
          <w:p w:rsidR="00FE3FFB" w:rsidRDefault="00FE3FFB" w:rsidP="0075276D">
            <w:pPr>
              <w:rPr>
                <w:rFonts w:hAnsi="宋体"/>
                <w:szCs w:val="28"/>
              </w:rPr>
            </w:pPr>
            <w:proofErr w:type="gramStart"/>
            <w:r>
              <w:rPr>
                <w:rFonts w:hAnsi="宋体" w:hint="eastAsia"/>
                <w:szCs w:val="28"/>
              </w:rPr>
              <w:t>主事件流</w:t>
            </w:r>
            <w:proofErr w:type="gramEnd"/>
            <w:r>
              <w:rPr>
                <w:rFonts w:hAnsi="宋体" w:hint="eastAsia"/>
                <w:szCs w:val="28"/>
              </w:rPr>
              <w:t>:</w:t>
            </w:r>
          </w:p>
          <w:p w:rsidR="00FE3FFB" w:rsidRDefault="00FE3FFB" w:rsidP="00FE3FFB">
            <w:pPr>
              <w:pStyle w:val="af1"/>
              <w:numPr>
                <w:ilvl w:val="0"/>
                <w:numId w:val="43"/>
              </w:numPr>
              <w:ind w:firstLineChars="0"/>
              <w:rPr>
                <w:rFonts w:hAnsi="宋体"/>
                <w:szCs w:val="28"/>
              </w:rPr>
            </w:pPr>
            <w:r>
              <w:rPr>
                <w:rFonts w:hAnsi="宋体" w:hint="eastAsia"/>
                <w:szCs w:val="28"/>
              </w:rPr>
              <w:t>用户选择“数据</w:t>
            </w:r>
            <w:r>
              <w:rPr>
                <w:rFonts w:hAnsi="宋体"/>
                <w:szCs w:val="28"/>
              </w:rPr>
              <w:t>查询”，用例开始</w:t>
            </w:r>
            <w:r>
              <w:rPr>
                <w:rFonts w:hAnsi="宋体" w:hint="eastAsia"/>
                <w:szCs w:val="28"/>
              </w:rPr>
              <w:t>。</w:t>
            </w:r>
          </w:p>
          <w:p w:rsidR="00FE3FFB" w:rsidRDefault="00FE3FFB" w:rsidP="00FE3FFB">
            <w:pPr>
              <w:pStyle w:val="af1"/>
              <w:numPr>
                <w:ilvl w:val="0"/>
                <w:numId w:val="43"/>
              </w:numPr>
              <w:ind w:firstLineChars="0"/>
              <w:rPr>
                <w:rFonts w:hAnsi="宋体"/>
                <w:szCs w:val="28"/>
              </w:rPr>
            </w:pPr>
            <w:r>
              <w:rPr>
                <w:rFonts w:hAnsi="宋体" w:hint="eastAsia"/>
                <w:szCs w:val="28"/>
              </w:rPr>
              <w:t>用户</w:t>
            </w:r>
            <w:r>
              <w:rPr>
                <w:rFonts w:hAnsi="宋体"/>
                <w:szCs w:val="28"/>
              </w:rPr>
              <w:t>选择／</w:t>
            </w:r>
            <w:r>
              <w:rPr>
                <w:rFonts w:hAnsi="宋体" w:hint="eastAsia"/>
                <w:szCs w:val="28"/>
              </w:rPr>
              <w:t>输入</w:t>
            </w:r>
            <w:r>
              <w:rPr>
                <w:rFonts w:hAnsi="宋体"/>
                <w:szCs w:val="28"/>
              </w:rPr>
              <w:t>查询条件，</w:t>
            </w:r>
            <w:r>
              <w:rPr>
                <w:rFonts w:hAnsi="宋体" w:hint="eastAsia"/>
                <w:szCs w:val="28"/>
              </w:rPr>
              <w:t>检查</w:t>
            </w:r>
            <w:r>
              <w:rPr>
                <w:rFonts w:hAnsi="宋体"/>
                <w:szCs w:val="28"/>
              </w:rPr>
              <w:t>输入合法性</w:t>
            </w:r>
          </w:p>
          <w:p w:rsidR="00FE3FFB" w:rsidRDefault="00FE3FFB" w:rsidP="00FE3FFB">
            <w:pPr>
              <w:pStyle w:val="af1"/>
              <w:numPr>
                <w:ilvl w:val="0"/>
                <w:numId w:val="43"/>
              </w:numPr>
              <w:ind w:firstLineChars="0"/>
              <w:rPr>
                <w:rFonts w:hAnsi="宋体"/>
                <w:szCs w:val="28"/>
              </w:rPr>
            </w:pPr>
            <w:r>
              <w:rPr>
                <w:rFonts w:hAnsi="宋体" w:hint="eastAsia"/>
                <w:szCs w:val="28"/>
              </w:rPr>
              <w:t>用户</w:t>
            </w:r>
            <w:r>
              <w:rPr>
                <w:rFonts w:hAnsi="宋体"/>
                <w:szCs w:val="28"/>
              </w:rPr>
              <w:t>选择“查询”</w:t>
            </w:r>
          </w:p>
          <w:p w:rsidR="00FE3FFB" w:rsidRDefault="00FE3FFB" w:rsidP="00FE3FFB">
            <w:pPr>
              <w:pStyle w:val="af1"/>
              <w:numPr>
                <w:ilvl w:val="0"/>
                <w:numId w:val="43"/>
              </w:numPr>
              <w:ind w:firstLineChars="0"/>
              <w:rPr>
                <w:rFonts w:hAnsi="宋体"/>
                <w:szCs w:val="28"/>
              </w:rPr>
            </w:pPr>
            <w:r>
              <w:rPr>
                <w:rFonts w:hAnsi="宋体"/>
                <w:szCs w:val="28"/>
              </w:rPr>
              <w:t>获得返回数据，</w:t>
            </w:r>
            <w:r>
              <w:rPr>
                <w:rFonts w:hAnsi="宋体" w:hint="eastAsia"/>
                <w:szCs w:val="28"/>
              </w:rPr>
              <w:t>并</w:t>
            </w:r>
            <w:r>
              <w:rPr>
                <w:rFonts w:hAnsi="宋体"/>
                <w:szCs w:val="28"/>
              </w:rPr>
              <w:t>展示</w:t>
            </w:r>
            <w:r>
              <w:rPr>
                <w:rFonts w:hAnsi="宋体" w:hint="eastAsia"/>
                <w:szCs w:val="28"/>
              </w:rPr>
              <w:t>其内容</w:t>
            </w:r>
          </w:p>
          <w:p w:rsidR="00FE3FFB" w:rsidRPr="005A7E6B" w:rsidRDefault="00FE3FFB" w:rsidP="00FE3FFB">
            <w:pPr>
              <w:pStyle w:val="af1"/>
              <w:numPr>
                <w:ilvl w:val="0"/>
                <w:numId w:val="43"/>
              </w:numPr>
              <w:ind w:firstLineChars="0"/>
              <w:rPr>
                <w:rFonts w:hAnsi="宋体"/>
                <w:szCs w:val="28"/>
              </w:rPr>
            </w:pPr>
            <w:r>
              <w:rPr>
                <w:rFonts w:hAnsi="宋体" w:hint="eastAsia"/>
                <w:szCs w:val="28"/>
              </w:rPr>
              <w:t>用例结束</w:t>
            </w:r>
            <w:r>
              <w:rPr>
                <w:rFonts w:hAnsi="宋体"/>
                <w:szCs w:val="28"/>
              </w:rPr>
              <w:t>。</w:t>
            </w:r>
          </w:p>
        </w:tc>
      </w:tr>
      <w:tr w:rsidR="00FE3FFB" w:rsidTr="0075276D">
        <w:tc>
          <w:tcPr>
            <w:tcW w:w="8054" w:type="dxa"/>
            <w:tcBorders>
              <w:top w:val="single" w:sz="4" w:space="0" w:color="auto"/>
              <w:left w:val="single" w:sz="4" w:space="0" w:color="auto"/>
              <w:bottom w:val="single" w:sz="4" w:space="0" w:color="auto"/>
              <w:right w:val="single" w:sz="4" w:space="0" w:color="auto"/>
            </w:tcBorders>
          </w:tcPr>
          <w:p w:rsidR="00FE3FFB" w:rsidRDefault="00FE3FFB" w:rsidP="0075276D">
            <w:pPr>
              <w:rPr>
                <w:rFonts w:hAnsi="宋体"/>
                <w:szCs w:val="28"/>
              </w:rPr>
            </w:pPr>
            <w:r>
              <w:rPr>
                <w:rFonts w:hAnsi="宋体" w:hint="eastAsia"/>
                <w:szCs w:val="28"/>
              </w:rPr>
              <w:t>其他事件流：</w:t>
            </w:r>
          </w:p>
          <w:p w:rsidR="00FE3FFB" w:rsidRDefault="00FE3FFB" w:rsidP="0075276D">
            <w:pPr>
              <w:rPr>
                <w:rFonts w:hAnsi="宋体"/>
                <w:szCs w:val="28"/>
              </w:rPr>
            </w:pPr>
            <w:r>
              <w:rPr>
                <w:rFonts w:hAnsi="宋体"/>
                <w:szCs w:val="28"/>
              </w:rPr>
              <w:t>A1:</w:t>
            </w:r>
            <w:r>
              <w:rPr>
                <w:rFonts w:hAnsi="宋体" w:hint="eastAsia"/>
                <w:szCs w:val="28"/>
              </w:rPr>
              <w:t>输入</w:t>
            </w:r>
            <w:r>
              <w:rPr>
                <w:rFonts w:hAnsi="宋体"/>
                <w:szCs w:val="28"/>
              </w:rPr>
              <w:t>的数据／</w:t>
            </w:r>
            <w:r>
              <w:rPr>
                <w:rFonts w:hAnsi="宋体" w:hint="eastAsia"/>
                <w:szCs w:val="28"/>
              </w:rPr>
              <w:t>查询</w:t>
            </w:r>
            <w:r>
              <w:rPr>
                <w:rFonts w:hAnsi="宋体"/>
                <w:szCs w:val="28"/>
              </w:rPr>
              <w:t>条件无效</w:t>
            </w:r>
          </w:p>
          <w:p w:rsidR="00FE3FFB" w:rsidRDefault="00FE3FFB" w:rsidP="00FE3FFB">
            <w:pPr>
              <w:pStyle w:val="af1"/>
              <w:numPr>
                <w:ilvl w:val="0"/>
                <w:numId w:val="44"/>
              </w:numPr>
              <w:ind w:firstLineChars="0"/>
              <w:rPr>
                <w:rFonts w:hAnsi="宋体"/>
                <w:szCs w:val="28"/>
              </w:rPr>
            </w:pPr>
            <w:r>
              <w:rPr>
                <w:rFonts w:hAnsi="宋体" w:hint="eastAsia"/>
                <w:szCs w:val="28"/>
              </w:rPr>
              <w:t>提示</w:t>
            </w:r>
            <w:r>
              <w:rPr>
                <w:rFonts w:hAnsi="宋体"/>
                <w:szCs w:val="28"/>
              </w:rPr>
              <w:t>用户修改查询条件</w:t>
            </w:r>
          </w:p>
          <w:p w:rsidR="00FE3FFB" w:rsidRDefault="00FE3FFB" w:rsidP="00FE3FFB">
            <w:pPr>
              <w:pStyle w:val="af1"/>
              <w:numPr>
                <w:ilvl w:val="0"/>
                <w:numId w:val="44"/>
              </w:numPr>
              <w:ind w:firstLineChars="0"/>
              <w:rPr>
                <w:rFonts w:hAnsi="宋体"/>
                <w:szCs w:val="28"/>
              </w:rPr>
            </w:pPr>
            <w:r>
              <w:rPr>
                <w:rFonts w:hAnsi="宋体" w:hint="eastAsia"/>
                <w:szCs w:val="28"/>
              </w:rPr>
              <w:t>返回</w:t>
            </w:r>
            <w:r>
              <w:rPr>
                <w:rFonts w:hAnsi="宋体"/>
                <w:szCs w:val="28"/>
              </w:rPr>
              <w:t>主流事件2</w:t>
            </w:r>
          </w:p>
          <w:p w:rsidR="00FE3FFB" w:rsidRDefault="00FE3FFB" w:rsidP="0075276D">
            <w:pPr>
              <w:rPr>
                <w:rFonts w:hAnsi="宋体"/>
                <w:szCs w:val="28"/>
              </w:rPr>
            </w:pPr>
            <w:r>
              <w:rPr>
                <w:rFonts w:hAnsi="宋体"/>
                <w:szCs w:val="28"/>
              </w:rPr>
              <w:t>A2:用户</w:t>
            </w:r>
            <w:r>
              <w:rPr>
                <w:rFonts w:hAnsi="宋体" w:hint="eastAsia"/>
                <w:szCs w:val="28"/>
              </w:rPr>
              <w:t>输入</w:t>
            </w:r>
            <w:r>
              <w:rPr>
                <w:rFonts w:hAnsi="宋体"/>
                <w:szCs w:val="28"/>
              </w:rPr>
              <w:t>的数据／</w:t>
            </w:r>
            <w:r>
              <w:rPr>
                <w:rFonts w:hAnsi="宋体" w:hint="eastAsia"/>
                <w:szCs w:val="28"/>
              </w:rPr>
              <w:t>查询</w:t>
            </w:r>
            <w:r>
              <w:rPr>
                <w:rFonts w:hAnsi="宋体"/>
                <w:szCs w:val="28"/>
              </w:rPr>
              <w:t>条件查询结果为空</w:t>
            </w:r>
          </w:p>
          <w:p w:rsidR="00FE3FFB" w:rsidRDefault="00FE3FFB" w:rsidP="00FE3FFB">
            <w:pPr>
              <w:pStyle w:val="af1"/>
              <w:numPr>
                <w:ilvl w:val="0"/>
                <w:numId w:val="45"/>
              </w:numPr>
              <w:ind w:firstLineChars="0"/>
              <w:rPr>
                <w:rFonts w:hAnsi="宋体"/>
                <w:szCs w:val="28"/>
              </w:rPr>
            </w:pPr>
            <w:r>
              <w:rPr>
                <w:rFonts w:hAnsi="宋体" w:hint="eastAsia"/>
                <w:szCs w:val="28"/>
              </w:rPr>
              <w:t>提示</w:t>
            </w:r>
            <w:r>
              <w:rPr>
                <w:rFonts w:hAnsi="宋体"/>
                <w:szCs w:val="28"/>
              </w:rPr>
              <w:t>用户无匹配内容</w:t>
            </w:r>
          </w:p>
          <w:p w:rsidR="00FE3FFB" w:rsidRPr="00B412EF" w:rsidRDefault="00FE3FFB" w:rsidP="00FE3FFB">
            <w:pPr>
              <w:pStyle w:val="af1"/>
              <w:numPr>
                <w:ilvl w:val="0"/>
                <w:numId w:val="45"/>
              </w:numPr>
              <w:ind w:firstLineChars="0"/>
              <w:rPr>
                <w:rFonts w:hAnsi="宋体"/>
                <w:szCs w:val="28"/>
              </w:rPr>
            </w:pPr>
            <w:r>
              <w:rPr>
                <w:rFonts w:hAnsi="宋体" w:hint="eastAsia"/>
                <w:szCs w:val="28"/>
              </w:rPr>
              <w:t>返回</w:t>
            </w:r>
            <w:r>
              <w:rPr>
                <w:rFonts w:hAnsi="宋体"/>
                <w:szCs w:val="28"/>
              </w:rPr>
              <w:t>主流事件2</w:t>
            </w:r>
          </w:p>
        </w:tc>
      </w:tr>
      <w:tr w:rsidR="00FE3FFB" w:rsidTr="0075276D">
        <w:tc>
          <w:tcPr>
            <w:tcW w:w="8054" w:type="dxa"/>
            <w:tcBorders>
              <w:top w:val="single" w:sz="4" w:space="0" w:color="auto"/>
              <w:left w:val="single" w:sz="4" w:space="0" w:color="auto"/>
              <w:bottom w:val="single" w:sz="4" w:space="0" w:color="auto"/>
              <w:right w:val="single" w:sz="4" w:space="0" w:color="auto"/>
            </w:tcBorders>
          </w:tcPr>
          <w:p w:rsidR="00FE3FFB" w:rsidRDefault="00FE3FFB" w:rsidP="0075276D">
            <w:pPr>
              <w:rPr>
                <w:rFonts w:hAnsi="宋体"/>
                <w:szCs w:val="28"/>
              </w:rPr>
            </w:pPr>
            <w:r>
              <w:rPr>
                <w:rFonts w:hAnsi="宋体" w:hint="eastAsia"/>
                <w:szCs w:val="28"/>
              </w:rPr>
              <w:t xml:space="preserve">后置条件： </w:t>
            </w:r>
          </w:p>
        </w:tc>
      </w:tr>
      <w:tr w:rsidR="00FE3FFB" w:rsidTr="0075276D">
        <w:tc>
          <w:tcPr>
            <w:tcW w:w="8054" w:type="dxa"/>
            <w:tcBorders>
              <w:top w:val="single" w:sz="4" w:space="0" w:color="auto"/>
              <w:left w:val="single" w:sz="4" w:space="0" w:color="auto"/>
              <w:bottom w:val="single" w:sz="4" w:space="0" w:color="auto"/>
              <w:right w:val="single" w:sz="4" w:space="0" w:color="auto"/>
            </w:tcBorders>
          </w:tcPr>
          <w:p w:rsidR="00FE3FFB" w:rsidRDefault="00FE3FFB" w:rsidP="0075276D">
            <w:pPr>
              <w:rPr>
                <w:rFonts w:hAnsi="宋体"/>
                <w:szCs w:val="28"/>
              </w:rPr>
            </w:pPr>
            <w:r>
              <w:rPr>
                <w:rFonts w:hAnsi="宋体" w:hint="eastAsia"/>
                <w:szCs w:val="28"/>
              </w:rPr>
              <w:t xml:space="preserve">特殊需求： </w:t>
            </w:r>
          </w:p>
        </w:tc>
      </w:tr>
    </w:tbl>
    <w:p w:rsidR="00EE23C1" w:rsidRPr="004D6F3B" w:rsidRDefault="00EE23C1" w:rsidP="00EE23C1"/>
    <w:p w:rsidR="00EE23C1" w:rsidRDefault="00EE23C1" w:rsidP="00EE23C1">
      <w:pPr>
        <w:pStyle w:val="4"/>
      </w:pPr>
      <w:r>
        <w:rPr>
          <w:rFonts w:hint="eastAsia"/>
        </w:rPr>
        <w:t>数据导出</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6265E5" w:rsidTr="00861C7F">
        <w:tc>
          <w:tcPr>
            <w:tcW w:w="8054" w:type="dxa"/>
            <w:tcBorders>
              <w:top w:val="single" w:sz="4" w:space="0" w:color="auto"/>
              <w:left w:val="single" w:sz="4" w:space="0" w:color="auto"/>
              <w:bottom w:val="single" w:sz="4" w:space="0" w:color="auto"/>
              <w:right w:val="single" w:sz="4" w:space="0" w:color="auto"/>
            </w:tcBorders>
          </w:tcPr>
          <w:p w:rsidR="006265E5" w:rsidRDefault="006265E5" w:rsidP="00861C7F">
            <w:pPr>
              <w:rPr>
                <w:rFonts w:hAnsi="宋体"/>
                <w:szCs w:val="28"/>
              </w:rPr>
            </w:pPr>
            <w:r>
              <w:rPr>
                <w:rFonts w:hAnsi="宋体" w:hint="eastAsia"/>
                <w:szCs w:val="28"/>
              </w:rPr>
              <w:t>用例名称：数据导出</w:t>
            </w:r>
          </w:p>
        </w:tc>
      </w:tr>
      <w:tr w:rsidR="006265E5" w:rsidTr="00861C7F">
        <w:tc>
          <w:tcPr>
            <w:tcW w:w="8054" w:type="dxa"/>
            <w:tcBorders>
              <w:top w:val="single" w:sz="4" w:space="0" w:color="auto"/>
              <w:left w:val="single" w:sz="4" w:space="0" w:color="auto"/>
              <w:bottom w:val="single" w:sz="4" w:space="0" w:color="auto"/>
              <w:right w:val="single" w:sz="4" w:space="0" w:color="auto"/>
            </w:tcBorders>
          </w:tcPr>
          <w:p w:rsidR="006265E5" w:rsidRDefault="006265E5" w:rsidP="00861C7F">
            <w:pPr>
              <w:rPr>
                <w:rFonts w:hAnsi="宋体"/>
                <w:szCs w:val="28"/>
              </w:rPr>
            </w:pPr>
            <w:r>
              <w:rPr>
                <w:rFonts w:hAnsi="宋体" w:hint="eastAsia"/>
                <w:szCs w:val="28"/>
              </w:rPr>
              <w:t xml:space="preserve">描述： </w:t>
            </w:r>
            <w:r>
              <w:rPr>
                <w:rFonts w:hAnsi="宋体"/>
                <w:szCs w:val="28"/>
              </w:rPr>
              <w:t>用户需要导出</w:t>
            </w:r>
            <w:r>
              <w:rPr>
                <w:rFonts w:hAnsi="宋体" w:hint="eastAsia"/>
                <w:szCs w:val="28"/>
              </w:rPr>
              <w:t>往次</w:t>
            </w:r>
            <w:r>
              <w:rPr>
                <w:rFonts w:hAnsi="宋体"/>
                <w:szCs w:val="28"/>
              </w:rPr>
              <w:t>本监测点提交数据</w:t>
            </w:r>
          </w:p>
        </w:tc>
      </w:tr>
      <w:tr w:rsidR="006265E5" w:rsidTr="00861C7F">
        <w:tc>
          <w:tcPr>
            <w:tcW w:w="8054" w:type="dxa"/>
            <w:tcBorders>
              <w:top w:val="single" w:sz="4" w:space="0" w:color="auto"/>
              <w:left w:val="single" w:sz="4" w:space="0" w:color="auto"/>
              <w:bottom w:val="single" w:sz="4" w:space="0" w:color="auto"/>
              <w:right w:val="single" w:sz="4" w:space="0" w:color="auto"/>
            </w:tcBorders>
          </w:tcPr>
          <w:p w:rsidR="006265E5" w:rsidRDefault="006265E5" w:rsidP="00861C7F">
            <w:pPr>
              <w:rPr>
                <w:rFonts w:hAnsi="宋体"/>
                <w:szCs w:val="28"/>
              </w:rPr>
            </w:pPr>
            <w:r>
              <w:rPr>
                <w:rFonts w:hAnsi="宋体" w:hint="eastAsia"/>
                <w:szCs w:val="28"/>
              </w:rPr>
              <w:t>标识符:uc</w:t>
            </w:r>
            <w:r>
              <w:rPr>
                <w:rFonts w:hAnsi="宋体"/>
                <w:szCs w:val="28"/>
              </w:rPr>
              <w:t>0</w:t>
            </w:r>
            <w:r>
              <w:rPr>
                <w:rFonts w:hAnsi="宋体" w:hint="eastAsia"/>
                <w:szCs w:val="28"/>
              </w:rPr>
              <w:t>6</w:t>
            </w:r>
          </w:p>
        </w:tc>
      </w:tr>
      <w:tr w:rsidR="006265E5" w:rsidTr="00861C7F">
        <w:tc>
          <w:tcPr>
            <w:tcW w:w="8054" w:type="dxa"/>
            <w:tcBorders>
              <w:top w:val="single" w:sz="4" w:space="0" w:color="auto"/>
              <w:left w:val="single" w:sz="4" w:space="0" w:color="auto"/>
              <w:bottom w:val="single" w:sz="4" w:space="0" w:color="auto"/>
              <w:right w:val="single" w:sz="4" w:space="0" w:color="auto"/>
            </w:tcBorders>
          </w:tcPr>
          <w:p w:rsidR="006265E5" w:rsidRDefault="006265E5" w:rsidP="00861C7F">
            <w:pPr>
              <w:rPr>
                <w:rFonts w:hAnsi="宋体"/>
                <w:szCs w:val="28"/>
              </w:rPr>
            </w:pPr>
            <w:r>
              <w:rPr>
                <w:rFonts w:hAnsi="宋体" w:hint="eastAsia"/>
                <w:szCs w:val="28"/>
              </w:rPr>
              <w:t>优先级：A(高)</w:t>
            </w:r>
          </w:p>
        </w:tc>
      </w:tr>
      <w:tr w:rsidR="006265E5" w:rsidTr="00861C7F">
        <w:tc>
          <w:tcPr>
            <w:tcW w:w="8054" w:type="dxa"/>
            <w:tcBorders>
              <w:top w:val="single" w:sz="4" w:space="0" w:color="auto"/>
              <w:left w:val="single" w:sz="4" w:space="0" w:color="auto"/>
              <w:bottom w:val="single" w:sz="4" w:space="0" w:color="auto"/>
              <w:right w:val="single" w:sz="4" w:space="0" w:color="auto"/>
            </w:tcBorders>
          </w:tcPr>
          <w:p w:rsidR="006265E5" w:rsidRDefault="006265E5" w:rsidP="00861C7F">
            <w:pPr>
              <w:rPr>
                <w:rFonts w:hAnsi="宋体"/>
                <w:szCs w:val="28"/>
              </w:rPr>
            </w:pPr>
            <w:r>
              <w:rPr>
                <w:rFonts w:hAnsi="宋体" w:hint="eastAsia"/>
                <w:szCs w:val="28"/>
              </w:rPr>
              <w:t>角色: 人力</w:t>
            </w:r>
            <w:r>
              <w:rPr>
                <w:rFonts w:hAnsi="宋体"/>
                <w:szCs w:val="28"/>
              </w:rPr>
              <w:t>资源市场用户</w:t>
            </w:r>
          </w:p>
        </w:tc>
      </w:tr>
      <w:tr w:rsidR="006265E5" w:rsidTr="00861C7F">
        <w:tc>
          <w:tcPr>
            <w:tcW w:w="8054" w:type="dxa"/>
            <w:tcBorders>
              <w:top w:val="single" w:sz="4" w:space="0" w:color="auto"/>
              <w:left w:val="single" w:sz="4" w:space="0" w:color="auto"/>
              <w:bottom w:val="single" w:sz="4" w:space="0" w:color="auto"/>
              <w:right w:val="single" w:sz="4" w:space="0" w:color="auto"/>
            </w:tcBorders>
          </w:tcPr>
          <w:p w:rsidR="006265E5" w:rsidRDefault="006265E5" w:rsidP="00861C7F">
            <w:pPr>
              <w:rPr>
                <w:rFonts w:hAnsi="宋体"/>
                <w:szCs w:val="28"/>
              </w:rPr>
            </w:pPr>
            <w:r>
              <w:rPr>
                <w:rFonts w:hAnsi="宋体" w:hint="eastAsia"/>
                <w:szCs w:val="28"/>
              </w:rPr>
              <w:t>前置条件：用户</w:t>
            </w:r>
            <w:r>
              <w:rPr>
                <w:rFonts w:hAnsi="宋体"/>
                <w:szCs w:val="28"/>
              </w:rPr>
              <w:t>登录系统</w:t>
            </w:r>
          </w:p>
        </w:tc>
      </w:tr>
      <w:tr w:rsidR="006265E5" w:rsidTr="00861C7F">
        <w:tc>
          <w:tcPr>
            <w:tcW w:w="8054" w:type="dxa"/>
            <w:tcBorders>
              <w:top w:val="single" w:sz="4" w:space="0" w:color="auto"/>
              <w:left w:val="single" w:sz="4" w:space="0" w:color="auto"/>
              <w:bottom w:val="single" w:sz="4" w:space="0" w:color="auto"/>
              <w:right w:val="single" w:sz="4" w:space="0" w:color="auto"/>
            </w:tcBorders>
          </w:tcPr>
          <w:p w:rsidR="006265E5" w:rsidRDefault="006265E5" w:rsidP="00861C7F">
            <w:pPr>
              <w:rPr>
                <w:rFonts w:hAnsi="宋体"/>
                <w:szCs w:val="28"/>
              </w:rPr>
            </w:pPr>
            <w:proofErr w:type="gramStart"/>
            <w:r>
              <w:rPr>
                <w:rFonts w:hAnsi="宋体" w:hint="eastAsia"/>
                <w:szCs w:val="28"/>
              </w:rPr>
              <w:t>主事件流</w:t>
            </w:r>
            <w:proofErr w:type="gramEnd"/>
            <w:r>
              <w:rPr>
                <w:rFonts w:hAnsi="宋体" w:hint="eastAsia"/>
                <w:szCs w:val="28"/>
              </w:rPr>
              <w:t>:</w:t>
            </w:r>
          </w:p>
          <w:p w:rsidR="006265E5" w:rsidRDefault="006265E5" w:rsidP="006265E5">
            <w:pPr>
              <w:pStyle w:val="af1"/>
              <w:numPr>
                <w:ilvl w:val="0"/>
                <w:numId w:val="8"/>
              </w:numPr>
              <w:ind w:firstLineChars="0"/>
              <w:rPr>
                <w:rFonts w:hAnsi="宋体"/>
                <w:szCs w:val="28"/>
              </w:rPr>
            </w:pPr>
            <w:r>
              <w:rPr>
                <w:rFonts w:hAnsi="宋体" w:hint="eastAsia"/>
                <w:szCs w:val="28"/>
              </w:rPr>
              <w:t>用户选择“数据</w:t>
            </w:r>
            <w:r>
              <w:rPr>
                <w:rFonts w:hAnsi="宋体"/>
                <w:szCs w:val="28"/>
              </w:rPr>
              <w:t>导出”，用例开始</w:t>
            </w:r>
            <w:r>
              <w:rPr>
                <w:rFonts w:hAnsi="宋体" w:hint="eastAsia"/>
                <w:szCs w:val="28"/>
              </w:rPr>
              <w:t>。</w:t>
            </w:r>
          </w:p>
          <w:p w:rsidR="006265E5" w:rsidRDefault="006265E5" w:rsidP="006265E5">
            <w:pPr>
              <w:pStyle w:val="af1"/>
              <w:numPr>
                <w:ilvl w:val="0"/>
                <w:numId w:val="8"/>
              </w:numPr>
              <w:ind w:firstLineChars="0"/>
              <w:rPr>
                <w:rFonts w:hAnsi="宋体"/>
                <w:szCs w:val="28"/>
              </w:rPr>
            </w:pPr>
            <w:r>
              <w:rPr>
                <w:rFonts w:hAnsi="宋体" w:hint="eastAsia"/>
                <w:szCs w:val="28"/>
              </w:rPr>
              <w:t>用户</w:t>
            </w:r>
            <w:r>
              <w:rPr>
                <w:rFonts w:hAnsi="宋体"/>
                <w:szCs w:val="28"/>
              </w:rPr>
              <w:t>选择需要导出数据的</w:t>
            </w:r>
            <w:r>
              <w:rPr>
                <w:rFonts w:hAnsi="宋体" w:hint="eastAsia"/>
                <w:szCs w:val="28"/>
              </w:rPr>
              <w:t>时间</w:t>
            </w:r>
            <w:r>
              <w:rPr>
                <w:rFonts w:hAnsi="宋体"/>
                <w:szCs w:val="28"/>
              </w:rPr>
              <w:t>节点，</w:t>
            </w:r>
            <w:r>
              <w:rPr>
                <w:rFonts w:hAnsi="宋体" w:hint="eastAsia"/>
                <w:szCs w:val="28"/>
              </w:rPr>
              <w:t>提交</w:t>
            </w:r>
            <w:r>
              <w:rPr>
                <w:rFonts w:hAnsi="宋体"/>
                <w:szCs w:val="28"/>
              </w:rPr>
              <w:t>时间</w:t>
            </w:r>
            <w:r>
              <w:rPr>
                <w:rFonts w:hAnsi="宋体" w:hint="eastAsia"/>
                <w:szCs w:val="28"/>
              </w:rPr>
              <w:t>信息</w:t>
            </w:r>
          </w:p>
          <w:p w:rsidR="006265E5" w:rsidRDefault="006265E5" w:rsidP="006265E5">
            <w:pPr>
              <w:pStyle w:val="af1"/>
              <w:numPr>
                <w:ilvl w:val="0"/>
                <w:numId w:val="8"/>
              </w:numPr>
              <w:ind w:firstLineChars="0"/>
              <w:rPr>
                <w:rFonts w:hAnsi="宋体"/>
                <w:szCs w:val="28"/>
              </w:rPr>
            </w:pPr>
            <w:r>
              <w:rPr>
                <w:rFonts w:hAnsi="宋体"/>
                <w:szCs w:val="28"/>
              </w:rPr>
              <w:t>显示</w:t>
            </w:r>
            <w:r>
              <w:rPr>
                <w:rFonts w:hAnsi="宋体" w:hint="eastAsia"/>
                <w:szCs w:val="28"/>
              </w:rPr>
              <w:t>结果</w:t>
            </w:r>
            <w:r>
              <w:rPr>
                <w:rFonts w:hAnsi="宋体"/>
                <w:szCs w:val="28"/>
              </w:rPr>
              <w:t>，</w:t>
            </w:r>
            <w:r>
              <w:rPr>
                <w:rFonts w:hAnsi="宋体" w:hint="eastAsia"/>
                <w:szCs w:val="28"/>
              </w:rPr>
              <w:t>提示</w:t>
            </w:r>
            <w:r>
              <w:rPr>
                <w:rFonts w:hAnsi="宋体"/>
                <w:szCs w:val="28"/>
              </w:rPr>
              <w:t>下载</w:t>
            </w:r>
          </w:p>
          <w:p w:rsidR="006265E5" w:rsidRPr="005A7E6B" w:rsidRDefault="006265E5" w:rsidP="006265E5">
            <w:pPr>
              <w:pStyle w:val="af1"/>
              <w:numPr>
                <w:ilvl w:val="0"/>
                <w:numId w:val="8"/>
              </w:numPr>
              <w:ind w:firstLineChars="0"/>
              <w:rPr>
                <w:rFonts w:hAnsi="宋体"/>
                <w:szCs w:val="28"/>
              </w:rPr>
            </w:pPr>
            <w:r>
              <w:rPr>
                <w:rFonts w:hAnsi="宋体" w:hint="eastAsia"/>
                <w:szCs w:val="28"/>
              </w:rPr>
              <w:t>用例结束</w:t>
            </w:r>
            <w:r>
              <w:rPr>
                <w:rFonts w:hAnsi="宋体"/>
                <w:szCs w:val="28"/>
              </w:rPr>
              <w:t>。</w:t>
            </w:r>
          </w:p>
        </w:tc>
      </w:tr>
      <w:tr w:rsidR="006265E5" w:rsidTr="00861C7F">
        <w:tc>
          <w:tcPr>
            <w:tcW w:w="8054" w:type="dxa"/>
            <w:tcBorders>
              <w:top w:val="single" w:sz="4" w:space="0" w:color="auto"/>
              <w:left w:val="single" w:sz="4" w:space="0" w:color="auto"/>
              <w:bottom w:val="single" w:sz="4" w:space="0" w:color="auto"/>
              <w:right w:val="single" w:sz="4" w:space="0" w:color="auto"/>
            </w:tcBorders>
          </w:tcPr>
          <w:p w:rsidR="006265E5" w:rsidRDefault="006265E5" w:rsidP="00861C7F">
            <w:pPr>
              <w:rPr>
                <w:rFonts w:hAnsi="宋体"/>
                <w:szCs w:val="28"/>
              </w:rPr>
            </w:pPr>
            <w:r>
              <w:rPr>
                <w:rFonts w:hAnsi="宋体" w:hint="eastAsia"/>
                <w:szCs w:val="28"/>
              </w:rPr>
              <w:t>其他事件流：</w:t>
            </w:r>
          </w:p>
          <w:p w:rsidR="006265E5" w:rsidRDefault="006265E5" w:rsidP="00861C7F">
            <w:pPr>
              <w:rPr>
                <w:rFonts w:hAnsi="宋体"/>
                <w:szCs w:val="28"/>
              </w:rPr>
            </w:pPr>
          </w:p>
        </w:tc>
      </w:tr>
      <w:tr w:rsidR="006265E5" w:rsidTr="00861C7F">
        <w:tc>
          <w:tcPr>
            <w:tcW w:w="8054" w:type="dxa"/>
            <w:tcBorders>
              <w:top w:val="single" w:sz="4" w:space="0" w:color="auto"/>
              <w:left w:val="single" w:sz="4" w:space="0" w:color="auto"/>
              <w:bottom w:val="single" w:sz="4" w:space="0" w:color="auto"/>
              <w:right w:val="single" w:sz="4" w:space="0" w:color="auto"/>
            </w:tcBorders>
          </w:tcPr>
          <w:p w:rsidR="006265E5" w:rsidRDefault="006265E5" w:rsidP="00861C7F">
            <w:pPr>
              <w:rPr>
                <w:rFonts w:hAnsi="宋体"/>
                <w:szCs w:val="28"/>
              </w:rPr>
            </w:pPr>
            <w:r>
              <w:rPr>
                <w:rFonts w:hAnsi="宋体" w:hint="eastAsia"/>
                <w:szCs w:val="28"/>
              </w:rPr>
              <w:t>后置条件：成功导</w:t>
            </w:r>
            <w:r>
              <w:rPr>
                <w:rFonts w:hAnsi="宋体"/>
                <w:szCs w:val="28"/>
              </w:rPr>
              <w:t>出数据</w:t>
            </w:r>
          </w:p>
        </w:tc>
      </w:tr>
      <w:tr w:rsidR="006265E5" w:rsidTr="00861C7F">
        <w:tc>
          <w:tcPr>
            <w:tcW w:w="8054" w:type="dxa"/>
            <w:tcBorders>
              <w:top w:val="single" w:sz="4" w:space="0" w:color="auto"/>
              <w:left w:val="single" w:sz="4" w:space="0" w:color="auto"/>
              <w:bottom w:val="single" w:sz="4" w:space="0" w:color="auto"/>
              <w:right w:val="single" w:sz="4" w:space="0" w:color="auto"/>
            </w:tcBorders>
          </w:tcPr>
          <w:p w:rsidR="006265E5" w:rsidRDefault="006265E5" w:rsidP="00861C7F">
            <w:pPr>
              <w:rPr>
                <w:rFonts w:hAnsi="宋体"/>
                <w:szCs w:val="28"/>
              </w:rPr>
            </w:pPr>
            <w:r>
              <w:rPr>
                <w:rFonts w:hAnsi="宋体" w:hint="eastAsia"/>
                <w:szCs w:val="28"/>
              </w:rPr>
              <w:t xml:space="preserve">特殊需求： </w:t>
            </w:r>
            <w:r>
              <w:rPr>
                <w:rFonts w:hAnsi="宋体"/>
                <w:szCs w:val="28"/>
              </w:rPr>
              <w:t>Excel数据导出</w:t>
            </w:r>
          </w:p>
        </w:tc>
      </w:tr>
    </w:tbl>
    <w:p w:rsidR="00EE23C1" w:rsidRPr="004D6F3B" w:rsidRDefault="00EE23C1" w:rsidP="00EE23C1"/>
    <w:p w:rsidR="001579CD" w:rsidRDefault="001579CD" w:rsidP="001579CD">
      <w:pPr>
        <w:pStyle w:val="3"/>
      </w:pPr>
      <w:bookmarkStart w:id="15" w:name="_Toc439598517"/>
      <w:r>
        <w:rPr>
          <w:rFonts w:hint="eastAsia"/>
        </w:rPr>
        <w:lastRenderedPageBreak/>
        <w:t>市</w:t>
      </w:r>
      <w:r>
        <w:t>级用户模块</w:t>
      </w:r>
      <w:bookmarkEnd w:id="15"/>
    </w:p>
    <w:p w:rsidR="005B2280" w:rsidRPr="005B2280" w:rsidRDefault="006B69DD" w:rsidP="005B2280">
      <w:r>
        <w:object w:dxaOrig="9660" w:dyaOrig="10350">
          <v:shape id="_x0000_i1027" type="#_x0000_t75" style="width:406.2pt;height:435.2pt" o:ole="">
            <v:imagedata r:id="rId13" o:title=""/>
          </v:shape>
          <o:OLEObject Type="Embed" ProgID="Visio.Drawing.15" ShapeID="_x0000_i1027" DrawAspect="Content" ObjectID="_1513340486" r:id="rId14"/>
        </w:object>
      </w:r>
    </w:p>
    <w:p w:rsidR="001579CD" w:rsidRDefault="00EE23C1" w:rsidP="00EE23C1">
      <w:pPr>
        <w:pStyle w:val="4"/>
      </w:pPr>
      <w:r>
        <w:rPr>
          <w:rFonts w:hint="eastAsia"/>
        </w:rPr>
        <w:t>用户</w:t>
      </w:r>
      <w:r>
        <w:t>管理</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BB573B" w:rsidP="004D6F3B">
            <w:pPr>
              <w:rPr>
                <w:rFonts w:hAnsi="宋体"/>
                <w:szCs w:val="28"/>
              </w:rPr>
            </w:pPr>
            <w:r>
              <w:rPr>
                <w:rFonts w:hAnsi="宋体" w:hint="eastAsia"/>
                <w:szCs w:val="28"/>
              </w:rPr>
              <w:t>用例名称：用户</w:t>
            </w:r>
            <w:r>
              <w:rPr>
                <w:rFonts w:hAnsi="宋体"/>
                <w:szCs w:val="28"/>
              </w:rPr>
              <w:t>管理</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Pr="00BB573B" w:rsidRDefault="004D6F3B" w:rsidP="00BB573B">
            <w:pPr>
              <w:ind w:leftChars="-7" w:hangingChars="7" w:hanging="14"/>
              <w:jc w:val="both"/>
              <w:rPr>
                <w:rFonts w:hAnsi="宋体"/>
              </w:rPr>
            </w:pPr>
            <w:r>
              <w:rPr>
                <w:rFonts w:hAnsi="宋体" w:hint="eastAsia"/>
                <w:szCs w:val="28"/>
              </w:rPr>
              <w:t>描述：</w:t>
            </w:r>
            <w:r w:rsidR="00BB573B">
              <w:rPr>
                <w:rFonts w:hAnsi="宋体" w:hint="eastAsia"/>
              </w:rPr>
              <w:t>市级管理</w:t>
            </w:r>
            <w:r w:rsidR="00BB573B">
              <w:rPr>
                <w:rFonts w:hAnsi="宋体"/>
              </w:rPr>
              <w:t>部门</w:t>
            </w:r>
            <w:r w:rsidR="00BB573B">
              <w:rPr>
                <w:rFonts w:hAnsi="宋体" w:hint="eastAsia"/>
              </w:rPr>
              <w:t>对</w:t>
            </w:r>
            <w:r w:rsidR="00BB573B">
              <w:rPr>
                <w:rFonts w:hAnsi="宋体"/>
              </w:rPr>
              <w:t>已录入的</w:t>
            </w:r>
            <w:r w:rsidR="00BB573B">
              <w:rPr>
                <w:rFonts w:hAnsi="宋体" w:hint="eastAsia"/>
              </w:rPr>
              <w:t>人力</w:t>
            </w:r>
            <w:r w:rsidR="00BB573B">
              <w:rPr>
                <w:rFonts w:hAnsi="宋体"/>
              </w:rPr>
              <w:t>资源市场用户的</w:t>
            </w:r>
            <w:r w:rsidR="00BB573B">
              <w:rPr>
                <w:rFonts w:hAnsi="宋体" w:hint="eastAsia"/>
              </w:rPr>
              <w:t>信息</w:t>
            </w:r>
            <w:r w:rsidR="00BB573B">
              <w:rPr>
                <w:rFonts w:hAnsi="宋体"/>
              </w:rPr>
              <w:t>进行</w:t>
            </w:r>
            <w:r w:rsidR="00BB573B">
              <w:rPr>
                <w:rFonts w:hAnsi="宋体" w:hint="eastAsia"/>
              </w:rPr>
              <w:t>查看</w:t>
            </w:r>
            <w:r w:rsidR="00BB573B">
              <w:rPr>
                <w:rFonts w:hAnsi="宋体"/>
              </w:rPr>
              <w:t>，修改、删除。</w:t>
            </w:r>
            <w:r w:rsidR="00BB573B">
              <w:rPr>
                <w:rFonts w:hAnsi="宋体" w:hint="eastAsia"/>
              </w:rPr>
              <w:t>但</w:t>
            </w:r>
            <w:r w:rsidR="00BB573B">
              <w:rPr>
                <w:rFonts w:hAnsi="宋体"/>
              </w:rPr>
              <w:t>对有</w:t>
            </w:r>
            <w:r w:rsidR="00BB573B" w:rsidRPr="00241327">
              <w:rPr>
                <w:rFonts w:hAnsi="宋体" w:hint="eastAsia"/>
              </w:rPr>
              <w:t>上报数据的人力资源市场用户不能删除</w:t>
            </w:r>
            <w:r w:rsidR="00BB573B">
              <w:rPr>
                <w:rFonts w:hAnsi="宋体" w:hint="eastAsia"/>
              </w:rPr>
              <w:t>。</w:t>
            </w:r>
            <w:r w:rsidR="00E37841">
              <w:rPr>
                <w:rFonts w:hAnsi="宋体" w:hint="eastAsia"/>
              </w:rPr>
              <w:t>允许关键字</w:t>
            </w:r>
            <w:r w:rsidR="00E37841">
              <w:rPr>
                <w:rFonts w:hAnsi="宋体"/>
              </w:rPr>
              <w:t>搜索查找用户。</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标识符:uc</w:t>
            </w:r>
            <w:r>
              <w:rPr>
                <w:rFonts w:hAnsi="宋体"/>
                <w:szCs w:val="28"/>
              </w:rPr>
              <w:t>0</w:t>
            </w:r>
            <w:r w:rsidR="00BB573B">
              <w:rPr>
                <w:rFonts w:hAnsi="宋体" w:hint="eastAsia"/>
                <w:szCs w:val="28"/>
              </w:rPr>
              <w:t>7</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BB573B">
            <w:pPr>
              <w:rPr>
                <w:rFonts w:hAnsi="宋体"/>
                <w:szCs w:val="28"/>
              </w:rPr>
            </w:pPr>
            <w:r>
              <w:rPr>
                <w:rFonts w:hAnsi="宋体" w:hint="eastAsia"/>
                <w:szCs w:val="28"/>
              </w:rPr>
              <w:t xml:space="preserve">角色: </w:t>
            </w:r>
            <w:r w:rsidR="00BB573B">
              <w:rPr>
                <w:rFonts w:hAnsi="宋体" w:hint="eastAsia"/>
                <w:szCs w:val="28"/>
              </w:rPr>
              <w:t>市级</w:t>
            </w:r>
            <w:r w:rsidR="00BB573B">
              <w:rPr>
                <w:rFonts w:hAnsi="宋体"/>
                <w:szCs w:val="28"/>
              </w:rPr>
              <w:t>用户</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4D6F3B" w:rsidRDefault="004D6F3B" w:rsidP="000059D9">
            <w:pPr>
              <w:pStyle w:val="af1"/>
              <w:numPr>
                <w:ilvl w:val="0"/>
                <w:numId w:val="9"/>
              </w:numPr>
              <w:ind w:firstLineChars="0"/>
              <w:rPr>
                <w:rFonts w:hAnsi="宋体"/>
                <w:szCs w:val="28"/>
              </w:rPr>
            </w:pPr>
            <w:r>
              <w:rPr>
                <w:rFonts w:hAnsi="宋体" w:hint="eastAsia"/>
                <w:szCs w:val="28"/>
              </w:rPr>
              <w:t>用户选择“</w:t>
            </w:r>
            <w:r w:rsidR="00BB573B">
              <w:rPr>
                <w:rFonts w:hAnsi="宋体" w:hint="eastAsia"/>
                <w:szCs w:val="28"/>
              </w:rPr>
              <w:t>用户管理</w:t>
            </w:r>
            <w:r>
              <w:rPr>
                <w:rFonts w:hAnsi="宋体"/>
                <w:szCs w:val="28"/>
              </w:rPr>
              <w:t>”，用例开始</w:t>
            </w:r>
            <w:r>
              <w:rPr>
                <w:rFonts w:hAnsi="宋体" w:hint="eastAsia"/>
                <w:szCs w:val="28"/>
              </w:rPr>
              <w:t>。</w:t>
            </w:r>
          </w:p>
          <w:p w:rsidR="00E37841" w:rsidRDefault="00E37841" w:rsidP="000059D9">
            <w:pPr>
              <w:pStyle w:val="af1"/>
              <w:numPr>
                <w:ilvl w:val="0"/>
                <w:numId w:val="9"/>
              </w:numPr>
              <w:ind w:firstLineChars="0"/>
              <w:rPr>
                <w:rFonts w:hAnsi="宋体"/>
                <w:szCs w:val="28"/>
              </w:rPr>
            </w:pPr>
            <w:r>
              <w:rPr>
                <w:rFonts w:hAnsi="宋体" w:hint="eastAsia"/>
                <w:szCs w:val="28"/>
              </w:rPr>
              <w:t>用户在</w:t>
            </w:r>
            <w:r>
              <w:rPr>
                <w:rFonts w:hAnsi="宋体"/>
                <w:szCs w:val="28"/>
              </w:rPr>
              <w:t>搜索框内输入人力资源市场用户名称或编码。</w:t>
            </w:r>
          </w:p>
          <w:p w:rsidR="00E37841" w:rsidRPr="00E37841" w:rsidRDefault="00E37841" w:rsidP="00E37841">
            <w:pPr>
              <w:pStyle w:val="af1"/>
              <w:ind w:left="420" w:firstLineChars="0" w:firstLine="0"/>
              <w:rPr>
                <w:rFonts w:hAnsi="宋体"/>
                <w:szCs w:val="28"/>
              </w:rPr>
            </w:pPr>
            <w:r>
              <w:rPr>
                <w:rFonts w:hAnsi="宋体" w:hint="eastAsia"/>
                <w:szCs w:val="28"/>
              </w:rPr>
              <w:t>A</w:t>
            </w:r>
            <w:r>
              <w:rPr>
                <w:rFonts w:hAnsi="宋体"/>
                <w:szCs w:val="28"/>
              </w:rPr>
              <w:t>1</w:t>
            </w:r>
            <w:r>
              <w:rPr>
                <w:rFonts w:hAnsi="宋体" w:hint="eastAsia"/>
                <w:szCs w:val="28"/>
              </w:rPr>
              <w:t>：</w:t>
            </w:r>
            <w:r>
              <w:rPr>
                <w:rFonts w:hAnsi="宋体"/>
                <w:szCs w:val="28"/>
              </w:rPr>
              <w:t>查无结果</w:t>
            </w:r>
          </w:p>
          <w:p w:rsidR="00E37841" w:rsidRDefault="00E37841" w:rsidP="000059D9">
            <w:pPr>
              <w:pStyle w:val="af1"/>
              <w:numPr>
                <w:ilvl w:val="0"/>
                <w:numId w:val="9"/>
              </w:numPr>
              <w:ind w:firstLineChars="0"/>
              <w:rPr>
                <w:rFonts w:hAnsi="宋体"/>
                <w:szCs w:val="28"/>
              </w:rPr>
            </w:pPr>
            <w:r>
              <w:rPr>
                <w:rFonts w:hAnsi="宋体" w:hint="eastAsia"/>
                <w:szCs w:val="28"/>
              </w:rPr>
              <w:lastRenderedPageBreak/>
              <w:t>用户</w:t>
            </w:r>
            <w:r>
              <w:rPr>
                <w:rFonts w:hAnsi="宋体"/>
                <w:szCs w:val="28"/>
              </w:rPr>
              <w:t>选择待查看用户，进入用户详情页。</w:t>
            </w:r>
          </w:p>
          <w:p w:rsidR="00BB573B" w:rsidRDefault="00BB573B" w:rsidP="000059D9">
            <w:pPr>
              <w:pStyle w:val="af1"/>
              <w:numPr>
                <w:ilvl w:val="0"/>
                <w:numId w:val="9"/>
              </w:numPr>
              <w:ind w:firstLineChars="0"/>
              <w:rPr>
                <w:rFonts w:hAnsi="宋体"/>
                <w:szCs w:val="28"/>
              </w:rPr>
            </w:pPr>
            <w:r>
              <w:rPr>
                <w:rFonts w:hAnsi="宋体" w:hint="eastAsia"/>
                <w:szCs w:val="28"/>
              </w:rPr>
              <w:t>用户</w:t>
            </w:r>
            <w:r>
              <w:rPr>
                <w:rFonts w:hAnsi="宋体"/>
                <w:szCs w:val="28"/>
              </w:rPr>
              <w:t>选择</w:t>
            </w:r>
            <w:r w:rsidR="00E37841">
              <w:rPr>
                <w:rFonts w:hAnsi="宋体" w:hint="eastAsia"/>
                <w:szCs w:val="28"/>
              </w:rPr>
              <w:t>“修改</w:t>
            </w:r>
            <w:r w:rsidR="00E37841">
              <w:rPr>
                <w:rFonts w:hAnsi="宋体"/>
                <w:szCs w:val="28"/>
              </w:rPr>
              <w:t>”</w:t>
            </w:r>
            <w:r w:rsidR="00E37841">
              <w:rPr>
                <w:rFonts w:hAnsi="宋体" w:hint="eastAsia"/>
                <w:szCs w:val="28"/>
              </w:rPr>
              <w:t>，</w:t>
            </w:r>
            <w:r w:rsidR="00E37841">
              <w:rPr>
                <w:rFonts w:hAnsi="宋体"/>
                <w:szCs w:val="28"/>
              </w:rPr>
              <w:t>填写修改内容。修改</w:t>
            </w:r>
            <w:r w:rsidR="00E37841">
              <w:rPr>
                <w:rFonts w:hAnsi="宋体" w:hint="eastAsia"/>
                <w:szCs w:val="28"/>
              </w:rPr>
              <w:t>完毕</w:t>
            </w:r>
            <w:r w:rsidR="00E37841">
              <w:rPr>
                <w:rFonts w:hAnsi="宋体"/>
                <w:szCs w:val="28"/>
              </w:rPr>
              <w:t>提交。系统对修改内容进行验证。</w:t>
            </w:r>
          </w:p>
          <w:p w:rsidR="00E37841" w:rsidRDefault="00E37841" w:rsidP="00E37841">
            <w:pPr>
              <w:pStyle w:val="af1"/>
              <w:ind w:left="420" w:firstLineChars="0" w:firstLine="0"/>
              <w:rPr>
                <w:rFonts w:hAnsi="宋体"/>
                <w:szCs w:val="28"/>
              </w:rPr>
            </w:pPr>
            <w:r>
              <w:rPr>
                <w:rFonts w:hAnsi="宋体"/>
                <w:szCs w:val="28"/>
              </w:rPr>
              <w:t>A2</w:t>
            </w:r>
            <w:r>
              <w:rPr>
                <w:rFonts w:hAnsi="宋体" w:hint="eastAsia"/>
                <w:szCs w:val="28"/>
              </w:rPr>
              <w:t>：输入</w:t>
            </w:r>
            <w:r>
              <w:rPr>
                <w:rFonts w:hAnsi="宋体"/>
                <w:szCs w:val="28"/>
              </w:rPr>
              <w:t>内容格式</w:t>
            </w:r>
            <w:r>
              <w:rPr>
                <w:rFonts w:hAnsi="宋体" w:hint="eastAsia"/>
                <w:szCs w:val="28"/>
              </w:rPr>
              <w:t>不正确</w:t>
            </w:r>
            <w:r>
              <w:rPr>
                <w:rFonts w:hAnsi="宋体"/>
                <w:szCs w:val="28"/>
              </w:rPr>
              <w:t>。</w:t>
            </w:r>
          </w:p>
          <w:p w:rsidR="00E37841" w:rsidRDefault="00E37841" w:rsidP="000059D9">
            <w:pPr>
              <w:pStyle w:val="af1"/>
              <w:numPr>
                <w:ilvl w:val="0"/>
                <w:numId w:val="9"/>
              </w:numPr>
              <w:ind w:firstLineChars="0"/>
              <w:rPr>
                <w:rFonts w:hAnsi="宋体"/>
                <w:szCs w:val="28"/>
              </w:rPr>
            </w:pPr>
            <w:r>
              <w:rPr>
                <w:rFonts w:hAnsi="宋体" w:hint="eastAsia"/>
                <w:szCs w:val="28"/>
              </w:rPr>
              <w:t>用户</w:t>
            </w:r>
            <w:r>
              <w:rPr>
                <w:rFonts w:hAnsi="宋体"/>
                <w:szCs w:val="28"/>
              </w:rPr>
              <w:t>选择“</w:t>
            </w:r>
            <w:r>
              <w:rPr>
                <w:rFonts w:hAnsi="宋体" w:hint="eastAsia"/>
                <w:szCs w:val="28"/>
              </w:rPr>
              <w:t>删除</w:t>
            </w:r>
            <w:r>
              <w:rPr>
                <w:rFonts w:hAnsi="宋体"/>
                <w:szCs w:val="28"/>
              </w:rPr>
              <w:t>”</w:t>
            </w:r>
            <w:r>
              <w:rPr>
                <w:rFonts w:hAnsi="宋体" w:hint="eastAsia"/>
                <w:szCs w:val="28"/>
              </w:rPr>
              <w:t>，系统</w:t>
            </w:r>
            <w:r>
              <w:rPr>
                <w:rFonts w:hAnsi="宋体"/>
                <w:szCs w:val="28"/>
              </w:rPr>
              <w:t>执行删除用户操作（</w:t>
            </w:r>
            <w:r>
              <w:rPr>
                <w:rFonts w:hAnsi="宋体" w:hint="eastAsia"/>
                <w:szCs w:val="28"/>
              </w:rPr>
              <w:t>假</w:t>
            </w:r>
            <w:r>
              <w:rPr>
                <w:rFonts w:hAnsi="宋体"/>
                <w:szCs w:val="28"/>
              </w:rPr>
              <w:t>删除）</w:t>
            </w:r>
            <w:r>
              <w:rPr>
                <w:rFonts w:hAnsi="宋体" w:hint="eastAsia"/>
                <w:szCs w:val="28"/>
              </w:rPr>
              <w:t>。</w:t>
            </w:r>
          </w:p>
          <w:p w:rsidR="00AE7DA4" w:rsidRDefault="00AE7DA4" w:rsidP="00AE7DA4">
            <w:pPr>
              <w:pStyle w:val="af1"/>
              <w:ind w:left="420" w:firstLineChars="0" w:firstLine="0"/>
              <w:rPr>
                <w:rFonts w:hAnsi="宋体"/>
                <w:szCs w:val="28"/>
              </w:rPr>
            </w:pPr>
            <w:r>
              <w:rPr>
                <w:rFonts w:hAnsi="宋体" w:hint="eastAsia"/>
                <w:szCs w:val="28"/>
              </w:rPr>
              <w:t>A3：删除</w:t>
            </w:r>
            <w:r>
              <w:rPr>
                <w:rFonts w:hAnsi="宋体"/>
                <w:szCs w:val="28"/>
              </w:rPr>
              <w:t>失败。</w:t>
            </w:r>
          </w:p>
          <w:p w:rsidR="00AE7DA4" w:rsidRDefault="00AE7DA4" w:rsidP="000059D9">
            <w:pPr>
              <w:pStyle w:val="af1"/>
              <w:numPr>
                <w:ilvl w:val="0"/>
                <w:numId w:val="9"/>
              </w:numPr>
              <w:ind w:firstLineChars="0"/>
              <w:rPr>
                <w:rFonts w:hAnsi="宋体"/>
                <w:szCs w:val="28"/>
              </w:rPr>
            </w:pPr>
            <w:r>
              <w:rPr>
                <w:rFonts w:hAnsi="宋体" w:hint="eastAsia"/>
                <w:szCs w:val="28"/>
              </w:rPr>
              <w:t>显示</w:t>
            </w:r>
            <w:r>
              <w:rPr>
                <w:rFonts w:hAnsi="宋体"/>
                <w:szCs w:val="28"/>
              </w:rPr>
              <w:t>操作成功信息。</w:t>
            </w:r>
          </w:p>
          <w:p w:rsidR="004D6F3B" w:rsidRPr="005A7E6B" w:rsidRDefault="004D6F3B" w:rsidP="000059D9">
            <w:pPr>
              <w:pStyle w:val="af1"/>
              <w:numPr>
                <w:ilvl w:val="0"/>
                <w:numId w:val="9"/>
              </w:numPr>
              <w:ind w:firstLineChars="0"/>
              <w:rPr>
                <w:rFonts w:hAnsi="宋体"/>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lastRenderedPageBreak/>
              <w:t>其他事件流：</w:t>
            </w:r>
          </w:p>
          <w:p w:rsidR="004D6F3B" w:rsidRDefault="00E37841" w:rsidP="004D6F3B">
            <w:pPr>
              <w:rPr>
                <w:rFonts w:hAnsi="宋体"/>
                <w:szCs w:val="28"/>
              </w:rPr>
            </w:pPr>
            <w:r>
              <w:rPr>
                <w:rFonts w:hAnsi="宋体" w:hint="eastAsia"/>
                <w:szCs w:val="28"/>
              </w:rPr>
              <w:t>A1：</w:t>
            </w:r>
            <w:r>
              <w:rPr>
                <w:rFonts w:hAnsi="宋体"/>
                <w:szCs w:val="28"/>
              </w:rPr>
              <w:t>查无结果</w:t>
            </w:r>
          </w:p>
          <w:p w:rsidR="00E37841" w:rsidRDefault="00E37841" w:rsidP="004D6F3B">
            <w:pPr>
              <w:rPr>
                <w:rFonts w:hAnsi="宋体"/>
                <w:szCs w:val="28"/>
              </w:rPr>
            </w:pPr>
            <w:r>
              <w:rPr>
                <w:rFonts w:hAnsi="宋体" w:hint="eastAsia"/>
                <w:szCs w:val="28"/>
              </w:rPr>
              <w:t>(1).系统</w:t>
            </w:r>
            <w:r>
              <w:rPr>
                <w:rFonts w:hAnsi="宋体"/>
                <w:szCs w:val="28"/>
              </w:rPr>
              <w:t>显示查无结果</w:t>
            </w:r>
            <w:r>
              <w:rPr>
                <w:rFonts w:hAnsi="宋体" w:hint="eastAsia"/>
                <w:szCs w:val="28"/>
              </w:rPr>
              <w:t>的提示</w:t>
            </w:r>
            <w:r>
              <w:rPr>
                <w:rFonts w:hAnsi="宋体"/>
                <w:szCs w:val="28"/>
              </w:rPr>
              <w:t>信息</w:t>
            </w:r>
            <w:r>
              <w:rPr>
                <w:rFonts w:hAnsi="宋体" w:hint="eastAsia"/>
                <w:szCs w:val="28"/>
              </w:rPr>
              <w:t>。</w:t>
            </w:r>
          </w:p>
          <w:p w:rsidR="00E37841" w:rsidRDefault="00E37841" w:rsidP="00E37841">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w:t>
            </w:r>
            <w:r>
              <w:rPr>
                <w:rFonts w:hAnsi="宋体"/>
                <w:szCs w:val="28"/>
              </w:rPr>
              <w:t>2</w:t>
            </w:r>
            <w:r>
              <w:rPr>
                <w:rFonts w:hAnsi="宋体" w:hint="eastAsia"/>
                <w:szCs w:val="28"/>
              </w:rPr>
              <w:t>步。</w:t>
            </w:r>
          </w:p>
          <w:p w:rsidR="00E37841" w:rsidRDefault="00E37841" w:rsidP="00E37841">
            <w:pPr>
              <w:rPr>
                <w:rFonts w:hAnsi="宋体"/>
                <w:szCs w:val="28"/>
              </w:rPr>
            </w:pPr>
            <w:r>
              <w:rPr>
                <w:rFonts w:hAnsi="宋体" w:hint="eastAsia"/>
                <w:szCs w:val="28"/>
              </w:rPr>
              <w:t>A</w:t>
            </w:r>
            <w:r>
              <w:rPr>
                <w:rFonts w:hAnsi="宋体"/>
                <w:szCs w:val="28"/>
              </w:rPr>
              <w:t>2</w:t>
            </w:r>
            <w:r>
              <w:rPr>
                <w:rFonts w:hAnsi="宋体" w:hint="eastAsia"/>
                <w:szCs w:val="28"/>
              </w:rPr>
              <w:t>：输入内容</w:t>
            </w:r>
            <w:r>
              <w:rPr>
                <w:rFonts w:hAnsi="宋体"/>
                <w:szCs w:val="28"/>
              </w:rPr>
              <w:t>格式不正确</w:t>
            </w:r>
          </w:p>
          <w:p w:rsidR="00E37841" w:rsidRDefault="00E37841" w:rsidP="00E37841">
            <w:pPr>
              <w:rPr>
                <w:rFonts w:hAnsi="宋体"/>
                <w:szCs w:val="28"/>
              </w:rPr>
            </w:pPr>
            <w:r>
              <w:rPr>
                <w:rFonts w:hAnsi="宋体" w:hint="eastAsia"/>
                <w:szCs w:val="28"/>
              </w:rPr>
              <w:t>(1).系统</w:t>
            </w:r>
            <w:r>
              <w:rPr>
                <w:rFonts w:hAnsi="宋体"/>
                <w:szCs w:val="28"/>
              </w:rPr>
              <w:t>显示</w:t>
            </w:r>
            <w:r>
              <w:rPr>
                <w:rFonts w:hAnsi="宋体" w:hint="eastAsia"/>
                <w:szCs w:val="28"/>
              </w:rPr>
              <w:t>非法格式的提示</w:t>
            </w:r>
            <w:r>
              <w:rPr>
                <w:rFonts w:hAnsi="宋体"/>
                <w:szCs w:val="28"/>
              </w:rPr>
              <w:t>信息</w:t>
            </w:r>
            <w:r>
              <w:rPr>
                <w:rFonts w:hAnsi="宋体" w:hint="eastAsia"/>
                <w:szCs w:val="28"/>
              </w:rPr>
              <w:t>。</w:t>
            </w:r>
          </w:p>
          <w:p w:rsidR="00E37841" w:rsidRDefault="00E37841" w:rsidP="00E37841">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w:t>
            </w:r>
            <w:r w:rsidR="00AE7DA4">
              <w:rPr>
                <w:rFonts w:hAnsi="宋体"/>
                <w:szCs w:val="28"/>
              </w:rPr>
              <w:t>4</w:t>
            </w:r>
            <w:r>
              <w:rPr>
                <w:rFonts w:hAnsi="宋体" w:hint="eastAsia"/>
                <w:szCs w:val="28"/>
              </w:rPr>
              <w:t>步。</w:t>
            </w:r>
          </w:p>
          <w:p w:rsidR="00AE7DA4" w:rsidRDefault="00AE7DA4" w:rsidP="00AE7DA4">
            <w:pPr>
              <w:rPr>
                <w:rFonts w:hAnsi="宋体"/>
                <w:szCs w:val="28"/>
              </w:rPr>
            </w:pPr>
            <w:r>
              <w:rPr>
                <w:rFonts w:hAnsi="宋体" w:hint="eastAsia"/>
                <w:szCs w:val="28"/>
              </w:rPr>
              <w:t>A3：删除失败</w:t>
            </w:r>
          </w:p>
          <w:p w:rsidR="00AE7DA4" w:rsidRDefault="00AE7DA4" w:rsidP="00AE7DA4">
            <w:pPr>
              <w:rPr>
                <w:rFonts w:hAnsi="宋体"/>
                <w:szCs w:val="28"/>
              </w:rPr>
            </w:pPr>
            <w:r>
              <w:rPr>
                <w:rFonts w:hAnsi="宋体" w:hint="eastAsia"/>
                <w:szCs w:val="28"/>
              </w:rPr>
              <w:t>(1). 系统</w:t>
            </w:r>
            <w:r>
              <w:rPr>
                <w:rFonts w:hAnsi="宋体"/>
                <w:szCs w:val="28"/>
              </w:rPr>
              <w:t>显示</w:t>
            </w:r>
            <w:r>
              <w:rPr>
                <w:rFonts w:hAnsi="宋体" w:hint="eastAsia"/>
                <w:szCs w:val="28"/>
              </w:rPr>
              <w:t>删除</w:t>
            </w:r>
            <w:r>
              <w:rPr>
                <w:rFonts w:hAnsi="宋体"/>
                <w:szCs w:val="28"/>
              </w:rPr>
              <w:t>失败的原因</w:t>
            </w:r>
            <w:r>
              <w:rPr>
                <w:rFonts w:hAnsi="宋体" w:hint="eastAsia"/>
                <w:szCs w:val="28"/>
              </w:rPr>
              <w:t>的提示</w:t>
            </w:r>
            <w:r>
              <w:rPr>
                <w:rFonts w:hAnsi="宋体"/>
                <w:szCs w:val="28"/>
              </w:rPr>
              <w:t>信息</w:t>
            </w:r>
            <w:r>
              <w:rPr>
                <w:rFonts w:hAnsi="宋体" w:hint="eastAsia"/>
                <w:szCs w:val="28"/>
              </w:rPr>
              <w:t>。</w:t>
            </w:r>
          </w:p>
          <w:p w:rsidR="00E37841" w:rsidRPr="00E37841" w:rsidRDefault="00AE7DA4" w:rsidP="00E37841">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w:t>
            </w:r>
            <w:r>
              <w:rPr>
                <w:rFonts w:hAnsi="宋体"/>
                <w:szCs w:val="28"/>
              </w:rPr>
              <w:t>2</w:t>
            </w:r>
            <w:r>
              <w:rPr>
                <w:rFonts w:hAnsi="宋体" w:hint="eastAsia"/>
                <w:szCs w:val="28"/>
              </w:rPr>
              <w:t>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后置条件： </w:t>
            </w:r>
            <w:r w:rsidR="00AE7DA4">
              <w:rPr>
                <w:rFonts w:hAnsi="宋体" w:hint="eastAsia"/>
                <w:szCs w:val="28"/>
              </w:rPr>
              <w:t>系统后台</w:t>
            </w:r>
            <w:r w:rsidR="00AE7DA4">
              <w:rPr>
                <w:rFonts w:hAnsi="宋体"/>
                <w:szCs w:val="28"/>
              </w:rPr>
              <w:t>正确执行了</w:t>
            </w:r>
            <w:r w:rsidR="00AE7DA4">
              <w:rPr>
                <w:rFonts w:hAnsi="宋体" w:hint="eastAsia"/>
                <w:szCs w:val="28"/>
              </w:rPr>
              <w:t>查询</w:t>
            </w:r>
            <w:r w:rsidR="00AE7DA4">
              <w:rPr>
                <w:rFonts w:hAnsi="宋体"/>
                <w:szCs w:val="28"/>
              </w:rPr>
              <w:t>或修改</w:t>
            </w:r>
            <w:r w:rsidR="00AE7DA4">
              <w:rPr>
                <w:rFonts w:hAnsi="宋体" w:hint="eastAsia"/>
                <w:szCs w:val="28"/>
              </w:rPr>
              <w:t>相关</w:t>
            </w:r>
            <w:r w:rsidR="00AE7DA4">
              <w:rPr>
                <w:rFonts w:hAnsi="宋体"/>
                <w:szCs w:val="28"/>
              </w:rPr>
              <w:t>数据的</w:t>
            </w:r>
            <w:r w:rsidR="00AE7DA4">
              <w:rPr>
                <w:rFonts w:hAnsi="宋体" w:hint="eastAsia"/>
                <w:szCs w:val="28"/>
              </w:rPr>
              <w:t>操作</w:t>
            </w:r>
            <w:r w:rsidR="00AE7DA4">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特殊需求： </w:t>
            </w:r>
            <w:r w:rsidR="00E37841">
              <w:rPr>
                <w:rFonts w:hAnsi="宋体" w:hint="eastAsia"/>
                <w:szCs w:val="28"/>
              </w:rPr>
              <w:t>格式</w:t>
            </w:r>
            <w:r w:rsidR="00E37841">
              <w:rPr>
                <w:rFonts w:hAnsi="宋体"/>
                <w:szCs w:val="28"/>
              </w:rPr>
              <w:t>验证</w:t>
            </w:r>
            <w:r w:rsidR="00E37841">
              <w:rPr>
                <w:rFonts w:hAnsi="宋体" w:hint="eastAsia"/>
                <w:szCs w:val="28"/>
              </w:rPr>
              <w:t>具体</w:t>
            </w:r>
            <w:r w:rsidR="00E37841">
              <w:rPr>
                <w:rFonts w:hAnsi="宋体"/>
                <w:szCs w:val="28"/>
              </w:rPr>
              <w:t>要求见约束</w:t>
            </w:r>
            <w:r w:rsidR="00E37841">
              <w:rPr>
                <w:rFonts w:hAnsi="宋体" w:hint="eastAsia"/>
                <w:szCs w:val="28"/>
              </w:rPr>
              <w:t>1。</w:t>
            </w:r>
          </w:p>
          <w:p w:rsidR="00E37841" w:rsidRPr="00E37841" w:rsidRDefault="00E37841" w:rsidP="004D6F3B">
            <w:pPr>
              <w:rPr>
                <w:rFonts w:hAnsi="宋体"/>
                <w:szCs w:val="28"/>
              </w:rPr>
            </w:pPr>
            <w:r>
              <w:rPr>
                <w:rFonts w:hAnsi="宋体"/>
                <w:szCs w:val="28"/>
              </w:rPr>
              <w:t xml:space="preserve">           </w:t>
            </w:r>
            <w:r>
              <w:rPr>
                <w:rFonts w:hAnsi="宋体" w:hint="eastAsia"/>
                <w:szCs w:val="28"/>
              </w:rPr>
              <w:t>当</w:t>
            </w:r>
            <w:r>
              <w:rPr>
                <w:rFonts w:hAnsi="宋体"/>
                <w:szCs w:val="28"/>
              </w:rPr>
              <w:t>用户不可被删除时，不显示删除按钮</w:t>
            </w:r>
            <w:r w:rsidR="00AE7DA4">
              <w:rPr>
                <w:rFonts w:hAnsi="宋体" w:hint="eastAsia"/>
                <w:szCs w:val="28"/>
              </w:rPr>
              <w:t>。</w:t>
            </w:r>
          </w:p>
        </w:tc>
      </w:tr>
    </w:tbl>
    <w:p w:rsidR="004D6F3B" w:rsidRPr="004D6F3B" w:rsidRDefault="004D6F3B" w:rsidP="004D6F3B"/>
    <w:p w:rsidR="00EE23C1" w:rsidRDefault="00EE23C1" w:rsidP="00EE23C1">
      <w:pPr>
        <w:pStyle w:val="4"/>
      </w:pPr>
      <w:r>
        <w:rPr>
          <w:rFonts w:hint="eastAsia"/>
        </w:rPr>
        <w:t>上报</w:t>
      </w:r>
      <w:r>
        <w:t>备案</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AE7DA4" w:rsidP="004D6F3B">
            <w:pPr>
              <w:rPr>
                <w:rFonts w:hAnsi="宋体"/>
                <w:szCs w:val="28"/>
              </w:rPr>
            </w:pPr>
            <w:r>
              <w:rPr>
                <w:rFonts w:hAnsi="宋体" w:hint="eastAsia"/>
                <w:szCs w:val="28"/>
              </w:rPr>
              <w:t>用例名称：上报</w:t>
            </w:r>
            <w:r>
              <w:rPr>
                <w:rFonts w:hAnsi="宋体"/>
                <w:szCs w:val="28"/>
              </w:rPr>
              <w:t>备案</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描述：</w:t>
            </w:r>
            <w:r w:rsidR="00AE7DA4" w:rsidRPr="009F6D2F">
              <w:rPr>
                <w:rFonts w:hAnsi="宋体" w:hint="eastAsia"/>
              </w:rPr>
              <w:t>市管理</w:t>
            </w:r>
            <w:r w:rsidR="00AE7DA4" w:rsidRPr="009F6D2F">
              <w:rPr>
                <w:rFonts w:hAnsi="宋体"/>
              </w:rPr>
              <w:t>部门</w:t>
            </w:r>
            <w:r w:rsidR="00AE7DA4" w:rsidRPr="009F6D2F">
              <w:rPr>
                <w:rFonts w:hAnsi="宋体" w:hint="eastAsia"/>
              </w:rPr>
              <w:t>要对</w:t>
            </w:r>
            <w:r w:rsidR="00AE7DA4" w:rsidRPr="009F6D2F">
              <w:rPr>
                <w:rFonts w:hAnsi="宋体"/>
              </w:rPr>
              <w:t>填写完整备案信息的</w:t>
            </w:r>
            <w:r w:rsidR="00AE7DA4">
              <w:rPr>
                <w:rFonts w:hAnsi="宋体" w:hint="eastAsia"/>
              </w:rPr>
              <w:t>人力资源用户</w:t>
            </w:r>
            <w:r w:rsidR="00AE7DA4" w:rsidRPr="009F6D2F">
              <w:rPr>
                <w:rFonts w:hAnsi="宋体"/>
              </w:rPr>
              <w:t>进行</w:t>
            </w:r>
            <w:r w:rsidR="00AE7DA4">
              <w:rPr>
                <w:rFonts w:hAnsi="宋体" w:hint="eastAsia"/>
              </w:rPr>
              <w:t>上报</w:t>
            </w:r>
            <w:r w:rsidR="00AE7DA4" w:rsidRPr="009F6D2F">
              <w:rPr>
                <w:rFonts w:hAnsi="宋体"/>
              </w:rPr>
              <w:t>备案操作。查看</w:t>
            </w:r>
            <w:r w:rsidR="00AE7DA4" w:rsidRPr="009F6D2F">
              <w:rPr>
                <w:rFonts w:hAnsi="宋体" w:hint="eastAsia"/>
              </w:rPr>
              <w:t>需</w:t>
            </w:r>
            <w:r w:rsidR="00AE7DA4" w:rsidRPr="009F6D2F">
              <w:rPr>
                <w:rFonts w:hAnsi="宋体"/>
              </w:rPr>
              <w:t>备案的</w:t>
            </w:r>
            <w:r w:rsidR="00AE7DA4" w:rsidRPr="009F6D2F">
              <w:rPr>
                <w:rFonts w:hAnsi="宋体" w:hint="eastAsia"/>
              </w:rPr>
              <w:t>人力资源市场用户</w:t>
            </w:r>
            <w:r w:rsidR="00AE7DA4" w:rsidRPr="009F6D2F">
              <w:rPr>
                <w:rFonts w:hAnsi="宋体"/>
              </w:rPr>
              <w:t>完整的备案信息，进行审核，审核无误后方可</w:t>
            </w:r>
            <w:r w:rsidR="00AE7DA4">
              <w:rPr>
                <w:rFonts w:hAnsi="宋体" w:hint="eastAsia"/>
              </w:rPr>
              <w:t>上报</w:t>
            </w:r>
            <w:r w:rsidR="00AE7DA4" w:rsidRPr="009F6D2F">
              <w:rPr>
                <w:rFonts w:hAnsi="宋体"/>
              </w:rPr>
              <w:t>备案。</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标识符:uc</w:t>
            </w:r>
            <w:r>
              <w:rPr>
                <w:rFonts w:hAnsi="宋体"/>
                <w:szCs w:val="28"/>
              </w:rPr>
              <w:t>0</w:t>
            </w:r>
            <w:r w:rsidR="00BB573B">
              <w:rPr>
                <w:rFonts w:hAnsi="宋体" w:hint="eastAsia"/>
                <w:szCs w:val="28"/>
              </w:rPr>
              <w:t>8</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角色: </w:t>
            </w:r>
            <w:r w:rsidR="00F87154">
              <w:rPr>
                <w:rFonts w:hAnsi="宋体" w:hint="eastAsia"/>
                <w:szCs w:val="28"/>
              </w:rPr>
              <w:t>市级</w:t>
            </w:r>
            <w:r w:rsidR="00F87154">
              <w:rPr>
                <w:rFonts w:hAnsi="宋体"/>
                <w:szCs w:val="28"/>
              </w:rPr>
              <w:t>用户</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4D6F3B" w:rsidRDefault="004D6F3B" w:rsidP="000059D9">
            <w:pPr>
              <w:pStyle w:val="af1"/>
              <w:numPr>
                <w:ilvl w:val="0"/>
                <w:numId w:val="10"/>
              </w:numPr>
              <w:ind w:firstLineChars="0"/>
              <w:rPr>
                <w:rFonts w:hAnsi="宋体"/>
                <w:szCs w:val="28"/>
              </w:rPr>
            </w:pPr>
            <w:r>
              <w:rPr>
                <w:rFonts w:hAnsi="宋体" w:hint="eastAsia"/>
                <w:szCs w:val="28"/>
              </w:rPr>
              <w:t>用户选择“</w:t>
            </w:r>
            <w:r w:rsidR="00AE7DA4">
              <w:rPr>
                <w:rFonts w:hAnsi="宋体" w:hint="eastAsia"/>
                <w:szCs w:val="28"/>
              </w:rPr>
              <w:t>上报备案</w:t>
            </w:r>
            <w:r>
              <w:rPr>
                <w:rFonts w:hAnsi="宋体"/>
                <w:szCs w:val="28"/>
              </w:rPr>
              <w:t>”，用例开始</w:t>
            </w:r>
            <w:r>
              <w:rPr>
                <w:rFonts w:hAnsi="宋体" w:hint="eastAsia"/>
                <w:szCs w:val="28"/>
              </w:rPr>
              <w:t>。</w:t>
            </w:r>
          </w:p>
          <w:p w:rsidR="00AE7DA4" w:rsidRDefault="00AE7DA4" w:rsidP="000059D9">
            <w:pPr>
              <w:pStyle w:val="af1"/>
              <w:numPr>
                <w:ilvl w:val="0"/>
                <w:numId w:val="10"/>
              </w:numPr>
              <w:ind w:firstLineChars="0"/>
              <w:rPr>
                <w:rFonts w:hAnsi="宋体"/>
                <w:szCs w:val="28"/>
              </w:rPr>
            </w:pPr>
            <w:r>
              <w:rPr>
                <w:rFonts w:hAnsi="宋体" w:hint="eastAsia"/>
                <w:szCs w:val="28"/>
              </w:rPr>
              <w:t>用户选择</w:t>
            </w:r>
            <w:r>
              <w:rPr>
                <w:rFonts w:hAnsi="宋体"/>
                <w:szCs w:val="28"/>
              </w:rPr>
              <w:t>待审核的用户，进入用户详情页，审核无误后，</w:t>
            </w:r>
            <w:r>
              <w:rPr>
                <w:rFonts w:hAnsi="宋体" w:hint="eastAsia"/>
                <w:szCs w:val="28"/>
              </w:rPr>
              <w:t>点击“</w:t>
            </w:r>
            <w:r>
              <w:rPr>
                <w:rFonts w:hAnsi="宋体"/>
                <w:szCs w:val="28"/>
              </w:rPr>
              <w:t>上报备案</w:t>
            </w:r>
            <w:r>
              <w:rPr>
                <w:rFonts w:hAnsi="宋体" w:hint="eastAsia"/>
                <w:szCs w:val="28"/>
              </w:rPr>
              <w:t>”</w:t>
            </w:r>
            <w:r>
              <w:rPr>
                <w:rFonts w:hAnsi="宋体"/>
                <w:szCs w:val="28"/>
              </w:rPr>
              <w:t>，系统</w:t>
            </w:r>
            <w:r>
              <w:rPr>
                <w:rFonts w:hAnsi="宋体" w:hint="eastAsia"/>
                <w:szCs w:val="28"/>
              </w:rPr>
              <w:t>检查</w:t>
            </w:r>
            <w:r>
              <w:rPr>
                <w:rFonts w:hAnsi="宋体"/>
                <w:szCs w:val="28"/>
              </w:rPr>
              <w:t>信息录入完整后，执行上报备案操作。</w:t>
            </w:r>
          </w:p>
          <w:p w:rsidR="00AE7DA4" w:rsidRDefault="00AE7DA4" w:rsidP="00AE7DA4">
            <w:pPr>
              <w:pStyle w:val="af1"/>
              <w:ind w:left="420" w:firstLineChars="0" w:firstLine="0"/>
              <w:rPr>
                <w:rFonts w:hAnsi="宋体"/>
                <w:szCs w:val="28"/>
              </w:rPr>
            </w:pPr>
            <w:r>
              <w:rPr>
                <w:rFonts w:hAnsi="宋体" w:hint="eastAsia"/>
                <w:szCs w:val="28"/>
              </w:rPr>
              <w:t>A1：</w:t>
            </w:r>
            <w:r>
              <w:rPr>
                <w:rFonts w:hAnsi="宋体"/>
                <w:szCs w:val="28"/>
              </w:rPr>
              <w:t>信息录入不完整</w:t>
            </w:r>
          </w:p>
          <w:p w:rsidR="00AE7DA4" w:rsidRDefault="00AE7DA4" w:rsidP="000059D9">
            <w:pPr>
              <w:pStyle w:val="af1"/>
              <w:numPr>
                <w:ilvl w:val="0"/>
                <w:numId w:val="10"/>
              </w:numPr>
              <w:ind w:firstLineChars="0"/>
              <w:rPr>
                <w:rFonts w:hAnsi="宋体"/>
                <w:szCs w:val="28"/>
              </w:rPr>
            </w:pPr>
            <w:r>
              <w:rPr>
                <w:rFonts w:hAnsi="宋体" w:hint="eastAsia"/>
                <w:szCs w:val="28"/>
              </w:rPr>
              <w:t>显示</w:t>
            </w:r>
            <w:r>
              <w:rPr>
                <w:rFonts w:hAnsi="宋体"/>
                <w:szCs w:val="28"/>
              </w:rPr>
              <w:t>上报备案成功。</w:t>
            </w:r>
          </w:p>
          <w:p w:rsidR="004D6F3B" w:rsidRPr="005A7E6B" w:rsidRDefault="004D6F3B" w:rsidP="000059D9">
            <w:pPr>
              <w:pStyle w:val="af1"/>
              <w:numPr>
                <w:ilvl w:val="0"/>
                <w:numId w:val="10"/>
              </w:numPr>
              <w:ind w:firstLineChars="0"/>
              <w:rPr>
                <w:rFonts w:hAnsi="宋体"/>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其他事件流：</w:t>
            </w:r>
          </w:p>
          <w:p w:rsidR="004D6F3B" w:rsidRDefault="00AE7DA4" w:rsidP="004D6F3B">
            <w:pPr>
              <w:rPr>
                <w:rFonts w:hAnsi="宋体"/>
                <w:szCs w:val="28"/>
              </w:rPr>
            </w:pPr>
            <w:r>
              <w:rPr>
                <w:rFonts w:hAnsi="宋体" w:hint="eastAsia"/>
                <w:szCs w:val="28"/>
              </w:rPr>
              <w:t>A1：</w:t>
            </w:r>
            <w:r>
              <w:rPr>
                <w:rFonts w:hAnsi="宋体"/>
                <w:szCs w:val="28"/>
              </w:rPr>
              <w:t>信息录入不完整</w:t>
            </w:r>
          </w:p>
          <w:p w:rsidR="00AE7DA4" w:rsidRDefault="00AE7DA4" w:rsidP="00AE7DA4">
            <w:pPr>
              <w:rPr>
                <w:rFonts w:hAnsi="宋体"/>
                <w:szCs w:val="28"/>
              </w:rPr>
            </w:pPr>
            <w:r>
              <w:rPr>
                <w:rFonts w:hAnsi="宋体" w:hint="eastAsia"/>
                <w:szCs w:val="28"/>
              </w:rPr>
              <w:t>(1).系统</w:t>
            </w:r>
            <w:r>
              <w:rPr>
                <w:rFonts w:hAnsi="宋体"/>
                <w:szCs w:val="28"/>
              </w:rPr>
              <w:t>显示</w:t>
            </w:r>
            <w:r w:rsidR="003467B1">
              <w:rPr>
                <w:rFonts w:hAnsi="宋体" w:hint="eastAsia"/>
                <w:szCs w:val="28"/>
              </w:rPr>
              <w:t>信息录入</w:t>
            </w:r>
            <w:r w:rsidR="003467B1">
              <w:rPr>
                <w:rFonts w:hAnsi="宋体"/>
                <w:szCs w:val="28"/>
              </w:rPr>
              <w:t>不完整，无法备案</w:t>
            </w:r>
            <w:r>
              <w:rPr>
                <w:rFonts w:hAnsi="宋体" w:hint="eastAsia"/>
                <w:szCs w:val="28"/>
              </w:rPr>
              <w:t>的提示</w:t>
            </w:r>
            <w:r>
              <w:rPr>
                <w:rFonts w:hAnsi="宋体"/>
                <w:szCs w:val="28"/>
              </w:rPr>
              <w:t>信息</w:t>
            </w:r>
            <w:r>
              <w:rPr>
                <w:rFonts w:hAnsi="宋体" w:hint="eastAsia"/>
                <w:szCs w:val="28"/>
              </w:rPr>
              <w:t>。</w:t>
            </w:r>
          </w:p>
          <w:p w:rsidR="00AE7DA4" w:rsidRDefault="00AE7DA4" w:rsidP="004D6F3B">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w:t>
            </w:r>
            <w:r>
              <w:rPr>
                <w:rFonts w:hAnsi="宋体"/>
                <w:szCs w:val="28"/>
              </w:rPr>
              <w:t>2</w:t>
            </w:r>
            <w:r>
              <w:rPr>
                <w:rFonts w:hAnsi="宋体" w:hint="eastAsia"/>
                <w:szCs w:val="28"/>
              </w:rPr>
              <w:t>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后置条件： </w:t>
            </w:r>
            <w:r w:rsidR="003467B1">
              <w:rPr>
                <w:rFonts w:hAnsi="宋体" w:hint="eastAsia"/>
                <w:szCs w:val="28"/>
              </w:rPr>
              <w:t>系统</w:t>
            </w:r>
            <w:r w:rsidR="003467B1">
              <w:rPr>
                <w:rFonts w:hAnsi="宋体"/>
                <w:szCs w:val="28"/>
              </w:rPr>
              <w:t>后台</w:t>
            </w:r>
            <w:r w:rsidR="003467B1">
              <w:rPr>
                <w:rFonts w:hAnsi="宋体" w:hint="eastAsia"/>
                <w:szCs w:val="28"/>
              </w:rPr>
              <w:t>成功修改</w:t>
            </w:r>
            <w:r w:rsidR="003467B1">
              <w:rPr>
                <w:rFonts w:hAnsi="宋体"/>
                <w:szCs w:val="28"/>
              </w:rPr>
              <w:t>信息状态</w:t>
            </w:r>
            <w:r w:rsidR="003467B1">
              <w:rPr>
                <w:rFonts w:hAnsi="宋体" w:hint="eastAsia"/>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特殊需求： </w:t>
            </w:r>
            <w:r w:rsidR="003467B1">
              <w:rPr>
                <w:rFonts w:hAnsi="宋体" w:hint="eastAsia"/>
                <w:szCs w:val="28"/>
              </w:rPr>
              <w:t>无</w:t>
            </w:r>
          </w:p>
        </w:tc>
      </w:tr>
    </w:tbl>
    <w:p w:rsidR="004D6F3B" w:rsidRPr="004D6F3B" w:rsidRDefault="004D6F3B" w:rsidP="004D6F3B"/>
    <w:p w:rsidR="00EE23C1" w:rsidRDefault="00EE23C1" w:rsidP="00EE23C1">
      <w:pPr>
        <w:pStyle w:val="4"/>
      </w:pPr>
      <w:r>
        <w:rPr>
          <w:rFonts w:hint="eastAsia"/>
        </w:rPr>
        <w:t>用户</w:t>
      </w:r>
      <w:r>
        <w:t>填报情况</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3467B1" w:rsidP="004D6F3B">
            <w:pPr>
              <w:rPr>
                <w:rFonts w:hAnsi="宋体"/>
                <w:szCs w:val="28"/>
              </w:rPr>
            </w:pPr>
            <w:r>
              <w:rPr>
                <w:rFonts w:hAnsi="宋体" w:hint="eastAsia"/>
                <w:szCs w:val="28"/>
              </w:rPr>
              <w:t>用例名称：用户</w:t>
            </w:r>
            <w:r>
              <w:rPr>
                <w:rFonts w:hAnsi="宋体"/>
                <w:szCs w:val="28"/>
              </w:rPr>
              <w:t>填报情况</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F87154">
            <w:pPr>
              <w:rPr>
                <w:rFonts w:hAnsi="宋体"/>
                <w:szCs w:val="28"/>
              </w:rPr>
            </w:pPr>
            <w:r>
              <w:rPr>
                <w:rFonts w:hAnsi="宋体" w:hint="eastAsia"/>
                <w:szCs w:val="28"/>
              </w:rPr>
              <w:t>描述：</w:t>
            </w:r>
            <w:r w:rsidR="003467B1" w:rsidRPr="001E7F4E">
              <w:rPr>
                <w:rFonts w:hAnsi="宋体" w:hint="eastAsia"/>
              </w:rPr>
              <w:t>市管理</w:t>
            </w:r>
            <w:r w:rsidR="003467B1" w:rsidRPr="001E7F4E">
              <w:rPr>
                <w:rFonts w:hAnsi="宋体"/>
              </w:rPr>
              <w:t>部门</w:t>
            </w:r>
            <w:r w:rsidR="003467B1" w:rsidRPr="001E7F4E">
              <w:rPr>
                <w:rFonts w:hAnsi="宋体" w:hint="eastAsia"/>
              </w:rPr>
              <w:t>可查看及审核人力资源市场用户上报的调查期数据</w:t>
            </w:r>
            <w:r w:rsidR="003467B1">
              <w:rPr>
                <w:rFonts w:hAnsi="宋体" w:hint="eastAsia"/>
              </w:rPr>
              <w:t>（仅限</w:t>
            </w:r>
            <w:r w:rsidR="003467B1">
              <w:rPr>
                <w:rFonts w:hAnsi="宋体"/>
              </w:rPr>
              <w:t>当前期）</w:t>
            </w:r>
            <w:r w:rsidR="003467B1">
              <w:rPr>
                <w:rFonts w:hAnsi="宋体" w:hint="eastAsia"/>
              </w:rPr>
              <w:t>，</w:t>
            </w:r>
            <w:r w:rsidR="003467B1">
              <w:rPr>
                <w:rFonts w:hAnsi="宋体"/>
              </w:rPr>
              <w:t>可</w:t>
            </w:r>
            <w:r w:rsidR="003467B1">
              <w:rPr>
                <w:rFonts w:hAnsi="宋体"/>
              </w:rPr>
              <w:lastRenderedPageBreak/>
              <w:t>根据</w:t>
            </w:r>
            <w:r w:rsidR="00F87154">
              <w:rPr>
                <w:rFonts w:hAnsi="宋体" w:hint="eastAsia"/>
              </w:rPr>
              <w:t>数据</w:t>
            </w:r>
            <w:r w:rsidR="00F87154">
              <w:rPr>
                <w:rFonts w:hAnsi="宋体"/>
              </w:rPr>
              <w:t>填报状态进行筛选</w:t>
            </w:r>
            <w:r w:rsidR="00F87154">
              <w:rPr>
                <w:rFonts w:hAnsi="宋体" w:hint="eastAsia"/>
              </w:rPr>
              <w:t>。</w:t>
            </w:r>
            <w:r w:rsidR="00F87154">
              <w:rPr>
                <w:rFonts w:hAnsi="宋体" w:hint="eastAsia"/>
                <w:szCs w:val="28"/>
              </w:rPr>
              <w:t xml:space="preserve">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lastRenderedPageBreak/>
              <w:t>标识符:uc</w:t>
            </w:r>
            <w:r>
              <w:rPr>
                <w:rFonts w:hAnsi="宋体"/>
                <w:szCs w:val="28"/>
              </w:rPr>
              <w:t>0</w:t>
            </w:r>
            <w:r w:rsidR="00BB573B">
              <w:rPr>
                <w:rFonts w:hAnsi="宋体" w:hint="eastAsia"/>
                <w:szCs w:val="28"/>
              </w:rPr>
              <w:t>9</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F87154">
            <w:pPr>
              <w:rPr>
                <w:rFonts w:hAnsi="宋体"/>
                <w:szCs w:val="28"/>
              </w:rPr>
            </w:pPr>
            <w:r>
              <w:rPr>
                <w:rFonts w:hAnsi="宋体" w:hint="eastAsia"/>
                <w:szCs w:val="28"/>
              </w:rPr>
              <w:t xml:space="preserve">角色: </w:t>
            </w:r>
            <w:r w:rsidR="00F87154">
              <w:rPr>
                <w:rFonts w:hAnsi="宋体" w:hint="eastAsia"/>
                <w:szCs w:val="28"/>
              </w:rPr>
              <w:t>市级</w:t>
            </w:r>
            <w:r>
              <w:rPr>
                <w:rFonts w:hAnsi="宋体"/>
                <w:szCs w:val="28"/>
              </w:rPr>
              <w:t>用户</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4D6F3B" w:rsidRDefault="00F87154" w:rsidP="000059D9">
            <w:pPr>
              <w:pStyle w:val="af1"/>
              <w:numPr>
                <w:ilvl w:val="0"/>
                <w:numId w:val="11"/>
              </w:numPr>
              <w:ind w:firstLineChars="0"/>
              <w:rPr>
                <w:rFonts w:hAnsi="宋体"/>
                <w:szCs w:val="28"/>
              </w:rPr>
            </w:pPr>
            <w:r>
              <w:rPr>
                <w:rFonts w:hAnsi="宋体" w:hint="eastAsia"/>
                <w:szCs w:val="28"/>
              </w:rPr>
              <w:t>市</w:t>
            </w:r>
            <w:r w:rsidR="004D6F3B">
              <w:rPr>
                <w:rFonts w:hAnsi="宋体" w:hint="eastAsia"/>
                <w:szCs w:val="28"/>
              </w:rPr>
              <w:t>用户选择“</w:t>
            </w:r>
            <w:r w:rsidR="003467B1">
              <w:rPr>
                <w:rFonts w:hAnsi="宋体" w:hint="eastAsia"/>
                <w:szCs w:val="28"/>
              </w:rPr>
              <w:t>用户填报</w:t>
            </w:r>
            <w:r w:rsidR="003467B1">
              <w:rPr>
                <w:rFonts w:hAnsi="宋体"/>
                <w:szCs w:val="28"/>
              </w:rPr>
              <w:t>情况</w:t>
            </w:r>
            <w:r w:rsidR="004D6F3B">
              <w:rPr>
                <w:rFonts w:hAnsi="宋体"/>
                <w:szCs w:val="28"/>
              </w:rPr>
              <w:t>”，用例开始</w:t>
            </w:r>
            <w:r w:rsidR="004D6F3B">
              <w:rPr>
                <w:rFonts w:hAnsi="宋体" w:hint="eastAsia"/>
                <w:szCs w:val="28"/>
              </w:rPr>
              <w:t>。</w:t>
            </w:r>
          </w:p>
          <w:p w:rsidR="00F87154" w:rsidRDefault="00F87154" w:rsidP="000059D9">
            <w:pPr>
              <w:pStyle w:val="af1"/>
              <w:numPr>
                <w:ilvl w:val="0"/>
                <w:numId w:val="11"/>
              </w:numPr>
              <w:ind w:firstLineChars="0"/>
              <w:rPr>
                <w:rFonts w:hAnsi="宋体"/>
                <w:szCs w:val="28"/>
              </w:rPr>
            </w:pPr>
            <w:r>
              <w:rPr>
                <w:rFonts w:hAnsi="宋体" w:hint="eastAsia"/>
                <w:szCs w:val="28"/>
              </w:rPr>
              <w:t>市用户</w:t>
            </w:r>
            <w:r>
              <w:rPr>
                <w:rFonts w:hAnsi="宋体"/>
                <w:szCs w:val="28"/>
              </w:rPr>
              <w:t>选择数据填报状态进行筛选。系统</w:t>
            </w:r>
            <w:r>
              <w:rPr>
                <w:rFonts w:hAnsi="宋体" w:hint="eastAsia"/>
                <w:szCs w:val="28"/>
              </w:rPr>
              <w:t>将</w:t>
            </w:r>
            <w:r>
              <w:rPr>
                <w:rFonts w:hAnsi="宋体"/>
                <w:szCs w:val="28"/>
              </w:rPr>
              <w:t>筛选结果返回。</w:t>
            </w:r>
          </w:p>
          <w:p w:rsidR="00F87154" w:rsidRDefault="00F87154" w:rsidP="000059D9">
            <w:pPr>
              <w:pStyle w:val="af1"/>
              <w:numPr>
                <w:ilvl w:val="0"/>
                <w:numId w:val="11"/>
              </w:numPr>
              <w:ind w:firstLineChars="0"/>
              <w:rPr>
                <w:rFonts w:hAnsi="宋体"/>
                <w:szCs w:val="28"/>
              </w:rPr>
            </w:pPr>
            <w:r>
              <w:rPr>
                <w:rFonts w:hAnsi="宋体" w:hint="eastAsia"/>
                <w:szCs w:val="28"/>
              </w:rPr>
              <w:t>市用户</w:t>
            </w:r>
            <w:r>
              <w:rPr>
                <w:rFonts w:hAnsi="宋体"/>
                <w:szCs w:val="28"/>
              </w:rPr>
              <w:t>选择待查看的数据进行查看，进入数据详情页。</w:t>
            </w:r>
          </w:p>
          <w:p w:rsidR="00F87154" w:rsidRDefault="00F87154" w:rsidP="000059D9">
            <w:pPr>
              <w:pStyle w:val="af1"/>
              <w:numPr>
                <w:ilvl w:val="0"/>
                <w:numId w:val="11"/>
              </w:numPr>
              <w:ind w:firstLineChars="0"/>
              <w:rPr>
                <w:rFonts w:hAnsi="宋体"/>
                <w:szCs w:val="28"/>
              </w:rPr>
            </w:pPr>
            <w:r>
              <w:rPr>
                <w:rFonts w:hAnsi="宋体" w:hint="eastAsia"/>
                <w:szCs w:val="28"/>
              </w:rPr>
              <w:t>市用户审核通过，</w:t>
            </w:r>
            <w:r>
              <w:rPr>
                <w:rFonts w:hAnsi="宋体"/>
                <w:szCs w:val="28"/>
              </w:rPr>
              <w:t>上报</w:t>
            </w:r>
            <w:r w:rsidRPr="00F87154">
              <w:rPr>
                <w:rFonts w:hAnsi="宋体" w:hint="eastAsia"/>
                <w:szCs w:val="28"/>
              </w:rPr>
              <w:t>。</w:t>
            </w:r>
          </w:p>
          <w:p w:rsidR="00F87154" w:rsidRPr="00F87154" w:rsidRDefault="00F87154" w:rsidP="00F87154">
            <w:pPr>
              <w:pStyle w:val="af1"/>
              <w:ind w:left="420" w:firstLineChars="0" w:firstLine="0"/>
              <w:rPr>
                <w:rFonts w:hAnsi="宋体"/>
                <w:szCs w:val="28"/>
              </w:rPr>
            </w:pPr>
            <w:r>
              <w:rPr>
                <w:rFonts w:hAnsi="宋体" w:hint="eastAsia"/>
                <w:szCs w:val="28"/>
              </w:rPr>
              <w:t>A1：</w:t>
            </w:r>
            <w:r>
              <w:rPr>
                <w:rFonts w:hAnsi="宋体"/>
                <w:szCs w:val="28"/>
              </w:rPr>
              <w:t>审核未通过</w:t>
            </w:r>
            <w:r>
              <w:rPr>
                <w:rFonts w:hAnsi="宋体" w:hint="eastAsia"/>
                <w:szCs w:val="28"/>
              </w:rPr>
              <w:t>，</w:t>
            </w:r>
            <w:r>
              <w:rPr>
                <w:rFonts w:hAnsi="宋体"/>
                <w:szCs w:val="28"/>
              </w:rPr>
              <w:t>退回</w:t>
            </w:r>
          </w:p>
          <w:p w:rsidR="00F87154" w:rsidRDefault="00F87154" w:rsidP="000059D9">
            <w:pPr>
              <w:pStyle w:val="af1"/>
              <w:numPr>
                <w:ilvl w:val="0"/>
                <w:numId w:val="11"/>
              </w:numPr>
              <w:ind w:firstLineChars="0"/>
              <w:rPr>
                <w:rFonts w:hAnsi="宋体"/>
                <w:szCs w:val="28"/>
              </w:rPr>
            </w:pPr>
            <w:r>
              <w:rPr>
                <w:rFonts w:hAnsi="宋体" w:hint="eastAsia"/>
                <w:szCs w:val="28"/>
              </w:rPr>
              <w:t>显示</w:t>
            </w:r>
            <w:r>
              <w:rPr>
                <w:rFonts w:hAnsi="宋体"/>
                <w:szCs w:val="28"/>
              </w:rPr>
              <w:t>操作成功。</w:t>
            </w:r>
          </w:p>
          <w:p w:rsidR="00F87154" w:rsidRDefault="00F87154" w:rsidP="00F87154">
            <w:pPr>
              <w:pStyle w:val="af1"/>
              <w:ind w:left="420" w:firstLineChars="0" w:firstLine="0"/>
              <w:rPr>
                <w:rFonts w:hAnsi="宋体"/>
                <w:szCs w:val="28"/>
              </w:rPr>
            </w:pPr>
            <w:r>
              <w:rPr>
                <w:rFonts w:hAnsi="宋体" w:hint="eastAsia"/>
                <w:szCs w:val="28"/>
              </w:rPr>
              <w:t>A2：</w:t>
            </w:r>
            <w:r>
              <w:rPr>
                <w:rFonts w:hAnsi="宋体"/>
                <w:szCs w:val="28"/>
              </w:rPr>
              <w:t>操作失败</w:t>
            </w:r>
          </w:p>
          <w:p w:rsidR="004D6F3B" w:rsidRPr="005A7E6B" w:rsidRDefault="004D6F3B" w:rsidP="000059D9">
            <w:pPr>
              <w:pStyle w:val="af1"/>
              <w:numPr>
                <w:ilvl w:val="0"/>
                <w:numId w:val="11"/>
              </w:numPr>
              <w:ind w:firstLineChars="0"/>
              <w:rPr>
                <w:rFonts w:hAnsi="宋体"/>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其他事件流：</w:t>
            </w:r>
          </w:p>
          <w:p w:rsidR="00F87154" w:rsidRDefault="00F87154" w:rsidP="00F87154">
            <w:pPr>
              <w:rPr>
                <w:rFonts w:hAnsi="宋体"/>
                <w:szCs w:val="28"/>
              </w:rPr>
            </w:pPr>
            <w:r>
              <w:rPr>
                <w:rFonts w:hAnsi="宋体" w:hint="eastAsia"/>
                <w:szCs w:val="28"/>
              </w:rPr>
              <w:t>A1：审核未通过</w:t>
            </w:r>
            <w:r>
              <w:rPr>
                <w:rFonts w:hAnsi="宋体"/>
                <w:szCs w:val="28"/>
              </w:rPr>
              <w:t>，退回</w:t>
            </w:r>
          </w:p>
          <w:p w:rsidR="00F87154" w:rsidRDefault="00F87154" w:rsidP="00F87154">
            <w:pPr>
              <w:rPr>
                <w:rFonts w:hAnsi="宋体"/>
                <w:szCs w:val="28"/>
              </w:rPr>
            </w:pPr>
            <w:r>
              <w:rPr>
                <w:rFonts w:hAnsi="宋体" w:hint="eastAsia"/>
                <w:szCs w:val="28"/>
              </w:rPr>
              <w:t>(1).用户选择</w:t>
            </w:r>
            <w:r>
              <w:rPr>
                <w:rFonts w:hAnsi="宋体"/>
                <w:szCs w:val="28"/>
              </w:rPr>
              <w:t>退回数据</w:t>
            </w:r>
            <w:r>
              <w:rPr>
                <w:rFonts w:hAnsi="宋体" w:hint="eastAsia"/>
                <w:szCs w:val="28"/>
              </w:rPr>
              <w:t>。</w:t>
            </w:r>
          </w:p>
          <w:p w:rsidR="00F87154" w:rsidRDefault="00F87154" w:rsidP="00F87154">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显示操作</w:t>
            </w:r>
            <w:r>
              <w:rPr>
                <w:rFonts w:hAnsi="宋体"/>
                <w:szCs w:val="28"/>
              </w:rPr>
              <w:t>成功</w:t>
            </w:r>
            <w:r>
              <w:rPr>
                <w:rFonts w:hAnsi="宋体" w:hint="eastAsia"/>
                <w:szCs w:val="28"/>
              </w:rPr>
              <w:t>。</w:t>
            </w:r>
          </w:p>
          <w:p w:rsidR="00F87154" w:rsidRDefault="00F87154" w:rsidP="00F87154">
            <w:pPr>
              <w:rPr>
                <w:rFonts w:hAnsi="宋体"/>
                <w:szCs w:val="28"/>
              </w:rPr>
            </w:pPr>
            <w:r>
              <w:rPr>
                <w:rFonts w:hAnsi="宋体" w:hint="eastAsia"/>
                <w:szCs w:val="28"/>
              </w:rPr>
              <w:t>A1：操作失败</w:t>
            </w:r>
          </w:p>
          <w:p w:rsidR="00F87154" w:rsidRDefault="00F87154" w:rsidP="00F87154">
            <w:pPr>
              <w:rPr>
                <w:rFonts w:hAnsi="宋体"/>
                <w:szCs w:val="28"/>
              </w:rPr>
            </w:pPr>
            <w:r>
              <w:rPr>
                <w:rFonts w:hAnsi="宋体" w:hint="eastAsia"/>
                <w:szCs w:val="28"/>
              </w:rPr>
              <w:t>(1).系统</w:t>
            </w:r>
            <w:r>
              <w:rPr>
                <w:rFonts w:hAnsi="宋体"/>
                <w:szCs w:val="28"/>
              </w:rPr>
              <w:t>显示</w:t>
            </w:r>
            <w:r>
              <w:rPr>
                <w:rFonts w:hAnsi="宋体" w:hint="eastAsia"/>
                <w:szCs w:val="28"/>
              </w:rPr>
              <w:t>操作</w:t>
            </w:r>
            <w:r>
              <w:rPr>
                <w:rFonts w:hAnsi="宋体"/>
                <w:szCs w:val="28"/>
              </w:rPr>
              <w:t>失败</w:t>
            </w:r>
            <w:r>
              <w:rPr>
                <w:rFonts w:hAnsi="宋体" w:hint="eastAsia"/>
                <w:szCs w:val="28"/>
              </w:rPr>
              <w:t>提示</w:t>
            </w:r>
            <w:r>
              <w:rPr>
                <w:rFonts w:hAnsi="宋体"/>
                <w:szCs w:val="28"/>
              </w:rPr>
              <w:t>信息</w:t>
            </w:r>
            <w:r>
              <w:rPr>
                <w:rFonts w:hAnsi="宋体" w:hint="eastAsia"/>
                <w:szCs w:val="28"/>
              </w:rPr>
              <w:t>。</w:t>
            </w:r>
          </w:p>
          <w:p w:rsidR="00F87154" w:rsidRDefault="00F87154" w:rsidP="00F87154">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w:t>
            </w:r>
            <w:r>
              <w:rPr>
                <w:rFonts w:hAnsi="宋体"/>
                <w:szCs w:val="28"/>
              </w:rPr>
              <w:t>3</w:t>
            </w:r>
            <w:r>
              <w:rPr>
                <w:rFonts w:hAnsi="宋体" w:hint="eastAsia"/>
                <w:szCs w:val="28"/>
              </w:rPr>
              <w:t>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后置条件： </w:t>
            </w:r>
            <w:r w:rsidR="00F87154">
              <w:rPr>
                <w:rFonts w:hAnsi="宋体" w:hint="eastAsia"/>
                <w:szCs w:val="28"/>
              </w:rPr>
              <w:t>系统</w:t>
            </w:r>
            <w:r w:rsidR="00F87154">
              <w:rPr>
                <w:rFonts w:hAnsi="宋体"/>
                <w:szCs w:val="28"/>
              </w:rPr>
              <w:t>后台正确执行</w:t>
            </w:r>
            <w:r w:rsidR="00F87154">
              <w:rPr>
                <w:rFonts w:hAnsi="宋体" w:hint="eastAsia"/>
                <w:szCs w:val="28"/>
              </w:rPr>
              <w:t>数据</w:t>
            </w:r>
            <w:r w:rsidR="00F87154">
              <w:rPr>
                <w:rFonts w:hAnsi="宋体"/>
                <w:szCs w:val="28"/>
              </w:rPr>
              <w:t>上报</w:t>
            </w:r>
            <w:r w:rsidR="00F87154">
              <w:rPr>
                <w:rFonts w:hAnsi="宋体" w:hint="eastAsia"/>
                <w:szCs w:val="28"/>
              </w:rPr>
              <w:t>，</w:t>
            </w:r>
            <w:r w:rsidR="00F87154">
              <w:rPr>
                <w:rFonts w:hAnsi="宋体"/>
                <w:szCs w:val="28"/>
              </w:rPr>
              <w:t>退回操作。</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特殊需求： </w:t>
            </w:r>
          </w:p>
        </w:tc>
      </w:tr>
    </w:tbl>
    <w:p w:rsidR="00EE23C1" w:rsidRPr="00EE23C1" w:rsidRDefault="00EE23C1" w:rsidP="00EE23C1"/>
    <w:p w:rsidR="00EE23C1" w:rsidRDefault="00EE23C1" w:rsidP="00EE23C1">
      <w:pPr>
        <w:pStyle w:val="4"/>
      </w:pPr>
      <w:r>
        <w:rPr>
          <w:rFonts w:hint="eastAsia"/>
        </w:rPr>
        <w:t>报表</w:t>
      </w:r>
      <w:r>
        <w:t>管理</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F87154" w:rsidP="004D6F3B">
            <w:pPr>
              <w:rPr>
                <w:rFonts w:hAnsi="宋体"/>
                <w:szCs w:val="28"/>
              </w:rPr>
            </w:pPr>
            <w:r>
              <w:rPr>
                <w:rFonts w:hAnsi="宋体" w:hint="eastAsia"/>
                <w:szCs w:val="28"/>
              </w:rPr>
              <w:t>用例名称：报表</w:t>
            </w:r>
            <w:r>
              <w:rPr>
                <w:rFonts w:hAnsi="宋体"/>
                <w:szCs w:val="28"/>
              </w:rPr>
              <w:t>管理</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Pr="00A60A94" w:rsidRDefault="004D6F3B" w:rsidP="004D6F3B">
            <w:pPr>
              <w:rPr>
                <w:rFonts w:hAnsi="宋体"/>
                <w:szCs w:val="28"/>
              </w:rPr>
            </w:pPr>
            <w:r>
              <w:rPr>
                <w:rFonts w:hAnsi="宋体" w:hint="eastAsia"/>
                <w:szCs w:val="28"/>
              </w:rPr>
              <w:t>描述：</w:t>
            </w:r>
            <w:r w:rsidR="00A60A94" w:rsidRPr="00A60A94">
              <w:rPr>
                <w:rFonts w:hAnsi="宋体" w:hint="eastAsia"/>
                <w:szCs w:val="28"/>
              </w:rPr>
              <w:t>市级管理部门审核本期数据，对数据进行退回或上报操作。查看以往调查期的报表。</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标识符:uc</w:t>
            </w:r>
            <w:r w:rsidR="00BB573B">
              <w:rPr>
                <w:rFonts w:hAnsi="宋体"/>
                <w:szCs w:val="28"/>
              </w:rPr>
              <w:t>10</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角色: </w:t>
            </w:r>
            <w:r w:rsidR="00F87154">
              <w:rPr>
                <w:rFonts w:hAnsi="宋体" w:hint="eastAsia"/>
                <w:szCs w:val="28"/>
              </w:rPr>
              <w:t>市级</w:t>
            </w:r>
            <w:r w:rsidR="00F87154">
              <w:rPr>
                <w:rFonts w:hAnsi="宋体"/>
                <w:szCs w:val="28"/>
              </w:rPr>
              <w:t>用户</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4D6F3B" w:rsidRDefault="004D6F3B" w:rsidP="000059D9">
            <w:pPr>
              <w:pStyle w:val="af1"/>
              <w:numPr>
                <w:ilvl w:val="0"/>
                <w:numId w:val="12"/>
              </w:numPr>
              <w:ind w:firstLineChars="0"/>
              <w:rPr>
                <w:rFonts w:hAnsi="宋体"/>
                <w:szCs w:val="28"/>
              </w:rPr>
            </w:pPr>
            <w:r>
              <w:rPr>
                <w:rFonts w:hAnsi="宋体" w:hint="eastAsia"/>
                <w:szCs w:val="28"/>
              </w:rPr>
              <w:t>用户选择“</w:t>
            </w:r>
            <w:r w:rsidR="00EE5408">
              <w:rPr>
                <w:rFonts w:hAnsi="宋体" w:hint="eastAsia"/>
                <w:szCs w:val="28"/>
              </w:rPr>
              <w:t>报表管理</w:t>
            </w:r>
            <w:r>
              <w:rPr>
                <w:rFonts w:hAnsi="宋体"/>
                <w:szCs w:val="28"/>
              </w:rPr>
              <w:t>”，用例开始</w:t>
            </w:r>
            <w:r>
              <w:rPr>
                <w:rFonts w:hAnsi="宋体" w:hint="eastAsia"/>
                <w:szCs w:val="28"/>
              </w:rPr>
              <w:t>。</w:t>
            </w:r>
          </w:p>
          <w:p w:rsidR="00EE5408" w:rsidRDefault="00EE5408" w:rsidP="000059D9">
            <w:pPr>
              <w:pStyle w:val="af1"/>
              <w:numPr>
                <w:ilvl w:val="0"/>
                <w:numId w:val="12"/>
              </w:numPr>
              <w:ind w:firstLineChars="0"/>
              <w:rPr>
                <w:rFonts w:hAnsi="宋体"/>
                <w:szCs w:val="28"/>
              </w:rPr>
            </w:pPr>
            <w:r>
              <w:rPr>
                <w:rFonts w:hAnsi="宋体" w:hint="eastAsia"/>
                <w:szCs w:val="28"/>
              </w:rPr>
              <w:t>用户</w:t>
            </w:r>
            <w:r>
              <w:rPr>
                <w:rFonts w:hAnsi="宋体"/>
                <w:szCs w:val="28"/>
              </w:rPr>
              <w:t>选择待查看</w:t>
            </w:r>
            <w:r>
              <w:rPr>
                <w:rFonts w:hAnsi="宋体" w:hint="eastAsia"/>
                <w:szCs w:val="28"/>
              </w:rPr>
              <w:t>报表</w:t>
            </w:r>
            <w:r>
              <w:rPr>
                <w:rFonts w:hAnsi="宋体"/>
                <w:szCs w:val="28"/>
              </w:rPr>
              <w:t>的用户</w:t>
            </w:r>
            <w:r>
              <w:rPr>
                <w:rFonts w:hAnsi="宋体" w:hint="eastAsia"/>
                <w:szCs w:val="28"/>
              </w:rPr>
              <w:t>，审核报表。</w:t>
            </w:r>
          </w:p>
          <w:p w:rsidR="00EE5408" w:rsidRDefault="00EE5408" w:rsidP="000059D9">
            <w:pPr>
              <w:pStyle w:val="af1"/>
              <w:numPr>
                <w:ilvl w:val="0"/>
                <w:numId w:val="12"/>
              </w:numPr>
              <w:ind w:firstLineChars="0"/>
              <w:rPr>
                <w:rFonts w:hAnsi="宋体"/>
                <w:szCs w:val="28"/>
              </w:rPr>
            </w:pPr>
            <w:r>
              <w:rPr>
                <w:rFonts w:hAnsi="宋体" w:hint="eastAsia"/>
                <w:szCs w:val="28"/>
              </w:rPr>
              <w:t>市用户审核通过，</w:t>
            </w:r>
            <w:r>
              <w:rPr>
                <w:rFonts w:hAnsi="宋体"/>
                <w:szCs w:val="28"/>
              </w:rPr>
              <w:t>上报</w:t>
            </w:r>
            <w:r w:rsidRPr="00F87154">
              <w:rPr>
                <w:rFonts w:hAnsi="宋体" w:hint="eastAsia"/>
                <w:szCs w:val="28"/>
              </w:rPr>
              <w:t>。</w:t>
            </w:r>
          </w:p>
          <w:p w:rsidR="00EE5408" w:rsidRPr="00F87154" w:rsidRDefault="00EE5408" w:rsidP="00EE5408">
            <w:pPr>
              <w:pStyle w:val="af1"/>
              <w:ind w:left="420" w:firstLineChars="0" w:firstLine="0"/>
              <w:rPr>
                <w:rFonts w:hAnsi="宋体"/>
                <w:szCs w:val="28"/>
              </w:rPr>
            </w:pPr>
            <w:r>
              <w:rPr>
                <w:rFonts w:hAnsi="宋体" w:hint="eastAsia"/>
                <w:szCs w:val="28"/>
              </w:rPr>
              <w:t>A1：</w:t>
            </w:r>
            <w:r>
              <w:rPr>
                <w:rFonts w:hAnsi="宋体"/>
                <w:szCs w:val="28"/>
              </w:rPr>
              <w:t>审核未通过</w:t>
            </w:r>
            <w:r>
              <w:rPr>
                <w:rFonts w:hAnsi="宋体" w:hint="eastAsia"/>
                <w:szCs w:val="28"/>
              </w:rPr>
              <w:t>，</w:t>
            </w:r>
            <w:r>
              <w:rPr>
                <w:rFonts w:hAnsi="宋体"/>
                <w:szCs w:val="28"/>
              </w:rPr>
              <w:t>退回</w:t>
            </w:r>
          </w:p>
          <w:p w:rsidR="00EE5408" w:rsidRDefault="00EE5408" w:rsidP="000059D9">
            <w:pPr>
              <w:pStyle w:val="af1"/>
              <w:numPr>
                <w:ilvl w:val="0"/>
                <w:numId w:val="12"/>
              </w:numPr>
              <w:ind w:firstLineChars="0"/>
              <w:rPr>
                <w:rFonts w:hAnsi="宋体"/>
                <w:szCs w:val="28"/>
              </w:rPr>
            </w:pPr>
            <w:r>
              <w:rPr>
                <w:rFonts w:hAnsi="宋体" w:hint="eastAsia"/>
                <w:szCs w:val="28"/>
              </w:rPr>
              <w:t>显示</w:t>
            </w:r>
            <w:r>
              <w:rPr>
                <w:rFonts w:hAnsi="宋体"/>
                <w:szCs w:val="28"/>
              </w:rPr>
              <w:t>操作成功。</w:t>
            </w:r>
          </w:p>
          <w:p w:rsidR="00EE5408" w:rsidRPr="00EE5408" w:rsidRDefault="00EE5408" w:rsidP="00EE5408">
            <w:pPr>
              <w:pStyle w:val="af1"/>
              <w:ind w:left="420" w:firstLineChars="0" w:firstLine="0"/>
              <w:rPr>
                <w:rFonts w:hAnsi="宋体"/>
                <w:szCs w:val="28"/>
              </w:rPr>
            </w:pPr>
            <w:r>
              <w:rPr>
                <w:rFonts w:hAnsi="宋体" w:hint="eastAsia"/>
                <w:szCs w:val="28"/>
              </w:rPr>
              <w:t>A2：</w:t>
            </w:r>
            <w:r>
              <w:rPr>
                <w:rFonts w:hAnsi="宋体"/>
                <w:szCs w:val="28"/>
              </w:rPr>
              <w:t>操作失败</w:t>
            </w:r>
          </w:p>
          <w:p w:rsidR="004D6F3B" w:rsidRPr="005A7E6B" w:rsidRDefault="004D6F3B" w:rsidP="000059D9">
            <w:pPr>
              <w:pStyle w:val="af1"/>
              <w:numPr>
                <w:ilvl w:val="0"/>
                <w:numId w:val="12"/>
              </w:numPr>
              <w:ind w:firstLineChars="0"/>
              <w:rPr>
                <w:rFonts w:hAnsi="宋体"/>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EE5408" w:rsidRDefault="00EE5408" w:rsidP="00EE5408">
            <w:pPr>
              <w:rPr>
                <w:rFonts w:hAnsi="宋体"/>
                <w:szCs w:val="28"/>
              </w:rPr>
            </w:pPr>
            <w:r>
              <w:rPr>
                <w:rFonts w:hAnsi="宋体" w:hint="eastAsia"/>
                <w:szCs w:val="28"/>
              </w:rPr>
              <w:t>其他事件流：</w:t>
            </w:r>
          </w:p>
          <w:p w:rsidR="00EE5408" w:rsidRDefault="00EE5408" w:rsidP="00EE5408">
            <w:pPr>
              <w:rPr>
                <w:rFonts w:hAnsi="宋体"/>
                <w:szCs w:val="28"/>
              </w:rPr>
            </w:pPr>
            <w:r>
              <w:rPr>
                <w:rFonts w:hAnsi="宋体" w:hint="eastAsia"/>
                <w:szCs w:val="28"/>
              </w:rPr>
              <w:t>A1：审核未通过</w:t>
            </w:r>
            <w:r>
              <w:rPr>
                <w:rFonts w:hAnsi="宋体"/>
                <w:szCs w:val="28"/>
              </w:rPr>
              <w:t>，退回</w:t>
            </w:r>
          </w:p>
          <w:p w:rsidR="00EE5408" w:rsidRDefault="00EE5408" w:rsidP="00EE5408">
            <w:pPr>
              <w:rPr>
                <w:rFonts w:hAnsi="宋体"/>
                <w:szCs w:val="28"/>
              </w:rPr>
            </w:pPr>
            <w:r>
              <w:rPr>
                <w:rFonts w:hAnsi="宋体" w:hint="eastAsia"/>
                <w:szCs w:val="28"/>
              </w:rPr>
              <w:t>(1).用户选择</w:t>
            </w:r>
            <w:r>
              <w:rPr>
                <w:rFonts w:hAnsi="宋体"/>
                <w:szCs w:val="28"/>
              </w:rPr>
              <w:t>退回数据</w:t>
            </w:r>
            <w:r>
              <w:rPr>
                <w:rFonts w:hAnsi="宋体" w:hint="eastAsia"/>
                <w:szCs w:val="28"/>
              </w:rPr>
              <w:t>。</w:t>
            </w:r>
          </w:p>
          <w:p w:rsidR="00EE5408" w:rsidRDefault="00EE5408" w:rsidP="00EE5408">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显示操作</w:t>
            </w:r>
            <w:r>
              <w:rPr>
                <w:rFonts w:hAnsi="宋体"/>
                <w:szCs w:val="28"/>
              </w:rPr>
              <w:t>成功</w:t>
            </w:r>
            <w:r>
              <w:rPr>
                <w:rFonts w:hAnsi="宋体" w:hint="eastAsia"/>
                <w:szCs w:val="28"/>
              </w:rPr>
              <w:t>。</w:t>
            </w:r>
          </w:p>
          <w:p w:rsidR="00EE5408" w:rsidRDefault="00EE5408" w:rsidP="00EE5408">
            <w:pPr>
              <w:rPr>
                <w:rFonts w:hAnsi="宋体"/>
                <w:szCs w:val="28"/>
              </w:rPr>
            </w:pPr>
            <w:r>
              <w:rPr>
                <w:rFonts w:hAnsi="宋体" w:hint="eastAsia"/>
                <w:szCs w:val="28"/>
              </w:rPr>
              <w:t>A1：操作失败</w:t>
            </w:r>
          </w:p>
          <w:p w:rsidR="00EE5408" w:rsidRDefault="00EE5408" w:rsidP="00EE5408">
            <w:pPr>
              <w:rPr>
                <w:rFonts w:hAnsi="宋体"/>
                <w:szCs w:val="28"/>
              </w:rPr>
            </w:pPr>
            <w:r>
              <w:rPr>
                <w:rFonts w:hAnsi="宋体" w:hint="eastAsia"/>
                <w:szCs w:val="28"/>
              </w:rPr>
              <w:t>(1).系统</w:t>
            </w:r>
            <w:r>
              <w:rPr>
                <w:rFonts w:hAnsi="宋体"/>
                <w:szCs w:val="28"/>
              </w:rPr>
              <w:t>显示</w:t>
            </w:r>
            <w:r>
              <w:rPr>
                <w:rFonts w:hAnsi="宋体" w:hint="eastAsia"/>
                <w:szCs w:val="28"/>
              </w:rPr>
              <w:t>操作</w:t>
            </w:r>
            <w:r>
              <w:rPr>
                <w:rFonts w:hAnsi="宋体"/>
                <w:szCs w:val="28"/>
              </w:rPr>
              <w:t>失败</w:t>
            </w:r>
            <w:r>
              <w:rPr>
                <w:rFonts w:hAnsi="宋体" w:hint="eastAsia"/>
                <w:szCs w:val="28"/>
              </w:rPr>
              <w:t>提示</w:t>
            </w:r>
            <w:r>
              <w:rPr>
                <w:rFonts w:hAnsi="宋体"/>
                <w:szCs w:val="28"/>
              </w:rPr>
              <w:t>信息</w:t>
            </w:r>
            <w:r>
              <w:rPr>
                <w:rFonts w:hAnsi="宋体" w:hint="eastAsia"/>
                <w:szCs w:val="28"/>
              </w:rPr>
              <w:t>。</w:t>
            </w:r>
          </w:p>
          <w:p w:rsidR="004D6F3B" w:rsidRDefault="00EE5408" w:rsidP="00EE5408">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w:t>
            </w:r>
            <w:r>
              <w:rPr>
                <w:rFonts w:hAnsi="宋体"/>
                <w:szCs w:val="28"/>
              </w:rPr>
              <w:t>2</w:t>
            </w:r>
            <w:r>
              <w:rPr>
                <w:rFonts w:hAnsi="宋体" w:hint="eastAsia"/>
                <w:szCs w:val="28"/>
              </w:rPr>
              <w:t>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lastRenderedPageBreak/>
              <w:t>后置条件：</w:t>
            </w:r>
            <w:r w:rsidR="00EE5408">
              <w:rPr>
                <w:rFonts w:hAnsi="宋体" w:hint="eastAsia"/>
                <w:szCs w:val="28"/>
              </w:rPr>
              <w:t>系统</w:t>
            </w:r>
            <w:r w:rsidR="00EE5408">
              <w:rPr>
                <w:rFonts w:hAnsi="宋体"/>
                <w:szCs w:val="28"/>
              </w:rPr>
              <w:t>后台正确执行</w:t>
            </w:r>
            <w:r w:rsidR="00EE5408">
              <w:rPr>
                <w:rFonts w:hAnsi="宋体" w:hint="eastAsia"/>
                <w:szCs w:val="28"/>
              </w:rPr>
              <w:t>数据</w:t>
            </w:r>
            <w:r w:rsidR="00EE5408">
              <w:rPr>
                <w:rFonts w:hAnsi="宋体"/>
                <w:szCs w:val="28"/>
              </w:rPr>
              <w:t>上报</w:t>
            </w:r>
            <w:r w:rsidR="00EE5408">
              <w:rPr>
                <w:rFonts w:hAnsi="宋体" w:hint="eastAsia"/>
                <w:szCs w:val="28"/>
              </w:rPr>
              <w:t>，</w:t>
            </w:r>
            <w:r w:rsidR="00EE5408">
              <w:rPr>
                <w:rFonts w:hAnsi="宋体"/>
                <w:szCs w:val="28"/>
              </w:rPr>
              <w:t>退回操作。</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EE5408">
            <w:pPr>
              <w:rPr>
                <w:rFonts w:hAnsi="宋体"/>
                <w:szCs w:val="28"/>
              </w:rPr>
            </w:pPr>
            <w:r>
              <w:rPr>
                <w:rFonts w:hAnsi="宋体" w:hint="eastAsia"/>
                <w:szCs w:val="28"/>
              </w:rPr>
              <w:t xml:space="preserve">特殊需求： </w:t>
            </w:r>
            <w:r w:rsidR="00EE5408">
              <w:rPr>
                <w:rFonts w:hAnsi="宋体" w:hint="eastAsia"/>
                <w:szCs w:val="28"/>
              </w:rPr>
              <w:t>可以</w:t>
            </w:r>
            <w:r w:rsidR="00EE5408">
              <w:rPr>
                <w:rFonts w:hAnsi="宋体"/>
                <w:szCs w:val="28"/>
              </w:rPr>
              <w:t>对报表进行条件筛选（</w:t>
            </w:r>
            <w:r w:rsidR="00EE5408">
              <w:rPr>
                <w:rFonts w:hAnsi="宋体" w:hint="eastAsia"/>
                <w:szCs w:val="28"/>
              </w:rPr>
              <w:t>报表</w:t>
            </w:r>
            <w:r w:rsidR="00EE5408">
              <w:rPr>
                <w:rFonts w:hAnsi="宋体"/>
                <w:szCs w:val="28"/>
              </w:rPr>
              <w:t>类型，时间）</w:t>
            </w:r>
            <w:r w:rsidR="00EE5408">
              <w:rPr>
                <w:rFonts w:hAnsi="宋体" w:hint="eastAsia"/>
                <w:szCs w:val="28"/>
              </w:rPr>
              <w:t>，也可以</w:t>
            </w:r>
            <w:r w:rsidR="00EE5408">
              <w:rPr>
                <w:rFonts w:hAnsi="宋体"/>
                <w:szCs w:val="28"/>
              </w:rPr>
              <w:t>关键字搜索。</w:t>
            </w:r>
          </w:p>
        </w:tc>
      </w:tr>
    </w:tbl>
    <w:p w:rsidR="004D6F3B" w:rsidRPr="004D6F3B" w:rsidRDefault="004D6F3B" w:rsidP="004D6F3B"/>
    <w:p w:rsidR="00EE23C1" w:rsidRDefault="00EE23C1" w:rsidP="00EE23C1">
      <w:pPr>
        <w:pStyle w:val="4"/>
      </w:pPr>
      <w:r>
        <w:rPr>
          <w:rFonts w:hint="eastAsia"/>
        </w:rPr>
        <w:t>数据查询</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F87154">
            <w:pPr>
              <w:rPr>
                <w:rFonts w:hAnsi="宋体"/>
                <w:szCs w:val="28"/>
              </w:rPr>
            </w:pPr>
            <w:r>
              <w:rPr>
                <w:rFonts w:hAnsi="宋体" w:hint="eastAsia"/>
                <w:szCs w:val="28"/>
              </w:rPr>
              <w:t>用例名称：数据</w:t>
            </w:r>
            <w:r w:rsidR="00F87154">
              <w:rPr>
                <w:rFonts w:hAnsi="宋体" w:hint="eastAsia"/>
                <w:szCs w:val="28"/>
              </w:rPr>
              <w:t>查询</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EE5408">
            <w:pPr>
              <w:rPr>
                <w:rFonts w:hAnsi="宋体"/>
                <w:szCs w:val="28"/>
              </w:rPr>
            </w:pPr>
            <w:r>
              <w:rPr>
                <w:rFonts w:hAnsi="宋体" w:hint="eastAsia"/>
                <w:szCs w:val="28"/>
              </w:rPr>
              <w:t>描述：</w:t>
            </w:r>
            <w:r w:rsidR="00EE5408" w:rsidRPr="00D036D3">
              <w:rPr>
                <w:rFonts w:hAnsi="宋体" w:hint="eastAsia"/>
                <w:szCs w:val="21"/>
              </w:rPr>
              <w:t>对</w:t>
            </w:r>
            <w:r w:rsidR="00EE5408">
              <w:rPr>
                <w:rFonts w:hAnsi="宋体" w:hint="eastAsia"/>
                <w:szCs w:val="21"/>
              </w:rPr>
              <w:t>本市</w:t>
            </w:r>
            <w:r w:rsidR="00EE5408" w:rsidRPr="00D036D3">
              <w:rPr>
                <w:rFonts w:hAnsi="宋体" w:hint="eastAsia"/>
                <w:szCs w:val="21"/>
              </w:rPr>
              <w:t>已创建用户进行条件查询</w:t>
            </w:r>
            <w:r w:rsidR="00EE5408" w:rsidRPr="0046591E">
              <w:rPr>
                <w:rFonts w:hAnsi="宋体"/>
              </w:rPr>
              <w:t>。</w:t>
            </w:r>
            <w:r w:rsidR="00EE5408">
              <w:rPr>
                <w:rFonts w:hAnsi="宋体" w:hint="eastAsia"/>
              </w:rPr>
              <w:t>包括</w:t>
            </w:r>
            <w:r w:rsidR="00EE5408">
              <w:rPr>
                <w:rFonts w:hAnsi="宋体"/>
              </w:rPr>
              <w:t>用户的信息</w:t>
            </w:r>
            <w:r w:rsidR="00EE5408">
              <w:rPr>
                <w:rFonts w:hAnsi="宋体" w:hint="eastAsia"/>
              </w:rPr>
              <w:t>，</w:t>
            </w:r>
            <w:r w:rsidR="00EE5408">
              <w:rPr>
                <w:rFonts w:hAnsi="宋体"/>
              </w:rPr>
              <w:t>用户上报的</w:t>
            </w:r>
            <w:r w:rsidR="00EE5408">
              <w:rPr>
                <w:rFonts w:hAnsi="宋体" w:hint="eastAsia"/>
              </w:rPr>
              <w:t>报表</w:t>
            </w:r>
            <w:r w:rsidR="00EE5408">
              <w:rPr>
                <w:rFonts w:hAnsi="宋体"/>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BB573B">
            <w:pPr>
              <w:rPr>
                <w:rFonts w:hAnsi="宋体"/>
                <w:szCs w:val="28"/>
              </w:rPr>
            </w:pPr>
            <w:r>
              <w:rPr>
                <w:rFonts w:hAnsi="宋体" w:hint="eastAsia"/>
                <w:szCs w:val="28"/>
              </w:rPr>
              <w:t>标识符:uc</w:t>
            </w:r>
            <w:r w:rsidR="00BB573B">
              <w:rPr>
                <w:rFonts w:hAnsi="宋体"/>
                <w:szCs w:val="28"/>
              </w:rPr>
              <w:t>11</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角色: </w:t>
            </w:r>
            <w:r w:rsidR="00F87154">
              <w:rPr>
                <w:rFonts w:hAnsi="宋体" w:hint="eastAsia"/>
                <w:szCs w:val="28"/>
              </w:rPr>
              <w:t>市级</w:t>
            </w:r>
            <w:r w:rsidR="00F87154">
              <w:rPr>
                <w:rFonts w:hAnsi="宋体"/>
                <w:szCs w:val="28"/>
              </w:rPr>
              <w:t>用户</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4D6F3B" w:rsidRDefault="004D6F3B" w:rsidP="000059D9">
            <w:pPr>
              <w:pStyle w:val="af1"/>
              <w:numPr>
                <w:ilvl w:val="0"/>
                <w:numId w:val="13"/>
              </w:numPr>
              <w:ind w:firstLineChars="0"/>
              <w:rPr>
                <w:rFonts w:hAnsi="宋体"/>
                <w:szCs w:val="28"/>
              </w:rPr>
            </w:pPr>
            <w:r>
              <w:rPr>
                <w:rFonts w:hAnsi="宋体" w:hint="eastAsia"/>
                <w:szCs w:val="28"/>
              </w:rPr>
              <w:t>用户选择“</w:t>
            </w:r>
            <w:r w:rsidR="00EE5408">
              <w:rPr>
                <w:rFonts w:hAnsi="宋体" w:hint="eastAsia"/>
                <w:szCs w:val="28"/>
              </w:rPr>
              <w:t>数据查询</w:t>
            </w:r>
            <w:r>
              <w:rPr>
                <w:rFonts w:hAnsi="宋体"/>
                <w:szCs w:val="28"/>
              </w:rPr>
              <w:t>”，用例开始</w:t>
            </w:r>
            <w:r>
              <w:rPr>
                <w:rFonts w:hAnsi="宋体" w:hint="eastAsia"/>
                <w:szCs w:val="28"/>
              </w:rPr>
              <w:t>。</w:t>
            </w:r>
          </w:p>
          <w:p w:rsidR="00EE5408" w:rsidRPr="00EE5408" w:rsidRDefault="00EE5408" w:rsidP="000059D9">
            <w:pPr>
              <w:pStyle w:val="af1"/>
              <w:numPr>
                <w:ilvl w:val="0"/>
                <w:numId w:val="13"/>
              </w:numPr>
              <w:ind w:firstLineChars="0"/>
              <w:rPr>
                <w:rFonts w:hAnsi="宋体"/>
                <w:szCs w:val="28"/>
              </w:rPr>
            </w:pPr>
            <w:r>
              <w:rPr>
                <w:rFonts w:hAnsi="宋体" w:hint="eastAsia"/>
                <w:szCs w:val="28"/>
              </w:rPr>
              <w:t>用户</w:t>
            </w:r>
            <w:r>
              <w:rPr>
                <w:rFonts w:hAnsi="宋体"/>
                <w:szCs w:val="28"/>
              </w:rPr>
              <w:t>输入</w:t>
            </w:r>
            <w:r>
              <w:rPr>
                <w:rFonts w:hAnsi="宋体" w:hint="eastAsia"/>
                <w:szCs w:val="28"/>
              </w:rPr>
              <w:t>搜索</w:t>
            </w:r>
            <w:r>
              <w:rPr>
                <w:rFonts w:hAnsi="宋体"/>
                <w:szCs w:val="28"/>
              </w:rPr>
              <w:t>条件</w:t>
            </w:r>
            <w:r>
              <w:rPr>
                <w:rFonts w:hAnsi="宋体" w:hint="eastAsia"/>
                <w:szCs w:val="28"/>
              </w:rPr>
              <w:t>：</w:t>
            </w:r>
            <w:r>
              <w:rPr>
                <w:rFonts w:hAnsi="宋体"/>
                <w:szCs w:val="28"/>
              </w:rPr>
              <w:t>搜索类型（</w:t>
            </w:r>
            <w:r>
              <w:rPr>
                <w:rFonts w:hAnsi="宋体" w:hint="eastAsia"/>
                <w:szCs w:val="28"/>
              </w:rPr>
              <w:t>人力</w:t>
            </w:r>
            <w:r>
              <w:rPr>
                <w:rFonts w:hAnsi="宋体"/>
                <w:szCs w:val="28"/>
              </w:rPr>
              <w:t>资源市场用户，</w:t>
            </w:r>
            <w:r>
              <w:rPr>
                <w:rFonts w:hAnsi="宋体" w:hint="eastAsia"/>
                <w:szCs w:val="28"/>
              </w:rPr>
              <w:t>报表</w:t>
            </w:r>
            <w:r>
              <w:rPr>
                <w:rFonts w:hAnsi="宋体"/>
                <w:szCs w:val="28"/>
              </w:rPr>
              <w:t>）</w:t>
            </w:r>
            <w:r>
              <w:rPr>
                <w:rFonts w:hAnsi="宋体" w:hint="eastAsia"/>
                <w:szCs w:val="28"/>
              </w:rPr>
              <w:t>，人力</w:t>
            </w:r>
            <w:r>
              <w:rPr>
                <w:rFonts w:hAnsi="宋体"/>
                <w:szCs w:val="28"/>
              </w:rPr>
              <w:t>资源市场用户编码，名称，时间。系统</w:t>
            </w:r>
            <w:r>
              <w:rPr>
                <w:rFonts w:hAnsi="宋体" w:hint="eastAsia"/>
                <w:szCs w:val="28"/>
              </w:rPr>
              <w:t>根据</w:t>
            </w:r>
            <w:r>
              <w:rPr>
                <w:rFonts w:hAnsi="宋体"/>
                <w:szCs w:val="28"/>
              </w:rPr>
              <w:t>用户输入的关键字，对本市</w:t>
            </w:r>
            <w:r>
              <w:rPr>
                <w:rFonts w:hAnsi="宋体"/>
              </w:rPr>
              <w:t>已创建的账号</w:t>
            </w:r>
            <w:r>
              <w:rPr>
                <w:rFonts w:hAnsi="宋体" w:hint="eastAsia"/>
              </w:rPr>
              <w:t>及已上报</w:t>
            </w:r>
            <w:r>
              <w:rPr>
                <w:rFonts w:hAnsi="宋体"/>
              </w:rPr>
              <w:t>报表进行条件查询</w:t>
            </w:r>
            <w:r>
              <w:rPr>
                <w:rFonts w:hAnsi="宋体" w:hint="eastAsia"/>
              </w:rPr>
              <w:t>。</w:t>
            </w:r>
          </w:p>
          <w:p w:rsidR="00EE5408" w:rsidRDefault="00EE5408" w:rsidP="00EE5408">
            <w:pPr>
              <w:pStyle w:val="af1"/>
              <w:ind w:left="420" w:firstLineChars="0" w:firstLine="0"/>
              <w:rPr>
                <w:rFonts w:hAnsi="宋体"/>
                <w:szCs w:val="28"/>
              </w:rPr>
            </w:pPr>
            <w:r>
              <w:rPr>
                <w:rFonts w:hAnsi="宋体"/>
              </w:rPr>
              <w:t>A1</w:t>
            </w:r>
            <w:r>
              <w:rPr>
                <w:rFonts w:hAnsi="宋体" w:hint="eastAsia"/>
              </w:rPr>
              <w:t>：</w:t>
            </w:r>
            <w:r>
              <w:rPr>
                <w:rFonts w:hAnsi="宋体"/>
              </w:rPr>
              <w:t>查</w:t>
            </w:r>
            <w:r>
              <w:rPr>
                <w:rFonts w:hAnsi="宋体" w:hint="eastAsia"/>
              </w:rPr>
              <w:t>无</w:t>
            </w:r>
            <w:r>
              <w:rPr>
                <w:rFonts w:hAnsi="宋体"/>
              </w:rPr>
              <w:t>结果。</w:t>
            </w:r>
          </w:p>
          <w:p w:rsidR="004D6F3B" w:rsidRPr="005A7E6B" w:rsidRDefault="004D6F3B" w:rsidP="000059D9">
            <w:pPr>
              <w:pStyle w:val="af1"/>
              <w:numPr>
                <w:ilvl w:val="0"/>
                <w:numId w:val="13"/>
              </w:numPr>
              <w:ind w:firstLineChars="0"/>
              <w:rPr>
                <w:rFonts w:hAnsi="宋体"/>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其他事件流：</w:t>
            </w:r>
          </w:p>
          <w:p w:rsidR="004D6F3B" w:rsidRDefault="00EE5408" w:rsidP="004D6F3B">
            <w:pPr>
              <w:rPr>
                <w:rFonts w:hAnsi="宋体"/>
                <w:szCs w:val="28"/>
              </w:rPr>
            </w:pPr>
            <w:r>
              <w:rPr>
                <w:rFonts w:hAnsi="宋体" w:hint="eastAsia"/>
                <w:szCs w:val="28"/>
              </w:rPr>
              <w:t>A1：</w:t>
            </w:r>
            <w:r>
              <w:rPr>
                <w:rFonts w:hAnsi="宋体"/>
                <w:szCs w:val="28"/>
              </w:rPr>
              <w:t>查无结果</w:t>
            </w:r>
          </w:p>
          <w:p w:rsidR="00EE5408" w:rsidRDefault="00EE5408" w:rsidP="00EE5408">
            <w:pPr>
              <w:rPr>
                <w:rFonts w:hAnsi="宋体"/>
                <w:szCs w:val="28"/>
              </w:rPr>
            </w:pPr>
            <w:r>
              <w:rPr>
                <w:rFonts w:hAnsi="宋体" w:hint="eastAsia"/>
                <w:szCs w:val="28"/>
              </w:rPr>
              <w:t>(1).系统显示</w:t>
            </w:r>
            <w:r>
              <w:rPr>
                <w:rFonts w:hAnsi="宋体"/>
                <w:szCs w:val="28"/>
              </w:rPr>
              <w:t>查无结果的提示信息</w:t>
            </w:r>
            <w:r>
              <w:rPr>
                <w:rFonts w:hAnsi="宋体" w:hint="eastAsia"/>
                <w:szCs w:val="28"/>
              </w:rPr>
              <w:t>。</w:t>
            </w:r>
          </w:p>
          <w:p w:rsidR="00EE5408" w:rsidRPr="00EE5408" w:rsidRDefault="00EE5408" w:rsidP="00EE5408">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w:t>
            </w:r>
            <w:r>
              <w:rPr>
                <w:rFonts w:hAnsi="宋体"/>
                <w:szCs w:val="28"/>
              </w:rPr>
              <w:t>2</w:t>
            </w:r>
            <w:r>
              <w:rPr>
                <w:rFonts w:hAnsi="宋体" w:hint="eastAsia"/>
                <w:szCs w:val="28"/>
              </w:rPr>
              <w:t>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后置条件：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特殊需求： </w:t>
            </w:r>
          </w:p>
        </w:tc>
      </w:tr>
    </w:tbl>
    <w:p w:rsidR="004D6F3B" w:rsidRPr="004D6F3B" w:rsidRDefault="004D6F3B" w:rsidP="004D6F3B"/>
    <w:p w:rsidR="00EE23C1" w:rsidRDefault="00EE23C1" w:rsidP="00EE23C1">
      <w:pPr>
        <w:pStyle w:val="4"/>
      </w:pPr>
      <w:r>
        <w:rPr>
          <w:rFonts w:hint="eastAsia"/>
        </w:rPr>
        <w:t>数据</w:t>
      </w:r>
      <w:r>
        <w:t>导出</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用例名称：数据导出</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描述：</w:t>
            </w:r>
            <w:r w:rsidR="00EE5408" w:rsidRPr="00D036D3">
              <w:rPr>
                <w:rFonts w:hAnsi="宋体" w:hint="eastAsia"/>
                <w:szCs w:val="21"/>
              </w:rPr>
              <w:t>按报送期导出监测点信息、报表等数据</w:t>
            </w:r>
            <w:r w:rsidR="00EE5408" w:rsidRPr="0046591E">
              <w:rPr>
                <w:rFonts w:hAnsi="宋体"/>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BB573B">
            <w:pPr>
              <w:rPr>
                <w:rFonts w:hAnsi="宋体"/>
                <w:szCs w:val="28"/>
              </w:rPr>
            </w:pPr>
            <w:r>
              <w:rPr>
                <w:rFonts w:hAnsi="宋体" w:hint="eastAsia"/>
                <w:szCs w:val="28"/>
              </w:rPr>
              <w:t>标识符:uc</w:t>
            </w:r>
            <w:r w:rsidR="00BB573B">
              <w:rPr>
                <w:rFonts w:hAnsi="宋体"/>
                <w:szCs w:val="28"/>
              </w:rPr>
              <w:t>12</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角色: </w:t>
            </w:r>
            <w:r w:rsidR="00F87154">
              <w:rPr>
                <w:rFonts w:hAnsi="宋体" w:hint="eastAsia"/>
                <w:szCs w:val="28"/>
              </w:rPr>
              <w:t>市级</w:t>
            </w:r>
            <w:r w:rsidR="00F87154">
              <w:rPr>
                <w:rFonts w:hAnsi="宋体"/>
                <w:szCs w:val="28"/>
              </w:rPr>
              <w:t>用户</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2B78BD" w:rsidRDefault="004D6F3B" w:rsidP="000059D9">
            <w:pPr>
              <w:pStyle w:val="af1"/>
              <w:numPr>
                <w:ilvl w:val="0"/>
                <w:numId w:val="14"/>
              </w:numPr>
              <w:ind w:firstLineChars="0"/>
              <w:rPr>
                <w:rFonts w:hAnsi="宋体"/>
                <w:szCs w:val="28"/>
              </w:rPr>
            </w:pPr>
            <w:r>
              <w:rPr>
                <w:rFonts w:hAnsi="宋体" w:hint="eastAsia"/>
                <w:szCs w:val="28"/>
              </w:rPr>
              <w:t>用户选择“</w:t>
            </w:r>
            <w:r w:rsidR="002B78BD">
              <w:rPr>
                <w:rFonts w:hAnsi="宋体" w:hint="eastAsia"/>
                <w:szCs w:val="28"/>
              </w:rPr>
              <w:t>数据导出</w:t>
            </w:r>
            <w:r>
              <w:rPr>
                <w:rFonts w:hAnsi="宋体"/>
                <w:szCs w:val="28"/>
              </w:rPr>
              <w:t>”，用例开始</w:t>
            </w:r>
            <w:r>
              <w:rPr>
                <w:rFonts w:hAnsi="宋体" w:hint="eastAsia"/>
                <w:szCs w:val="28"/>
              </w:rPr>
              <w:t>。</w:t>
            </w:r>
          </w:p>
          <w:p w:rsidR="002B78BD" w:rsidRPr="006121BB" w:rsidRDefault="002B78BD" w:rsidP="000059D9">
            <w:pPr>
              <w:pStyle w:val="af1"/>
              <w:numPr>
                <w:ilvl w:val="0"/>
                <w:numId w:val="14"/>
              </w:numPr>
              <w:ind w:firstLineChars="0"/>
              <w:rPr>
                <w:rFonts w:hAnsi="宋体"/>
                <w:szCs w:val="28"/>
              </w:rPr>
            </w:pPr>
            <w:r>
              <w:rPr>
                <w:rFonts w:hint="eastAsia"/>
              </w:rPr>
              <w:t>用户选择报送期</w:t>
            </w:r>
            <w:r w:rsidRPr="002B78BD">
              <w:rPr>
                <w:rFonts w:hAnsi="宋体" w:hint="eastAsia"/>
              </w:rPr>
              <w:t>（年</w:t>
            </w:r>
            <w:r w:rsidRPr="002B78BD">
              <w:rPr>
                <w:rFonts w:hAnsi="宋体"/>
              </w:rPr>
              <w:t>月两级级联）</w:t>
            </w:r>
            <w:r w:rsidRPr="002B78BD">
              <w:rPr>
                <w:rFonts w:hAnsi="宋体" w:hint="eastAsia"/>
              </w:rPr>
              <w:t>，</w:t>
            </w:r>
            <w:r w:rsidRPr="002B78BD">
              <w:rPr>
                <w:rFonts w:hAnsi="宋体"/>
              </w:rPr>
              <w:t>选择</w:t>
            </w:r>
            <w:r w:rsidRPr="002B78BD">
              <w:rPr>
                <w:rFonts w:hAnsi="宋体" w:hint="eastAsia"/>
              </w:rPr>
              <w:t>导出全部</w:t>
            </w:r>
            <w:r w:rsidRPr="002B78BD">
              <w:rPr>
                <w:rFonts w:hAnsi="宋体"/>
              </w:rPr>
              <w:t>用户信息</w:t>
            </w:r>
            <w:r w:rsidRPr="002B78BD">
              <w:rPr>
                <w:rFonts w:hAnsi="宋体" w:hint="eastAsia"/>
              </w:rPr>
              <w:t>，</w:t>
            </w:r>
            <w:r w:rsidRPr="002B78BD">
              <w:rPr>
                <w:rFonts w:hAnsi="宋体"/>
              </w:rPr>
              <w:t>或</w:t>
            </w:r>
            <w:r w:rsidRPr="002B78BD">
              <w:rPr>
                <w:rFonts w:hAnsi="宋体" w:hint="eastAsia"/>
              </w:rPr>
              <w:t>导出</w:t>
            </w:r>
            <w:r w:rsidRPr="002B78BD">
              <w:rPr>
                <w:rFonts w:hAnsi="宋体"/>
              </w:rPr>
              <w:t>全部报表。</w:t>
            </w:r>
            <w:r w:rsidRPr="002B78BD">
              <w:rPr>
                <w:rFonts w:hAnsi="宋体" w:hint="eastAsia"/>
              </w:rPr>
              <w:t>选择</w:t>
            </w:r>
            <w:r w:rsidRPr="002B78BD">
              <w:rPr>
                <w:rFonts w:hAnsi="宋体"/>
              </w:rPr>
              <w:t>文件导出位置。</w:t>
            </w:r>
            <w:r w:rsidR="006121BB">
              <w:rPr>
                <w:rFonts w:hAnsi="宋体" w:hint="eastAsia"/>
              </w:rPr>
              <w:t>点击</w:t>
            </w:r>
            <w:r w:rsidR="006121BB">
              <w:rPr>
                <w:rFonts w:hAnsi="宋体"/>
              </w:rPr>
              <w:t>导出</w:t>
            </w:r>
            <w:r w:rsidR="006121BB">
              <w:rPr>
                <w:rFonts w:hAnsi="宋体" w:hint="eastAsia"/>
              </w:rPr>
              <w:t>。</w:t>
            </w:r>
          </w:p>
          <w:p w:rsidR="006121BB" w:rsidRPr="002B78BD" w:rsidRDefault="006121BB" w:rsidP="006121BB">
            <w:pPr>
              <w:pStyle w:val="af1"/>
              <w:ind w:left="420" w:firstLineChars="0" w:firstLine="0"/>
              <w:rPr>
                <w:rFonts w:hAnsi="宋体"/>
                <w:szCs w:val="28"/>
              </w:rPr>
            </w:pPr>
            <w:r>
              <w:rPr>
                <w:rFonts w:hAnsi="宋体" w:hint="eastAsia"/>
                <w:szCs w:val="28"/>
              </w:rPr>
              <w:t>A1：</w:t>
            </w:r>
            <w:r>
              <w:rPr>
                <w:rFonts w:hAnsi="宋体"/>
                <w:szCs w:val="28"/>
              </w:rPr>
              <w:t>导出失败。</w:t>
            </w:r>
          </w:p>
          <w:p w:rsidR="002B78BD" w:rsidRDefault="006121BB" w:rsidP="000059D9">
            <w:pPr>
              <w:pStyle w:val="af1"/>
              <w:numPr>
                <w:ilvl w:val="0"/>
                <w:numId w:val="14"/>
              </w:numPr>
              <w:ind w:firstLineChars="0"/>
              <w:rPr>
                <w:rFonts w:hAnsi="宋体"/>
                <w:szCs w:val="28"/>
              </w:rPr>
            </w:pPr>
            <w:r>
              <w:rPr>
                <w:rFonts w:hAnsi="宋体" w:hint="eastAsia"/>
                <w:szCs w:val="28"/>
              </w:rPr>
              <w:t>显示</w:t>
            </w:r>
            <w:r>
              <w:rPr>
                <w:rFonts w:hAnsi="宋体"/>
                <w:szCs w:val="28"/>
              </w:rPr>
              <w:t>导出成功。</w:t>
            </w:r>
          </w:p>
          <w:p w:rsidR="004D6F3B" w:rsidRPr="005A7E6B" w:rsidRDefault="004D6F3B" w:rsidP="000059D9">
            <w:pPr>
              <w:pStyle w:val="af1"/>
              <w:numPr>
                <w:ilvl w:val="0"/>
                <w:numId w:val="14"/>
              </w:numPr>
              <w:ind w:firstLineChars="0"/>
              <w:rPr>
                <w:rFonts w:hAnsi="宋体"/>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其他事件流：</w:t>
            </w:r>
          </w:p>
          <w:p w:rsidR="004D6F3B" w:rsidRDefault="006121BB" w:rsidP="004D6F3B">
            <w:pPr>
              <w:rPr>
                <w:rFonts w:hAnsi="宋体"/>
                <w:szCs w:val="28"/>
              </w:rPr>
            </w:pPr>
            <w:r>
              <w:rPr>
                <w:rFonts w:hAnsi="宋体" w:hint="eastAsia"/>
                <w:szCs w:val="28"/>
              </w:rPr>
              <w:t>A1：导出</w:t>
            </w:r>
            <w:r>
              <w:rPr>
                <w:rFonts w:hAnsi="宋体"/>
                <w:szCs w:val="28"/>
              </w:rPr>
              <w:t>失败</w:t>
            </w:r>
          </w:p>
          <w:p w:rsidR="006121BB" w:rsidRDefault="006121BB" w:rsidP="006121BB">
            <w:pPr>
              <w:rPr>
                <w:rFonts w:hAnsi="宋体"/>
                <w:szCs w:val="28"/>
              </w:rPr>
            </w:pPr>
            <w:r>
              <w:rPr>
                <w:rFonts w:hAnsi="宋体" w:hint="eastAsia"/>
                <w:szCs w:val="28"/>
              </w:rPr>
              <w:t>(1).系统显示导出</w:t>
            </w:r>
            <w:r>
              <w:rPr>
                <w:rFonts w:hAnsi="宋体"/>
                <w:szCs w:val="28"/>
              </w:rPr>
              <w:t>失败的原因的提示信息</w:t>
            </w:r>
            <w:r>
              <w:rPr>
                <w:rFonts w:hAnsi="宋体" w:hint="eastAsia"/>
                <w:szCs w:val="28"/>
              </w:rPr>
              <w:t>。</w:t>
            </w:r>
          </w:p>
          <w:p w:rsidR="006121BB" w:rsidRDefault="006121BB" w:rsidP="006121BB">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w:t>
            </w:r>
            <w:r>
              <w:rPr>
                <w:rFonts w:hAnsi="宋体"/>
                <w:szCs w:val="28"/>
              </w:rPr>
              <w:t>2</w:t>
            </w:r>
            <w:r>
              <w:rPr>
                <w:rFonts w:hAnsi="宋体" w:hint="eastAsia"/>
                <w:szCs w:val="28"/>
              </w:rPr>
              <w:t>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后置条件：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特殊需求：</w:t>
            </w:r>
            <w:r w:rsidR="006121BB">
              <w:rPr>
                <w:rFonts w:hAnsi="宋体" w:hint="eastAsia"/>
                <w:szCs w:val="28"/>
              </w:rPr>
              <w:t>若</w:t>
            </w:r>
            <w:r w:rsidR="006121BB">
              <w:rPr>
                <w:rFonts w:hAnsi="宋体"/>
                <w:szCs w:val="28"/>
              </w:rPr>
              <w:t>导出报表，</w:t>
            </w:r>
            <w:r w:rsidR="006121BB" w:rsidRPr="006121BB">
              <w:rPr>
                <w:rFonts w:hAnsi="宋体" w:hint="eastAsia"/>
                <w:szCs w:val="28"/>
              </w:rPr>
              <w:t>在所选路径中建一个以“报送期_报表”命名的文件夹，该文件夹下每个人力资源用户的报表放入一个文件夹内，文件夹以“监测点名称_报送期_报表”命名,文件命名格式为“报表名称_报送期”命名 ，报送期格式为“20150101”。报表格</w:t>
            </w:r>
            <w:r w:rsidR="006121BB" w:rsidRPr="006121BB">
              <w:rPr>
                <w:rFonts w:hAnsi="宋体" w:hint="eastAsia"/>
                <w:szCs w:val="28"/>
              </w:rPr>
              <w:lastRenderedPageBreak/>
              <w:t>式与填写查看时统一。</w:t>
            </w:r>
          </w:p>
        </w:tc>
      </w:tr>
    </w:tbl>
    <w:p w:rsidR="004D6F3B" w:rsidRPr="004D6F3B" w:rsidRDefault="004D6F3B" w:rsidP="004D6F3B"/>
    <w:p w:rsidR="00EE23C1" w:rsidRDefault="00EE23C1" w:rsidP="00EE23C1">
      <w:pPr>
        <w:pStyle w:val="4"/>
      </w:pPr>
      <w:r>
        <w:rPr>
          <w:rFonts w:hint="eastAsia"/>
        </w:rPr>
        <w:t>数据</w:t>
      </w:r>
      <w:r>
        <w:t>分析</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F87154">
            <w:pPr>
              <w:rPr>
                <w:rFonts w:hAnsi="宋体"/>
                <w:szCs w:val="28"/>
              </w:rPr>
            </w:pPr>
            <w:r>
              <w:rPr>
                <w:rFonts w:hAnsi="宋体" w:hint="eastAsia"/>
                <w:szCs w:val="28"/>
              </w:rPr>
              <w:t>用例名称：数据</w:t>
            </w:r>
            <w:r w:rsidR="00F87154">
              <w:rPr>
                <w:rFonts w:hAnsi="宋体" w:hint="eastAsia"/>
                <w:szCs w:val="28"/>
              </w:rPr>
              <w:t>分析</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BC257E">
            <w:pPr>
              <w:tabs>
                <w:tab w:val="left" w:pos="1530"/>
              </w:tabs>
              <w:rPr>
                <w:rFonts w:hAnsi="宋体"/>
                <w:szCs w:val="28"/>
              </w:rPr>
            </w:pPr>
            <w:r>
              <w:rPr>
                <w:rFonts w:hAnsi="宋体" w:hint="eastAsia"/>
                <w:szCs w:val="28"/>
              </w:rPr>
              <w:t>描述：</w:t>
            </w:r>
            <w:r w:rsidR="006121BB" w:rsidRPr="006121BB">
              <w:rPr>
                <w:rFonts w:hAnsi="宋体" w:hint="eastAsia"/>
                <w:szCs w:val="28"/>
              </w:rPr>
              <w:t>市级用户可对本市监测点采集数据进行汇总。</w:t>
            </w:r>
            <w:r w:rsidR="00BC257E" w:rsidRPr="005E08E8">
              <w:rPr>
                <w:rFonts w:hAnsi="宋体" w:hint="eastAsia"/>
                <w:szCs w:val="28"/>
              </w:rPr>
              <w:t>查看各调查期内</w:t>
            </w:r>
            <w:r w:rsidR="00BC257E">
              <w:rPr>
                <w:rFonts w:hAnsi="宋体" w:hint="eastAsia"/>
                <w:szCs w:val="28"/>
              </w:rPr>
              <w:t>本市</w:t>
            </w:r>
            <w:r w:rsidR="00BC257E" w:rsidRPr="005E08E8">
              <w:rPr>
                <w:rFonts w:hAnsi="宋体" w:hint="eastAsia"/>
                <w:szCs w:val="28"/>
              </w:rPr>
              <w:t>人力资源市场用户需求人数、需求比重、环比和同比的变化情况</w:t>
            </w:r>
            <w:r w:rsidR="00BC257E">
              <w:rPr>
                <w:rFonts w:hAnsi="宋体" w:hint="eastAsia"/>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BB573B">
            <w:pPr>
              <w:rPr>
                <w:rFonts w:hAnsi="宋体"/>
                <w:szCs w:val="28"/>
              </w:rPr>
            </w:pPr>
            <w:r>
              <w:rPr>
                <w:rFonts w:hAnsi="宋体" w:hint="eastAsia"/>
                <w:szCs w:val="28"/>
              </w:rPr>
              <w:t>标识符:uc</w:t>
            </w:r>
            <w:r w:rsidR="00BB573B">
              <w:rPr>
                <w:rFonts w:hAnsi="宋体"/>
                <w:szCs w:val="28"/>
              </w:rPr>
              <w:t>13</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角色: </w:t>
            </w:r>
            <w:r w:rsidR="00F87154">
              <w:rPr>
                <w:rFonts w:hAnsi="宋体" w:hint="eastAsia"/>
                <w:szCs w:val="28"/>
              </w:rPr>
              <w:t>市级</w:t>
            </w:r>
            <w:r w:rsidR="00F87154">
              <w:rPr>
                <w:rFonts w:hAnsi="宋体"/>
                <w:szCs w:val="28"/>
              </w:rPr>
              <w:t>用户</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4D6F3B" w:rsidRDefault="004D6F3B" w:rsidP="000059D9">
            <w:pPr>
              <w:pStyle w:val="af1"/>
              <w:numPr>
                <w:ilvl w:val="0"/>
                <w:numId w:val="15"/>
              </w:numPr>
              <w:ind w:firstLineChars="0"/>
              <w:rPr>
                <w:rFonts w:hAnsi="宋体"/>
                <w:szCs w:val="28"/>
              </w:rPr>
            </w:pPr>
            <w:r>
              <w:rPr>
                <w:rFonts w:hAnsi="宋体" w:hint="eastAsia"/>
                <w:szCs w:val="28"/>
              </w:rPr>
              <w:t>用户选择“</w:t>
            </w:r>
            <w:r w:rsidR="006121BB">
              <w:rPr>
                <w:rFonts w:hAnsi="宋体" w:hint="eastAsia"/>
                <w:szCs w:val="28"/>
              </w:rPr>
              <w:t>数据分析</w:t>
            </w:r>
            <w:r>
              <w:rPr>
                <w:rFonts w:hAnsi="宋体"/>
                <w:szCs w:val="28"/>
              </w:rPr>
              <w:t>”，用例开始</w:t>
            </w:r>
            <w:r>
              <w:rPr>
                <w:rFonts w:hAnsi="宋体" w:hint="eastAsia"/>
                <w:szCs w:val="28"/>
              </w:rPr>
              <w:t>。</w:t>
            </w:r>
          </w:p>
          <w:p w:rsidR="00BC257E" w:rsidRDefault="00AB3259" w:rsidP="000059D9">
            <w:pPr>
              <w:pStyle w:val="af1"/>
              <w:numPr>
                <w:ilvl w:val="0"/>
                <w:numId w:val="15"/>
              </w:numPr>
              <w:ind w:firstLineChars="0"/>
              <w:rPr>
                <w:rFonts w:hAnsi="宋体"/>
                <w:szCs w:val="28"/>
              </w:rPr>
            </w:pPr>
            <w:r>
              <w:rPr>
                <w:rFonts w:hAnsi="宋体" w:hint="eastAsia"/>
                <w:szCs w:val="28"/>
              </w:rPr>
              <w:t>用户</w:t>
            </w:r>
            <w:r>
              <w:rPr>
                <w:rFonts w:hAnsi="宋体"/>
                <w:szCs w:val="28"/>
              </w:rPr>
              <w:t>选择调查期，系统显示</w:t>
            </w:r>
            <w:r>
              <w:rPr>
                <w:rFonts w:hAnsi="宋体" w:hint="eastAsia"/>
                <w:szCs w:val="28"/>
              </w:rPr>
              <w:t>对</w:t>
            </w:r>
            <w:r>
              <w:rPr>
                <w:rFonts w:hAnsi="宋体"/>
                <w:szCs w:val="28"/>
              </w:rPr>
              <w:t>该调查期内的所有数据的汇总</w:t>
            </w:r>
            <w:r w:rsidR="00BC257E">
              <w:rPr>
                <w:rFonts w:hAnsi="宋体" w:hint="eastAsia"/>
                <w:szCs w:val="28"/>
              </w:rPr>
              <w:t>及本市</w:t>
            </w:r>
            <w:r w:rsidR="00BC257E" w:rsidRPr="005E08E8">
              <w:rPr>
                <w:rFonts w:hAnsi="宋体" w:hint="eastAsia"/>
                <w:szCs w:val="28"/>
              </w:rPr>
              <w:t>人力资源市场用户需求人数、需求比重、环比和同比的变化情况</w:t>
            </w:r>
            <w:r w:rsidR="00BC257E">
              <w:rPr>
                <w:rFonts w:hAnsi="宋体" w:hint="eastAsia"/>
                <w:szCs w:val="28"/>
              </w:rPr>
              <w:t>。</w:t>
            </w:r>
          </w:p>
          <w:p w:rsidR="004D6F3B" w:rsidRPr="005A7E6B" w:rsidRDefault="004D6F3B" w:rsidP="000059D9">
            <w:pPr>
              <w:pStyle w:val="af1"/>
              <w:numPr>
                <w:ilvl w:val="0"/>
                <w:numId w:val="15"/>
              </w:numPr>
              <w:ind w:firstLineChars="0"/>
              <w:rPr>
                <w:rFonts w:hAnsi="宋体"/>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其他事件流：</w:t>
            </w:r>
          </w:p>
          <w:p w:rsidR="004D6F3B" w:rsidRDefault="004D6F3B" w:rsidP="004D6F3B">
            <w:pPr>
              <w:rPr>
                <w:rFonts w:hAnsi="宋体"/>
                <w:szCs w:val="28"/>
              </w:rPr>
            </w:pP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后置条件： </w:t>
            </w:r>
            <w:r w:rsidR="005B2280">
              <w:rPr>
                <w:rFonts w:hAnsi="宋体" w:hint="eastAsia"/>
                <w:szCs w:val="28"/>
              </w:rPr>
              <w:t>系统</w:t>
            </w:r>
            <w:r w:rsidR="005B2280">
              <w:rPr>
                <w:rFonts w:hAnsi="宋体"/>
                <w:szCs w:val="28"/>
              </w:rPr>
              <w:t>将计算出的同比环比，需求比重记录到数据库。</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特殊需求： </w:t>
            </w:r>
          </w:p>
        </w:tc>
      </w:tr>
    </w:tbl>
    <w:p w:rsidR="004D6F3B" w:rsidRPr="004D6F3B" w:rsidRDefault="004D6F3B" w:rsidP="004D6F3B"/>
    <w:p w:rsidR="00EE23C1" w:rsidRDefault="00EE23C1" w:rsidP="00EE23C1">
      <w:pPr>
        <w:pStyle w:val="4"/>
      </w:pPr>
      <w:r>
        <w:rPr>
          <w:rFonts w:hint="eastAsia"/>
        </w:rPr>
        <w:t>发布</w:t>
      </w:r>
      <w:r>
        <w:t>通知</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F87154">
            <w:pPr>
              <w:rPr>
                <w:rFonts w:hAnsi="宋体"/>
                <w:szCs w:val="28"/>
              </w:rPr>
            </w:pPr>
            <w:r>
              <w:rPr>
                <w:rFonts w:hAnsi="宋体" w:hint="eastAsia"/>
                <w:szCs w:val="28"/>
              </w:rPr>
              <w:t>用例名称：</w:t>
            </w:r>
            <w:r w:rsidR="00F87154">
              <w:rPr>
                <w:rFonts w:hAnsi="宋体" w:hint="eastAsia"/>
                <w:szCs w:val="28"/>
              </w:rPr>
              <w:t>发布通知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描述： </w:t>
            </w:r>
            <w:r w:rsidR="00AD682A">
              <w:rPr>
                <w:rFonts w:hAnsi="宋体" w:hint="eastAsia"/>
                <w:szCs w:val="28"/>
              </w:rPr>
              <w:t>市级用户</w:t>
            </w:r>
            <w:r w:rsidR="00AD682A">
              <w:rPr>
                <w:rFonts w:hAnsi="宋体"/>
                <w:szCs w:val="28"/>
              </w:rPr>
              <w:t>可发布通知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BB573B">
            <w:pPr>
              <w:rPr>
                <w:rFonts w:hAnsi="宋体"/>
                <w:szCs w:val="28"/>
              </w:rPr>
            </w:pPr>
            <w:r>
              <w:rPr>
                <w:rFonts w:hAnsi="宋体" w:hint="eastAsia"/>
                <w:szCs w:val="28"/>
              </w:rPr>
              <w:t>标识符:uc</w:t>
            </w:r>
            <w:r w:rsidR="00BB573B">
              <w:rPr>
                <w:rFonts w:hAnsi="宋体"/>
                <w:szCs w:val="28"/>
              </w:rPr>
              <w:t>14</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角色: </w:t>
            </w:r>
            <w:r w:rsidR="00F87154">
              <w:rPr>
                <w:rFonts w:hAnsi="宋体" w:hint="eastAsia"/>
                <w:szCs w:val="28"/>
              </w:rPr>
              <w:t>市级</w:t>
            </w:r>
            <w:r w:rsidR="00F87154">
              <w:rPr>
                <w:rFonts w:hAnsi="宋体"/>
                <w:szCs w:val="28"/>
              </w:rPr>
              <w:t>用户</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4D6F3B" w:rsidRDefault="004D6F3B" w:rsidP="000059D9">
            <w:pPr>
              <w:pStyle w:val="af1"/>
              <w:numPr>
                <w:ilvl w:val="0"/>
                <w:numId w:val="16"/>
              </w:numPr>
              <w:ind w:firstLineChars="0"/>
              <w:rPr>
                <w:rFonts w:hAnsi="宋体"/>
                <w:szCs w:val="28"/>
              </w:rPr>
            </w:pPr>
            <w:r>
              <w:rPr>
                <w:rFonts w:hAnsi="宋体" w:hint="eastAsia"/>
                <w:szCs w:val="28"/>
              </w:rPr>
              <w:t>用户选择“</w:t>
            </w:r>
            <w:r w:rsidR="00AD682A">
              <w:rPr>
                <w:rFonts w:hAnsi="宋体" w:hint="eastAsia"/>
                <w:szCs w:val="28"/>
              </w:rPr>
              <w:t>发布通知</w:t>
            </w:r>
            <w:r>
              <w:rPr>
                <w:rFonts w:hAnsi="宋体"/>
                <w:szCs w:val="28"/>
              </w:rPr>
              <w:t>”，用例开始</w:t>
            </w:r>
            <w:r>
              <w:rPr>
                <w:rFonts w:hAnsi="宋体" w:hint="eastAsia"/>
                <w:szCs w:val="28"/>
              </w:rPr>
              <w:t>。</w:t>
            </w:r>
          </w:p>
          <w:p w:rsidR="00AD682A" w:rsidRDefault="00AD682A" w:rsidP="000059D9">
            <w:pPr>
              <w:pStyle w:val="af1"/>
              <w:numPr>
                <w:ilvl w:val="0"/>
                <w:numId w:val="16"/>
              </w:numPr>
              <w:ind w:firstLineChars="0"/>
              <w:rPr>
                <w:rFonts w:hAnsi="宋体"/>
                <w:szCs w:val="28"/>
              </w:rPr>
            </w:pPr>
            <w:r>
              <w:rPr>
                <w:rFonts w:hAnsi="宋体" w:hint="eastAsia"/>
                <w:szCs w:val="28"/>
              </w:rPr>
              <w:t>用户</w:t>
            </w:r>
            <w:r>
              <w:rPr>
                <w:rFonts w:hAnsi="宋体"/>
                <w:szCs w:val="28"/>
              </w:rPr>
              <w:t>输入</w:t>
            </w:r>
            <w:r>
              <w:rPr>
                <w:rFonts w:hAnsi="宋体" w:hint="eastAsia"/>
                <w:szCs w:val="28"/>
              </w:rPr>
              <w:t>通知</w:t>
            </w:r>
            <w:r>
              <w:rPr>
                <w:rFonts w:hAnsi="宋体"/>
                <w:szCs w:val="28"/>
              </w:rPr>
              <w:t>标题，通知内容</w:t>
            </w:r>
            <w:r>
              <w:rPr>
                <w:rFonts w:hAnsi="宋体" w:hint="eastAsia"/>
                <w:szCs w:val="28"/>
              </w:rPr>
              <w:t>，</w:t>
            </w:r>
            <w:r>
              <w:rPr>
                <w:rFonts w:hAnsi="宋体"/>
                <w:szCs w:val="28"/>
              </w:rPr>
              <w:t>点击发布。系统</w:t>
            </w:r>
            <w:r>
              <w:rPr>
                <w:rFonts w:hAnsi="宋体" w:hint="eastAsia"/>
                <w:szCs w:val="28"/>
              </w:rPr>
              <w:t>发布通知</w:t>
            </w:r>
            <w:r>
              <w:rPr>
                <w:rFonts w:hAnsi="宋体"/>
                <w:szCs w:val="28"/>
              </w:rPr>
              <w:t>。</w:t>
            </w:r>
          </w:p>
          <w:p w:rsidR="00AD682A" w:rsidRDefault="00AD682A" w:rsidP="00AD682A">
            <w:pPr>
              <w:pStyle w:val="af1"/>
              <w:ind w:left="420" w:firstLineChars="0" w:firstLine="0"/>
              <w:rPr>
                <w:rFonts w:hAnsi="宋体"/>
                <w:szCs w:val="28"/>
              </w:rPr>
            </w:pPr>
            <w:r>
              <w:rPr>
                <w:rFonts w:hAnsi="宋体" w:hint="eastAsia"/>
                <w:szCs w:val="28"/>
              </w:rPr>
              <w:t>A1:通知</w:t>
            </w:r>
            <w:r>
              <w:rPr>
                <w:rFonts w:hAnsi="宋体"/>
                <w:szCs w:val="28"/>
              </w:rPr>
              <w:t>发布失败。</w:t>
            </w:r>
          </w:p>
          <w:p w:rsidR="00AD682A" w:rsidRDefault="00AD682A" w:rsidP="000059D9">
            <w:pPr>
              <w:pStyle w:val="af1"/>
              <w:numPr>
                <w:ilvl w:val="0"/>
                <w:numId w:val="16"/>
              </w:numPr>
              <w:ind w:firstLineChars="0"/>
              <w:rPr>
                <w:rFonts w:hAnsi="宋体"/>
                <w:szCs w:val="28"/>
              </w:rPr>
            </w:pPr>
            <w:r>
              <w:rPr>
                <w:rFonts w:hAnsi="宋体" w:hint="eastAsia"/>
                <w:szCs w:val="28"/>
              </w:rPr>
              <w:t>返回通</w:t>
            </w:r>
            <w:r>
              <w:rPr>
                <w:rFonts w:hAnsi="宋体"/>
                <w:szCs w:val="28"/>
              </w:rPr>
              <w:t>知页。</w:t>
            </w:r>
          </w:p>
          <w:p w:rsidR="004D6F3B" w:rsidRPr="005A7E6B" w:rsidRDefault="004D6F3B" w:rsidP="000059D9">
            <w:pPr>
              <w:pStyle w:val="af1"/>
              <w:numPr>
                <w:ilvl w:val="0"/>
                <w:numId w:val="16"/>
              </w:numPr>
              <w:ind w:firstLineChars="0"/>
              <w:rPr>
                <w:rFonts w:hAnsi="宋体"/>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其他事件流：</w:t>
            </w:r>
          </w:p>
          <w:p w:rsidR="00AD682A" w:rsidRDefault="00AD682A" w:rsidP="00AD682A">
            <w:pPr>
              <w:rPr>
                <w:rFonts w:hAnsi="宋体"/>
                <w:szCs w:val="28"/>
              </w:rPr>
            </w:pPr>
            <w:r>
              <w:rPr>
                <w:rFonts w:hAnsi="宋体" w:hint="eastAsia"/>
                <w:szCs w:val="28"/>
              </w:rPr>
              <w:t>A1：通知</w:t>
            </w:r>
            <w:r>
              <w:rPr>
                <w:rFonts w:hAnsi="宋体"/>
                <w:szCs w:val="28"/>
              </w:rPr>
              <w:t>发布失败</w:t>
            </w:r>
          </w:p>
          <w:p w:rsidR="00AD682A" w:rsidRDefault="00AD682A" w:rsidP="00AD682A">
            <w:pPr>
              <w:rPr>
                <w:rFonts w:hAnsi="宋体"/>
                <w:szCs w:val="28"/>
              </w:rPr>
            </w:pPr>
            <w:r>
              <w:rPr>
                <w:rFonts w:hAnsi="宋体" w:hint="eastAsia"/>
                <w:szCs w:val="28"/>
              </w:rPr>
              <w:t>(1).系统显示通知发布</w:t>
            </w:r>
            <w:r>
              <w:rPr>
                <w:rFonts w:hAnsi="宋体"/>
                <w:szCs w:val="28"/>
              </w:rPr>
              <w:t>失败的原因的提示信息</w:t>
            </w:r>
            <w:r>
              <w:rPr>
                <w:rFonts w:hAnsi="宋体" w:hint="eastAsia"/>
                <w:szCs w:val="28"/>
              </w:rPr>
              <w:t>。</w:t>
            </w:r>
          </w:p>
          <w:p w:rsidR="004D6F3B" w:rsidRDefault="00AD682A" w:rsidP="00AD682A">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w:t>
            </w:r>
            <w:r>
              <w:rPr>
                <w:rFonts w:hAnsi="宋体"/>
                <w:szCs w:val="28"/>
              </w:rPr>
              <w:t>2</w:t>
            </w:r>
            <w:r>
              <w:rPr>
                <w:rFonts w:hAnsi="宋体" w:hint="eastAsia"/>
                <w:szCs w:val="28"/>
              </w:rPr>
              <w:t>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后置条件： </w:t>
            </w:r>
            <w:r w:rsidR="00AD682A">
              <w:rPr>
                <w:rFonts w:hAnsi="宋体" w:hint="eastAsia"/>
                <w:szCs w:val="28"/>
              </w:rPr>
              <w:t>系统</w:t>
            </w:r>
            <w:r w:rsidR="00AD682A">
              <w:rPr>
                <w:rFonts w:hAnsi="宋体"/>
                <w:szCs w:val="28"/>
              </w:rPr>
              <w:t>后台成功发布通知。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特殊需求： </w:t>
            </w:r>
          </w:p>
        </w:tc>
      </w:tr>
    </w:tbl>
    <w:p w:rsidR="004D6F3B" w:rsidRPr="004D6F3B" w:rsidRDefault="004D6F3B" w:rsidP="004D6F3B"/>
    <w:p w:rsidR="00EE23C1" w:rsidRDefault="00EE23C1" w:rsidP="00EE23C1">
      <w:pPr>
        <w:pStyle w:val="4"/>
      </w:pPr>
      <w:r>
        <w:rPr>
          <w:rFonts w:hint="eastAsia"/>
        </w:rPr>
        <w:t>浏览</w:t>
      </w:r>
      <w:r>
        <w:t>通知</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F87154">
            <w:pPr>
              <w:rPr>
                <w:rFonts w:hAnsi="宋体"/>
                <w:szCs w:val="28"/>
              </w:rPr>
            </w:pPr>
            <w:r>
              <w:rPr>
                <w:rFonts w:hAnsi="宋体" w:hint="eastAsia"/>
                <w:szCs w:val="28"/>
              </w:rPr>
              <w:t>用例名称：</w:t>
            </w:r>
            <w:r w:rsidR="00F87154">
              <w:rPr>
                <w:rFonts w:hAnsi="宋体" w:hint="eastAsia"/>
                <w:szCs w:val="28"/>
              </w:rPr>
              <w:t>浏览通知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Pr="00AD682A" w:rsidRDefault="004D6F3B" w:rsidP="004D6F3B">
            <w:pPr>
              <w:rPr>
                <w:rFonts w:hAnsi="宋体"/>
                <w:szCs w:val="28"/>
              </w:rPr>
            </w:pPr>
            <w:r>
              <w:rPr>
                <w:rFonts w:hAnsi="宋体" w:hint="eastAsia"/>
                <w:szCs w:val="28"/>
              </w:rPr>
              <w:t>描述：</w:t>
            </w:r>
            <w:r w:rsidR="00AD682A" w:rsidRPr="00AD682A">
              <w:rPr>
                <w:rFonts w:hAnsi="宋体" w:hint="eastAsia"/>
                <w:szCs w:val="28"/>
              </w:rPr>
              <w:t>浏览查看通知信息。</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标识符:uc</w:t>
            </w:r>
            <w:r w:rsidR="00BB573B">
              <w:rPr>
                <w:rFonts w:hAnsi="宋体"/>
                <w:szCs w:val="28"/>
              </w:rPr>
              <w:t>15</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lastRenderedPageBreak/>
              <w:t xml:space="preserve">角色: </w:t>
            </w:r>
            <w:r w:rsidR="00F87154">
              <w:rPr>
                <w:rFonts w:hAnsi="宋体" w:hint="eastAsia"/>
                <w:szCs w:val="28"/>
              </w:rPr>
              <w:t>市级</w:t>
            </w:r>
            <w:r w:rsidR="00F87154">
              <w:rPr>
                <w:rFonts w:hAnsi="宋体"/>
                <w:szCs w:val="28"/>
              </w:rPr>
              <w:t>用户</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4D6F3B" w:rsidRDefault="004D6F3B" w:rsidP="000059D9">
            <w:pPr>
              <w:pStyle w:val="af1"/>
              <w:numPr>
                <w:ilvl w:val="0"/>
                <w:numId w:val="17"/>
              </w:numPr>
              <w:ind w:firstLineChars="0"/>
              <w:rPr>
                <w:rFonts w:hAnsi="宋体"/>
                <w:szCs w:val="28"/>
              </w:rPr>
            </w:pPr>
            <w:r>
              <w:rPr>
                <w:rFonts w:hAnsi="宋体" w:hint="eastAsia"/>
                <w:szCs w:val="28"/>
              </w:rPr>
              <w:t>用户选择“</w:t>
            </w:r>
            <w:r w:rsidR="00AD682A">
              <w:rPr>
                <w:rFonts w:hAnsi="宋体" w:hint="eastAsia"/>
                <w:szCs w:val="28"/>
              </w:rPr>
              <w:t>通知通告</w:t>
            </w:r>
            <w:r>
              <w:rPr>
                <w:rFonts w:hAnsi="宋体"/>
                <w:szCs w:val="28"/>
              </w:rPr>
              <w:t>”，用例开始</w:t>
            </w:r>
            <w:r>
              <w:rPr>
                <w:rFonts w:hAnsi="宋体" w:hint="eastAsia"/>
                <w:szCs w:val="28"/>
              </w:rPr>
              <w:t>。</w:t>
            </w:r>
          </w:p>
          <w:p w:rsidR="00AD682A" w:rsidRDefault="00AD682A" w:rsidP="000059D9">
            <w:pPr>
              <w:pStyle w:val="af1"/>
              <w:numPr>
                <w:ilvl w:val="0"/>
                <w:numId w:val="17"/>
              </w:numPr>
              <w:ind w:firstLineChars="0"/>
              <w:rPr>
                <w:rFonts w:hAnsi="宋体"/>
                <w:szCs w:val="28"/>
              </w:rPr>
            </w:pPr>
            <w:r>
              <w:rPr>
                <w:rFonts w:hAnsi="宋体" w:hint="eastAsia"/>
                <w:szCs w:val="28"/>
              </w:rPr>
              <w:t>用户</w:t>
            </w:r>
            <w:r>
              <w:rPr>
                <w:rFonts w:hAnsi="宋体"/>
                <w:szCs w:val="28"/>
              </w:rPr>
              <w:t>选择待查看通知</w:t>
            </w:r>
            <w:r>
              <w:rPr>
                <w:rFonts w:hAnsi="宋体" w:hint="eastAsia"/>
                <w:szCs w:val="28"/>
              </w:rPr>
              <w:t>，</w:t>
            </w:r>
            <w:r>
              <w:rPr>
                <w:rFonts w:hAnsi="宋体"/>
                <w:szCs w:val="28"/>
              </w:rPr>
              <w:t>显示通知详情页。</w:t>
            </w:r>
          </w:p>
          <w:p w:rsidR="00AD682A" w:rsidRDefault="00AD682A" w:rsidP="00AD682A">
            <w:pPr>
              <w:pStyle w:val="af1"/>
              <w:ind w:left="420" w:firstLineChars="0" w:firstLine="0"/>
              <w:rPr>
                <w:rFonts w:hAnsi="宋体"/>
                <w:szCs w:val="28"/>
              </w:rPr>
            </w:pPr>
            <w:r>
              <w:rPr>
                <w:rFonts w:hAnsi="宋体"/>
                <w:szCs w:val="28"/>
              </w:rPr>
              <w:t>A1</w:t>
            </w:r>
            <w:r>
              <w:rPr>
                <w:rFonts w:hAnsi="宋体" w:hint="eastAsia"/>
                <w:szCs w:val="28"/>
              </w:rPr>
              <w:t>：</w:t>
            </w:r>
            <w:r>
              <w:rPr>
                <w:rFonts w:hAnsi="宋体"/>
                <w:szCs w:val="28"/>
              </w:rPr>
              <w:t>通知显示失败</w:t>
            </w:r>
          </w:p>
          <w:p w:rsidR="004D6F3B" w:rsidRPr="005A7E6B" w:rsidRDefault="004D6F3B" w:rsidP="000059D9">
            <w:pPr>
              <w:pStyle w:val="af1"/>
              <w:numPr>
                <w:ilvl w:val="0"/>
                <w:numId w:val="17"/>
              </w:numPr>
              <w:ind w:firstLineChars="0"/>
              <w:rPr>
                <w:rFonts w:hAnsi="宋体"/>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其他事件流：</w:t>
            </w:r>
          </w:p>
          <w:p w:rsidR="00AD682A" w:rsidRDefault="00AD682A" w:rsidP="00AD682A">
            <w:pPr>
              <w:rPr>
                <w:rFonts w:hAnsi="宋体"/>
                <w:szCs w:val="28"/>
              </w:rPr>
            </w:pPr>
            <w:r>
              <w:rPr>
                <w:rFonts w:hAnsi="宋体" w:hint="eastAsia"/>
                <w:szCs w:val="28"/>
              </w:rPr>
              <w:t>A1：通知显示</w:t>
            </w:r>
            <w:r>
              <w:rPr>
                <w:rFonts w:hAnsi="宋体"/>
                <w:szCs w:val="28"/>
              </w:rPr>
              <w:t>失败</w:t>
            </w:r>
          </w:p>
          <w:p w:rsidR="00AD682A" w:rsidRDefault="00AD682A" w:rsidP="00AD682A">
            <w:pPr>
              <w:rPr>
                <w:rFonts w:hAnsi="宋体"/>
                <w:szCs w:val="28"/>
              </w:rPr>
            </w:pPr>
            <w:r>
              <w:rPr>
                <w:rFonts w:hAnsi="宋体" w:hint="eastAsia"/>
                <w:szCs w:val="28"/>
              </w:rPr>
              <w:t>(1).系统显示通知显示</w:t>
            </w:r>
            <w:r>
              <w:rPr>
                <w:rFonts w:hAnsi="宋体"/>
                <w:szCs w:val="28"/>
              </w:rPr>
              <w:t>失败的原因的提示信息</w:t>
            </w:r>
            <w:r>
              <w:rPr>
                <w:rFonts w:hAnsi="宋体" w:hint="eastAsia"/>
                <w:szCs w:val="28"/>
              </w:rPr>
              <w:t>。</w:t>
            </w:r>
          </w:p>
          <w:p w:rsidR="004D6F3B" w:rsidRDefault="00AD682A" w:rsidP="00AD682A">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w:t>
            </w:r>
            <w:r>
              <w:rPr>
                <w:rFonts w:hAnsi="宋体"/>
                <w:szCs w:val="28"/>
              </w:rPr>
              <w:t>1</w:t>
            </w:r>
            <w:r>
              <w:rPr>
                <w:rFonts w:hAnsi="宋体" w:hint="eastAsia"/>
                <w:szCs w:val="28"/>
              </w:rPr>
              <w:t>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后置条件： </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特殊需求： </w:t>
            </w:r>
          </w:p>
        </w:tc>
      </w:tr>
    </w:tbl>
    <w:p w:rsidR="004D6F3B" w:rsidRDefault="004D6F3B" w:rsidP="004D6F3B"/>
    <w:p w:rsidR="004D6F3B" w:rsidRDefault="004D6F3B" w:rsidP="004D6F3B">
      <w:pPr>
        <w:pStyle w:val="4"/>
      </w:pPr>
      <w:r>
        <w:rPr>
          <w:rFonts w:hint="eastAsia"/>
        </w:rPr>
        <w:t>删除</w:t>
      </w:r>
      <w:r>
        <w:t>通知</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F87154">
            <w:pPr>
              <w:rPr>
                <w:rFonts w:hAnsi="宋体"/>
                <w:szCs w:val="28"/>
              </w:rPr>
            </w:pPr>
            <w:r>
              <w:rPr>
                <w:rFonts w:hAnsi="宋体" w:hint="eastAsia"/>
                <w:szCs w:val="28"/>
              </w:rPr>
              <w:t>用例名称：</w:t>
            </w:r>
            <w:r w:rsidR="00F87154">
              <w:rPr>
                <w:rFonts w:hAnsi="宋体" w:hint="eastAsia"/>
                <w:szCs w:val="28"/>
              </w:rPr>
              <w:t>删除通知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Pr="00AD682A" w:rsidRDefault="004D6F3B" w:rsidP="00AD682A">
            <w:pPr>
              <w:rPr>
                <w:rFonts w:hAnsi="宋体"/>
                <w:szCs w:val="28"/>
              </w:rPr>
            </w:pPr>
            <w:r>
              <w:rPr>
                <w:rFonts w:hAnsi="宋体" w:hint="eastAsia"/>
                <w:szCs w:val="28"/>
              </w:rPr>
              <w:t>描述：</w:t>
            </w:r>
            <w:r w:rsidR="00AD682A" w:rsidRPr="00AD682A">
              <w:rPr>
                <w:rFonts w:hAnsi="宋体" w:hint="eastAsia"/>
                <w:szCs w:val="28"/>
              </w:rPr>
              <w:t>用户</w:t>
            </w:r>
            <w:r w:rsidR="00AD682A">
              <w:rPr>
                <w:rFonts w:hAnsi="宋体" w:hint="eastAsia"/>
                <w:szCs w:val="28"/>
              </w:rPr>
              <w:t>可以删除</w:t>
            </w:r>
            <w:r w:rsidR="00AD682A">
              <w:rPr>
                <w:rFonts w:hAnsi="宋体"/>
                <w:szCs w:val="28"/>
              </w:rPr>
              <w:t>自己发布的通知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标识符:uc</w:t>
            </w:r>
            <w:r w:rsidR="00BB573B">
              <w:rPr>
                <w:rFonts w:hAnsi="宋体"/>
                <w:szCs w:val="28"/>
              </w:rPr>
              <w:t>16</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优先级：A(高)</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角色: </w:t>
            </w:r>
            <w:r w:rsidR="00F87154">
              <w:rPr>
                <w:rFonts w:hAnsi="宋体" w:hint="eastAsia"/>
                <w:szCs w:val="28"/>
              </w:rPr>
              <w:t>市级</w:t>
            </w:r>
            <w:r w:rsidR="00F87154">
              <w:rPr>
                <w:rFonts w:hAnsi="宋体"/>
                <w:szCs w:val="28"/>
              </w:rPr>
              <w:t>用户</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前置条件：用户</w:t>
            </w:r>
            <w:r>
              <w:rPr>
                <w:rFonts w:hAnsi="宋体"/>
                <w:szCs w:val="28"/>
              </w:rPr>
              <w:t>登录系统</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proofErr w:type="gramStart"/>
            <w:r>
              <w:rPr>
                <w:rFonts w:hAnsi="宋体" w:hint="eastAsia"/>
                <w:szCs w:val="28"/>
              </w:rPr>
              <w:t>主事件流</w:t>
            </w:r>
            <w:proofErr w:type="gramEnd"/>
            <w:r>
              <w:rPr>
                <w:rFonts w:hAnsi="宋体" w:hint="eastAsia"/>
                <w:szCs w:val="28"/>
              </w:rPr>
              <w:t>:</w:t>
            </w:r>
          </w:p>
          <w:p w:rsidR="004D6F3B" w:rsidRDefault="004D6F3B" w:rsidP="000059D9">
            <w:pPr>
              <w:pStyle w:val="af1"/>
              <w:numPr>
                <w:ilvl w:val="0"/>
                <w:numId w:val="18"/>
              </w:numPr>
              <w:ind w:firstLineChars="0"/>
              <w:rPr>
                <w:rFonts w:hAnsi="宋体"/>
                <w:szCs w:val="28"/>
              </w:rPr>
            </w:pPr>
            <w:r>
              <w:rPr>
                <w:rFonts w:hAnsi="宋体" w:hint="eastAsia"/>
                <w:szCs w:val="28"/>
              </w:rPr>
              <w:t>用户选择“</w:t>
            </w:r>
            <w:r w:rsidR="00AD682A">
              <w:rPr>
                <w:rFonts w:hAnsi="宋体" w:hint="eastAsia"/>
                <w:szCs w:val="28"/>
              </w:rPr>
              <w:t>通知通告</w:t>
            </w:r>
            <w:r>
              <w:rPr>
                <w:rFonts w:hAnsi="宋体"/>
                <w:szCs w:val="28"/>
              </w:rPr>
              <w:t>”，用例开始</w:t>
            </w:r>
            <w:r>
              <w:rPr>
                <w:rFonts w:hAnsi="宋体" w:hint="eastAsia"/>
                <w:szCs w:val="28"/>
              </w:rPr>
              <w:t>。</w:t>
            </w:r>
          </w:p>
          <w:p w:rsidR="00AD682A" w:rsidRDefault="00AD682A" w:rsidP="000059D9">
            <w:pPr>
              <w:pStyle w:val="af1"/>
              <w:numPr>
                <w:ilvl w:val="0"/>
                <w:numId w:val="18"/>
              </w:numPr>
              <w:ind w:firstLineChars="0"/>
              <w:rPr>
                <w:rFonts w:hAnsi="宋体"/>
                <w:szCs w:val="28"/>
              </w:rPr>
            </w:pPr>
            <w:r>
              <w:rPr>
                <w:rFonts w:hAnsi="宋体" w:hint="eastAsia"/>
                <w:szCs w:val="28"/>
              </w:rPr>
              <w:t>用户对</w:t>
            </w:r>
            <w:r>
              <w:rPr>
                <w:rFonts w:hAnsi="宋体"/>
                <w:szCs w:val="28"/>
              </w:rPr>
              <w:t>自己发布的通知，选择“</w:t>
            </w:r>
            <w:r>
              <w:rPr>
                <w:rFonts w:hAnsi="宋体" w:hint="eastAsia"/>
                <w:szCs w:val="28"/>
              </w:rPr>
              <w:t>删除</w:t>
            </w:r>
            <w:r>
              <w:rPr>
                <w:rFonts w:hAnsi="宋体"/>
                <w:szCs w:val="28"/>
              </w:rPr>
              <w:t>”</w:t>
            </w:r>
            <w:r>
              <w:rPr>
                <w:rFonts w:hAnsi="宋体" w:hint="eastAsia"/>
                <w:szCs w:val="28"/>
              </w:rPr>
              <w:t>，</w:t>
            </w:r>
            <w:r>
              <w:rPr>
                <w:rFonts w:hAnsi="宋体"/>
                <w:szCs w:val="28"/>
              </w:rPr>
              <w:t>系统删除该通知。</w:t>
            </w:r>
          </w:p>
          <w:p w:rsidR="00AB3259" w:rsidRDefault="00AB3259" w:rsidP="00AB3259">
            <w:pPr>
              <w:pStyle w:val="af1"/>
              <w:ind w:left="420" w:firstLineChars="0" w:firstLine="0"/>
              <w:rPr>
                <w:rFonts w:hAnsi="宋体"/>
                <w:szCs w:val="28"/>
              </w:rPr>
            </w:pPr>
            <w:r>
              <w:rPr>
                <w:rFonts w:hAnsi="宋体" w:hint="eastAsia"/>
                <w:szCs w:val="28"/>
              </w:rPr>
              <w:t>A1：</w:t>
            </w:r>
            <w:r>
              <w:rPr>
                <w:rFonts w:hAnsi="宋体"/>
                <w:szCs w:val="28"/>
              </w:rPr>
              <w:t>通知删除失败</w:t>
            </w:r>
          </w:p>
          <w:p w:rsidR="00AD682A" w:rsidRPr="00AB3259" w:rsidRDefault="00AB3259" w:rsidP="000059D9">
            <w:pPr>
              <w:pStyle w:val="af1"/>
              <w:numPr>
                <w:ilvl w:val="0"/>
                <w:numId w:val="18"/>
              </w:numPr>
              <w:ind w:firstLineChars="0"/>
              <w:rPr>
                <w:rFonts w:hAnsi="宋体"/>
                <w:szCs w:val="28"/>
              </w:rPr>
            </w:pPr>
            <w:r w:rsidRPr="00AB3259">
              <w:rPr>
                <w:rFonts w:hAnsi="宋体" w:hint="eastAsia"/>
                <w:szCs w:val="28"/>
              </w:rPr>
              <w:t>返回通知页。</w:t>
            </w:r>
          </w:p>
          <w:p w:rsidR="004D6F3B" w:rsidRPr="005A7E6B" w:rsidRDefault="004D6F3B" w:rsidP="000059D9">
            <w:pPr>
              <w:pStyle w:val="af1"/>
              <w:numPr>
                <w:ilvl w:val="0"/>
                <w:numId w:val="18"/>
              </w:numPr>
              <w:ind w:firstLineChars="0"/>
              <w:rPr>
                <w:rFonts w:hAnsi="宋体"/>
                <w:szCs w:val="28"/>
              </w:rPr>
            </w:pPr>
            <w:r>
              <w:rPr>
                <w:rFonts w:hAnsi="宋体" w:hint="eastAsia"/>
                <w:szCs w:val="28"/>
              </w:rPr>
              <w:t>用例结束</w:t>
            </w:r>
            <w:r>
              <w:rPr>
                <w:rFonts w:hAnsi="宋体"/>
                <w:szCs w:val="28"/>
              </w:rPr>
              <w:t>。</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其他事件流：</w:t>
            </w:r>
          </w:p>
          <w:p w:rsidR="00AD682A" w:rsidRDefault="00AD682A" w:rsidP="00AD682A">
            <w:pPr>
              <w:rPr>
                <w:rFonts w:hAnsi="宋体"/>
                <w:szCs w:val="28"/>
              </w:rPr>
            </w:pPr>
            <w:r>
              <w:rPr>
                <w:rFonts w:hAnsi="宋体" w:hint="eastAsia"/>
                <w:szCs w:val="28"/>
              </w:rPr>
              <w:t>A1：通知删除</w:t>
            </w:r>
            <w:r>
              <w:rPr>
                <w:rFonts w:hAnsi="宋体"/>
                <w:szCs w:val="28"/>
              </w:rPr>
              <w:t>失败</w:t>
            </w:r>
          </w:p>
          <w:p w:rsidR="00AD682A" w:rsidRDefault="00AD682A" w:rsidP="00AD682A">
            <w:pPr>
              <w:rPr>
                <w:rFonts w:hAnsi="宋体"/>
                <w:szCs w:val="28"/>
              </w:rPr>
            </w:pPr>
            <w:r>
              <w:rPr>
                <w:rFonts w:hAnsi="宋体" w:hint="eastAsia"/>
                <w:szCs w:val="28"/>
              </w:rPr>
              <w:t>(1).系统显示通知删除</w:t>
            </w:r>
            <w:r>
              <w:rPr>
                <w:rFonts w:hAnsi="宋体"/>
                <w:szCs w:val="28"/>
              </w:rPr>
              <w:t>失败的原因的提示信息</w:t>
            </w:r>
            <w:r>
              <w:rPr>
                <w:rFonts w:hAnsi="宋体" w:hint="eastAsia"/>
                <w:szCs w:val="28"/>
              </w:rPr>
              <w:t>。</w:t>
            </w:r>
          </w:p>
          <w:p w:rsidR="004D6F3B" w:rsidRDefault="00AD682A" w:rsidP="00AD682A">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w:t>
            </w:r>
            <w:r>
              <w:rPr>
                <w:rFonts w:hAnsi="宋体"/>
                <w:szCs w:val="28"/>
              </w:rPr>
              <w:t>1</w:t>
            </w:r>
            <w:r>
              <w:rPr>
                <w:rFonts w:hAnsi="宋体" w:hint="eastAsia"/>
                <w:szCs w:val="28"/>
              </w:rPr>
              <w:t>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AB3259">
            <w:pPr>
              <w:rPr>
                <w:rFonts w:hAnsi="宋体"/>
                <w:szCs w:val="28"/>
              </w:rPr>
            </w:pPr>
            <w:r>
              <w:rPr>
                <w:rFonts w:hAnsi="宋体" w:hint="eastAsia"/>
                <w:szCs w:val="28"/>
              </w:rPr>
              <w:t>后置条件：</w:t>
            </w:r>
            <w:r w:rsidR="00AB3259">
              <w:rPr>
                <w:rFonts w:hAnsi="宋体" w:hint="eastAsia"/>
                <w:szCs w:val="28"/>
              </w:rPr>
              <w:t>系统</w:t>
            </w:r>
            <w:r w:rsidR="00AB3259">
              <w:rPr>
                <w:rFonts w:hAnsi="宋体"/>
                <w:szCs w:val="28"/>
              </w:rPr>
              <w:t>后台成功</w:t>
            </w:r>
            <w:r w:rsidR="00AB3259">
              <w:rPr>
                <w:rFonts w:hAnsi="宋体" w:hint="eastAsia"/>
                <w:szCs w:val="28"/>
              </w:rPr>
              <w:t>删除</w:t>
            </w:r>
            <w:r w:rsidR="00AB3259">
              <w:rPr>
                <w:rFonts w:hAnsi="宋体"/>
                <w:szCs w:val="28"/>
              </w:rPr>
              <w:t>通知。</w:t>
            </w:r>
          </w:p>
        </w:tc>
      </w:tr>
      <w:tr w:rsidR="004D6F3B" w:rsidTr="004D6F3B">
        <w:tc>
          <w:tcPr>
            <w:tcW w:w="8054" w:type="dxa"/>
            <w:tcBorders>
              <w:top w:val="single" w:sz="4" w:space="0" w:color="auto"/>
              <w:left w:val="single" w:sz="4" w:space="0" w:color="auto"/>
              <w:bottom w:val="single" w:sz="4" w:space="0" w:color="auto"/>
              <w:right w:val="single" w:sz="4" w:space="0" w:color="auto"/>
            </w:tcBorders>
          </w:tcPr>
          <w:p w:rsidR="004D6F3B" w:rsidRDefault="004D6F3B" w:rsidP="004D6F3B">
            <w:pPr>
              <w:rPr>
                <w:rFonts w:hAnsi="宋体"/>
                <w:szCs w:val="28"/>
              </w:rPr>
            </w:pPr>
            <w:r>
              <w:rPr>
                <w:rFonts w:hAnsi="宋体" w:hint="eastAsia"/>
                <w:szCs w:val="28"/>
              </w:rPr>
              <w:t xml:space="preserve">特殊需求： </w:t>
            </w:r>
            <w:r w:rsidR="00AB3259">
              <w:rPr>
                <w:rFonts w:hAnsi="宋体" w:hint="eastAsia"/>
                <w:szCs w:val="28"/>
              </w:rPr>
              <w:t>对于</w:t>
            </w:r>
            <w:r w:rsidR="00AB3259">
              <w:rPr>
                <w:rFonts w:hAnsi="宋体"/>
                <w:szCs w:val="28"/>
              </w:rPr>
              <w:t>用户不能删除的通知，不显示删除按钮</w:t>
            </w:r>
          </w:p>
        </w:tc>
      </w:tr>
    </w:tbl>
    <w:p w:rsidR="004D6F3B" w:rsidRPr="004D6F3B" w:rsidRDefault="004D6F3B" w:rsidP="004D6F3B"/>
    <w:p w:rsidR="001579CD" w:rsidRDefault="001579CD" w:rsidP="001579CD">
      <w:pPr>
        <w:pStyle w:val="3"/>
      </w:pPr>
      <w:bookmarkStart w:id="16" w:name="_Toc439598518"/>
      <w:r>
        <w:rPr>
          <w:rFonts w:hint="eastAsia"/>
        </w:rPr>
        <w:lastRenderedPageBreak/>
        <w:t>省</w:t>
      </w:r>
      <w:r>
        <w:t>级用户模块</w:t>
      </w:r>
      <w:bookmarkEnd w:id="16"/>
    </w:p>
    <w:p w:rsidR="005B2280" w:rsidRPr="005B2280" w:rsidRDefault="006B69DD" w:rsidP="005B2280">
      <w:r>
        <w:object w:dxaOrig="9825" w:dyaOrig="13140">
          <v:shape id="_x0000_i1028" type="#_x0000_t75" style="width:402.8pt;height:538.1pt" o:ole="">
            <v:imagedata r:id="rId15" o:title=""/>
          </v:shape>
          <o:OLEObject Type="Embed" ProgID="Visio.Drawing.15" ShapeID="_x0000_i1028" DrawAspect="Content" ObjectID="_1513340487" r:id="rId16"/>
        </w:object>
      </w:r>
    </w:p>
    <w:p w:rsidR="001579CD" w:rsidRDefault="00EE23C1" w:rsidP="00EE23C1">
      <w:pPr>
        <w:pStyle w:val="4"/>
      </w:pPr>
      <w:r>
        <w:rPr>
          <w:rFonts w:hint="eastAsia"/>
        </w:rPr>
        <w:t>用户</w:t>
      </w:r>
      <w:r>
        <w:t>备案</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用例名称：用户备案</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描述：</w:t>
            </w:r>
            <w:r w:rsidRPr="003644AE">
              <w:rPr>
                <w:rFonts w:hAnsi="宋体" w:hint="eastAsia"/>
                <w:szCs w:val="28"/>
              </w:rPr>
              <w:t>查看所有已备案人力资源市场用户的详细信息，但不可以修改。可按照条件查询。</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标识符:uc</w:t>
            </w:r>
            <w:r>
              <w:rPr>
                <w:rFonts w:hAnsi="宋体"/>
                <w:szCs w:val="28"/>
              </w:rPr>
              <w:t>17</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lastRenderedPageBreak/>
              <w:t>优先级：A(高)</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角色: </w:t>
            </w:r>
            <w:proofErr w:type="gramStart"/>
            <w:r>
              <w:rPr>
                <w:rFonts w:hAnsi="宋体" w:hint="eastAsia"/>
                <w:szCs w:val="28"/>
              </w:rPr>
              <w:t>省</w:t>
            </w:r>
            <w:r>
              <w:rPr>
                <w:rFonts w:hAnsi="宋体"/>
                <w:szCs w:val="28"/>
              </w:rPr>
              <w:t>用户</w:t>
            </w:r>
            <w:proofErr w:type="gramEnd"/>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前置条件：用户</w:t>
            </w:r>
            <w:r>
              <w:rPr>
                <w:rFonts w:hAnsi="宋体"/>
                <w:szCs w:val="28"/>
              </w:rPr>
              <w:t>登录系统</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proofErr w:type="gramStart"/>
            <w:r>
              <w:rPr>
                <w:rFonts w:hAnsi="宋体" w:hint="eastAsia"/>
                <w:szCs w:val="28"/>
              </w:rPr>
              <w:t>主事件流</w:t>
            </w:r>
            <w:proofErr w:type="gramEnd"/>
            <w:r>
              <w:rPr>
                <w:rFonts w:hAnsi="宋体" w:hint="eastAsia"/>
                <w:szCs w:val="28"/>
              </w:rPr>
              <w:t>:</w:t>
            </w:r>
          </w:p>
          <w:p w:rsidR="004A03B9" w:rsidRDefault="004A03B9" w:rsidP="000059D9">
            <w:pPr>
              <w:pStyle w:val="af1"/>
              <w:numPr>
                <w:ilvl w:val="0"/>
                <w:numId w:val="19"/>
              </w:numPr>
              <w:ind w:firstLineChars="0"/>
              <w:rPr>
                <w:rFonts w:hAnsi="宋体"/>
                <w:szCs w:val="28"/>
              </w:rPr>
            </w:pPr>
            <w:r>
              <w:rPr>
                <w:rFonts w:hAnsi="宋体" w:hint="eastAsia"/>
                <w:szCs w:val="28"/>
              </w:rPr>
              <w:t>用户选择“用户备案</w:t>
            </w:r>
            <w:r>
              <w:rPr>
                <w:rFonts w:hAnsi="宋体"/>
                <w:szCs w:val="28"/>
              </w:rPr>
              <w:t>”，用例开始</w:t>
            </w:r>
            <w:r>
              <w:rPr>
                <w:rFonts w:hAnsi="宋体" w:hint="eastAsia"/>
                <w:szCs w:val="28"/>
              </w:rPr>
              <w:t>。</w:t>
            </w:r>
          </w:p>
          <w:p w:rsidR="004A03B9" w:rsidRDefault="004A03B9" w:rsidP="000059D9">
            <w:pPr>
              <w:pStyle w:val="af1"/>
              <w:numPr>
                <w:ilvl w:val="0"/>
                <w:numId w:val="19"/>
              </w:numPr>
              <w:ind w:firstLineChars="0"/>
              <w:rPr>
                <w:rFonts w:hAnsi="宋体"/>
                <w:szCs w:val="28"/>
              </w:rPr>
            </w:pPr>
            <w:r>
              <w:rPr>
                <w:rFonts w:hAnsi="宋体" w:hint="eastAsia"/>
                <w:szCs w:val="28"/>
              </w:rPr>
              <w:t>用户</w:t>
            </w:r>
            <w:r>
              <w:rPr>
                <w:rFonts w:hAnsi="宋体"/>
                <w:szCs w:val="28"/>
              </w:rPr>
              <w:t>输入查询条件</w:t>
            </w:r>
            <w:r>
              <w:rPr>
                <w:rFonts w:hAnsi="宋体" w:hint="eastAsia"/>
                <w:szCs w:val="28"/>
              </w:rPr>
              <w:t>，</w:t>
            </w:r>
            <w:r>
              <w:rPr>
                <w:rFonts w:hAnsi="宋体"/>
                <w:szCs w:val="28"/>
              </w:rPr>
              <w:t>包括</w:t>
            </w:r>
            <w:r>
              <w:rPr>
                <w:rFonts w:hAnsi="宋体" w:hint="eastAsia"/>
                <w:szCs w:val="28"/>
              </w:rPr>
              <w:t>人力资源市场用户的编号、</w:t>
            </w:r>
            <w:r w:rsidRPr="004124A7">
              <w:rPr>
                <w:rFonts w:hAnsi="宋体" w:hint="eastAsia"/>
                <w:szCs w:val="28"/>
              </w:rPr>
              <w:t>用户名、所属地区</w:t>
            </w:r>
            <w:r>
              <w:rPr>
                <w:rFonts w:hAnsi="宋体" w:hint="eastAsia"/>
                <w:szCs w:val="28"/>
              </w:rPr>
              <w:t>、</w:t>
            </w:r>
            <w:r w:rsidRPr="004124A7">
              <w:rPr>
                <w:rFonts w:hAnsi="宋体" w:hint="eastAsia"/>
                <w:szCs w:val="28"/>
              </w:rPr>
              <w:t>行业</w:t>
            </w:r>
            <w:r>
              <w:rPr>
                <w:rFonts w:hAnsi="宋体" w:hint="eastAsia"/>
                <w:szCs w:val="28"/>
              </w:rPr>
              <w:t>。</w:t>
            </w:r>
          </w:p>
          <w:p w:rsidR="004A03B9" w:rsidRDefault="004A03B9" w:rsidP="000059D9">
            <w:pPr>
              <w:pStyle w:val="af1"/>
              <w:numPr>
                <w:ilvl w:val="0"/>
                <w:numId w:val="19"/>
              </w:numPr>
              <w:ind w:firstLineChars="0"/>
              <w:rPr>
                <w:rFonts w:hAnsi="宋体"/>
                <w:szCs w:val="28"/>
              </w:rPr>
            </w:pPr>
            <w:r>
              <w:rPr>
                <w:rFonts w:hAnsi="宋体" w:hint="eastAsia"/>
                <w:szCs w:val="28"/>
              </w:rPr>
              <w:t>系统</w:t>
            </w:r>
            <w:r>
              <w:rPr>
                <w:rFonts w:hAnsi="宋体"/>
                <w:szCs w:val="28"/>
              </w:rPr>
              <w:t>返回查询结果。</w:t>
            </w:r>
          </w:p>
          <w:p w:rsidR="004A03B9" w:rsidRPr="004A03B9" w:rsidRDefault="004A03B9" w:rsidP="004A03B9">
            <w:pPr>
              <w:pStyle w:val="af1"/>
              <w:ind w:left="420" w:firstLineChars="0" w:firstLine="0"/>
              <w:rPr>
                <w:rFonts w:hAnsi="宋体"/>
                <w:szCs w:val="28"/>
              </w:rPr>
            </w:pPr>
            <w:r>
              <w:rPr>
                <w:rFonts w:hAnsi="宋体"/>
              </w:rPr>
              <w:t>A1</w:t>
            </w:r>
            <w:r>
              <w:rPr>
                <w:rFonts w:hAnsi="宋体" w:hint="eastAsia"/>
              </w:rPr>
              <w:t>：</w:t>
            </w:r>
            <w:r>
              <w:rPr>
                <w:rFonts w:hAnsi="宋体"/>
              </w:rPr>
              <w:t>查</w:t>
            </w:r>
            <w:r>
              <w:rPr>
                <w:rFonts w:hAnsi="宋体" w:hint="eastAsia"/>
              </w:rPr>
              <w:t>无</w:t>
            </w:r>
            <w:r>
              <w:rPr>
                <w:rFonts w:hAnsi="宋体"/>
              </w:rPr>
              <w:t>结果。</w:t>
            </w:r>
          </w:p>
          <w:p w:rsidR="004A03B9" w:rsidRPr="005A7E6B" w:rsidRDefault="004A03B9" w:rsidP="000059D9">
            <w:pPr>
              <w:pStyle w:val="af1"/>
              <w:numPr>
                <w:ilvl w:val="0"/>
                <w:numId w:val="19"/>
              </w:numPr>
              <w:ind w:firstLineChars="0"/>
              <w:rPr>
                <w:rFonts w:hAnsi="宋体"/>
                <w:szCs w:val="28"/>
              </w:rPr>
            </w:pPr>
            <w:r>
              <w:rPr>
                <w:rFonts w:hAnsi="宋体" w:hint="eastAsia"/>
                <w:szCs w:val="28"/>
              </w:rPr>
              <w:t>用例结束</w:t>
            </w:r>
            <w:r>
              <w:rPr>
                <w:rFonts w:hAnsi="宋体"/>
                <w:szCs w:val="28"/>
              </w:rPr>
              <w:t>。</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其他事件流：</w:t>
            </w:r>
          </w:p>
          <w:p w:rsidR="004A03B9" w:rsidRDefault="004A03B9" w:rsidP="004A03B9">
            <w:pPr>
              <w:rPr>
                <w:rFonts w:hAnsi="宋体"/>
                <w:szCs w:val="28"/>
              </w:rPr>
            </w:pPr>
            <w:r>
              <w:rPr>
                <w:rFonts w:hAnsi="宋体" w:hint="eastAsia"/>
                <w:szCs w:val="28"/>
              </w:rPr>
              <w:t>A1：</w:t>
            </w:r>
            <w:r>
              <w:rPr>
                <w:rFonts w:hAnsi="宋体"/>
                <w:szCs w:val="28"/>
              </w:rPr>
              <w:t>查无结果</w:t>
            </w:r>
          </w:p>
          <w:p w:rsidR="004A03B9" w:rsidRDefault="004A03B9" w:rsidP="004A03B9">
            <w:pPr>
              <w:rPr>
                <w:rFonts w:hAnsi="宋体"/>
                <w:szCs w:val="28"/>
              </w:rPr>
            </w:pPr>
            <w:r>
              <w:rPr>
                <w:rFonts w:hAnsi="宋体" w:hint="eastAsia"/>
                <w:szCs w:val="28"/>
              </w:rPr>
              <w:t>(1).系统显示</w:t>
            </w:r>
            <w:r>
              <w:rPr>
                <w:rFonts w:hAnsi="宋体"/>
                <w:szCs w:val="28"/>
              </w:rPr>
              <w:t>查无结果的提示信息</w:t>
            </w:r>
            <w:r>
              <w:rPr>
                <w:rFonts w:hAnsi="宋体" w:hint="eastAsia"/>
                <w:szCs w:val="28"/>
              </w:rPr>
              <w:t>。</w:t>
            </w:r>
          </w:p>
          <w:p w:rsidR="004A03B9" w:rsidRDefault="004A03B9" w:rsidP="004A03B9">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w:t>
            </w:r>
            <w:r>
              <w:rPr>
                <w:rFonts w:hAnsi="宋体"/>
                <w:szCs w:val="28"/>
              </w:rPr>
              <w:t>2</w:t>
            </w:r>
            <w:r>
              <w:rPr>
                <w:rFonts w:hAnsi="宋体" w:hint="eastAsia"/>
                <w:szCs w:val="28"/>
              </w:rPr>
              <w:t>步。</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后置条件： </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特殊需求： </w:t>
            </w:r>
          </w:p>
        </w:tc>
      </w:tr>
    </w:tbl>
    <w:p w:rsidR="004D6F3B" w:rsidRPr="004D6F3B" w:rsidRDefault="004D6F3B" w:rsidP="004D6F3B"/>
    <w:p w:rsidR="00EE23C1" w:rsidRDefault="00EE23C1" w:rsidP="00EE23C1">
      <w:pPr>
        <w:pStyle w:val="4"/>
      </w:pPr>
      <w:r>
        <w:rPr>
          <w:rFonts w:hint="eastAsia"/>
        </w:rPr>
        <w:t>报表</w:t>
      </w:r>
      <w:r>
        <w:t>管理</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用例名称：报表管理</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描述：</w:t>
            </w:r>
            <w:r w:rsidRPr="009A01D8">
              <w:rPr>
                <w:rFonts w:hAnsi="宋体" w:hint="eastAsia"/>
                <w:szCs w:val="28"/>
              </w:rPr>
              <w:t>审核地市（区县）上报的数据。</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标识符:uc</w:t>
            </w:r>
            <w:r>
              <w:rPr>
                <w:rFonts w:hAnsi="宋体"/>
                <w:szCs w:val="28"/>
              </w:rPr>
              <w:t>18</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优先级：A(高)</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角色: </w:t>
            </w:r>
            <w:proofErr w:type="gramStart"/>
            <w:r>
              <w:rPr>
                <w:rFonts w:hAnsi="宋体" w:hint="eastAsia"/>
                <w:szCs w:val="28"/>
              </w:rPr>
              <w:t>省</w:t>
            </w:r>
            <w:r>
              <w:rPr>
                <w:rFonts w:hAnsi="宋体"/>
                <w:szCs w:val="28"/>
              </w:rPr>
              <w:t>用户</w:t>
            </w:r>
            <w:proofErr w:type="gramEnd"/>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前置条件：用户</w:t>
            </w:r>
            <w:r>
              <w:rPr>
                <w:rFonts w:hAnsi="宋体"/>
                <w:szCs w:val="28"/>
              </w:rPr>
              <w:t>登录系统</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proofErr w:type="gramStart"/>
            <w:r>
              <w:rPr>
                <w:rFonts w:hAnsi="宋体" w:hint="eastAsia"/>
                <w:szCs w:val="28"/>
              </w:rPr>
              <w:t>主事件流</w:t>
            </w:r>
            <w:proofErr w:type="gramEnd"/>
            <w:r>
              <w:rPr>
                <w:rFonts w:hAnsi="宋体" w:hint="eastAsia"/>
                <w:szCs w:val="28"/>
              </w:rPr>
              <w:t>:</w:t>
            </w:r>
          </w:p>
          <w:p w:rsidR="004A03B9" w:rsidRDefault="004A03B9" w:rsidP="000059D9">
            <w:pPr>
              <w:pStyle w:val="af1"/>
              <w:numPr>
                <w:ilvl w:val="0"/>
                <w:numId w:val="20"/>
              </w:numPr>
              <w:ind w:firstLineChars="0"/>
              <w:rPr>
                <w:rFonts w:hAnsi="宋体"/>
                <w:szCs w:val="28"/>
              </w:rPr>
            </w:pPr>
            <w:r>
              <w:rPr>
                <w:rFonts w:hAnsi="宋体" w:hint="eastAsia"/>
                <w:szCs w:val="28"/>
              </w:rPr>
              <w:t>用户选择“报表管理</w:t>
            </w:r>
            <w:r>
              <w:rPr>
                <w:rFonts w:hAnsi="宋体"/>
                <w:szCs w:val="28"/>
              </w:rPr>
              <w:t>”，用例开始</w:t>
            </w:r>
            <w:r>
              <w:rPr>
                <w:rFonts w:hAnsi="宋体" w:hint="eastAsia"/>
                <w:szCs w:val="28"/>
              </w:rPr>
              <w:t>。</w:t>
            </w:r>
          </w:p>
          <w:p w:rsidR="004A03B9" w:rsidRDefault="004A03B9" w:rsidP="000059D9">
            <w:pPr>
              <w:pStyle w:val="af1"/>
              <w:numPr>
                <w:ilvl w:val="0"/>
                <w:numId w:val="20"/>
              </w:numPr>
              <w:ind w:firstLineChars="0"/>
              <w:rPr>
                <w:rFonts w:hAnsi="宋体"/>
                <w:szCs w:val="28"/>
              </w:rPr>
            </w:pPr>
            <w:r>
              <w:rPr>
                <w:rFonts w:hAnsi="宋体" w:hint="eastAsia"/>
                <w:szCs w:val="28"/>
              </w:rPr>
              <w:t>用户</w:t>
            </w:r>
            <w:r>
              <w:rPr>
                <w:rFonts w:hAnsi="宋体"/>
                <w:szCs w:val="28"/>
              </w:rPr>
              <w:t>选择是否通过</w:t>
            </w:r>
            <w:r>
              <w:rPr>
                <w:rFonts w:hAnsi="宋体" w:hint="eastAsia"/>
                <w:szCs w:val="28"/>
              </w:rPr>
              <w:t>，</w:t>
            </w:r>
            <w:r w:rsidR="00340146">
              <w:rPr>
                <w:rFonts w:hAnsi="宋体" w:hint="eastAsia"/>
                <w:szCs w:val="28"/>
              </w:rPr>
              <w:t>退回</w:t>
            </w:r>
            <w:r w:rsidR="00340146">
              <w:rPr>
                <w:rFonts w:hAnsi="宋体"/>
                <w:szCs w:val="28"/>
              </w:rPr>
              <w:t>需</w:t>
            </w:r>
            <w:r>
              <w:rPr>
                <w:rFonts w:hAnsi="宋体"/>
                <w:szCs w:val="28"/>
              </w:rPr>
              <w:t>填写备注</w:t>
            </w:r>
            <w:r>
              <w:rPr>
                <w:rFonts w:hAnsi="宋体" w:hint="eastAsia"/>
                <w:szCs w:val="28"/>
              </w:rPr>
              <w:t>内容，</w:t>
            </w:r>
            <w:r>
              <w:rPr>
                <w:rFonts w:hAnsi="宋体"/>
                <w:szCs w:val="28"/>
              </w:rPr>
              <w:t>点击“</w:t>
            </w:r>
            <w:r>
              <w:rPr>
                <w:rFonts w:hAnsi="宋体" w:hint="eastAsia"/>
                <w:szCs w:val="28"/>
              </w:rPr>
              <w:t>提交</w:t>
            </w:r>
            <w:r>
              <w:rPr>
                <w:rFonts w:hAnsi="宋体"/>
                <w:szCs w:val="28"/>
              </w:rPr>
              <w:t>”</w:t>
            </w:r>
            <w:r>
              <w:rPr>
                <w:rFonts w:hAnsi="宋体" w:hint="eastAsia"/>
                <w:szCs w:val="28"/>
              </w:rPr>
              <w:t>更改</w:t>
            </w:r>
            <w:r>
              <w:rPr>
                <w:rFonts w:hAnsi="宋体"/>
                <w:szCs w:val="28"/>
              </w:rPr>
              <w:t>审核状态。</w:t>
            </w:r>
          </w:p>
          <w:p w:rsidR="004A03B9" w:rsidRPr="009A01D8" w:rsidRDefault="004A03B9" w:rsidP="004A03B9">
            <w:pPr>
              <w:pStyle w:val="af1"/>
              <w:ind w:left="420" w:firstLineChars="0" w:firstLine="0"/>
              <w:rPr>
                <w:rFonts w:hAnsi="宋体"/>
                <w:szCs w:val="28"/>
              </w:rPr>
            </w:pPr>
            <w:r>
              <w:rPr>
                <w:rFonts w:hAnsi="宋体" w:hint="eastAsia"/>
                <w:szCs w:val="28"/>
              </w:rPr>
              <w:t>A1：提交</w:t>
            </w:r>
            <w:r>
              <w:rPr>
                <w:rFonts w:hAnsi="宋体"/>
                <w:szCs w:val="28"/>
              </w:rPr>
              <w:t>失败</w:t>
            </w:r>
          </w:p>
          <w:p w:rsidR="004A03B9" w:rsidRPr="005A7E6B" w:rsidRDefault="004A03B9" w:rsidP="000059D9">
            <w:pPr>
              <w:pStyle w:val="af1"/>
              <w:numPr>
                <w:ilvl w:val="0"/>
                <w:numId w:val="20"/>
              </w:numPr>
              <w:ind w:firstLineChars="0"/>
              <w:rPr>
                <w:rFonts w:hAnsi="宋体"/>
                <w:szCs w:val="28"/>
              </w:rPr>
            </w:pPr>
            <w:r>
              <w:rPr>
                <w:rFonts w:hAnsi="宋体" w:hint="eastAsia"/>
                <w:szCs w:val="28"/>
              </w:rPr>
              <w:t>用例结束</w:t>
            </w:r>
            <w:r>
              <w:rPr>
                <w:rFonts w:hAnsi="宋体"/>
                <w:szCs w:val="28"/>
              </w:rPr>
              <w:t>。</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其他事件流：</w:t>
            </w:r>
          </w:p>
          <w:p w:rsidR="004A03B9" w:rsidRPr="009A01D8" w:rsidRDefault="004A03B9" w:rsidP="004A03B9">
            <w:pPr>
              <w:rPr>
                <w:rFonts w:hAnsi="宋体"/>
                <w:szCs w:val="28"/>
              </w:rPr>
            </w:pPr>
            <w:r w:rsidRPr="009A01D8">
              <w:rPr>
                <w:rFonts w:hAnsi="宋体" w:hint="eastAsia"/>
                <w:szCs w:val="28"/>
              </w:rPr>
              <w:t>A1：</w:t>
            </w:r>
            <w:r>
              <w:rPr>
                <w:rFonts w:hAnsi="宋体" w:hint="eastAsia"/>
                <w:szCs w:val="28"/>
              </w:rPr>
              <w:t>提交</w:t>
            </w:r>
            <w:r w:rsidRPr="009A01D8">
              <w:rPr>
                <w:rFonts w:hAnsi="宋体" w:hint="eastAsia"/>
                <w:szCs w:val="28"/>
              </w:rPr>
              <w:t>失败</w:t>
            </w:r>
          </w:p>
          <w:p w:rsidR="004A03B9" w:rsidRPr="009A01D8" w:rsidRDefault="004A03B9" w:rsidP="004A03B9">
            <w:pPr>
              <w:rPr>
                <w:rFonts w:hAnsi="宋体"/>
                <w:szCs w:val="28"/>
              </w:rPr>
            </w:pPr>
            <w:r w:rsidRPr="009A01D8">
              <w:rPr>
                <w:rFonts w:hAnsi="宋体" w:hint="eastAsia"/>
                <w:szCs w:val="28"/>
              </w:rPr>
              <w:t>(1).系统显示</w:t>
            </w:r>
            <w:r>
              <w:rPr>
                <w:rFonts w:hAnsi="宋体" w:hint="eastAsia"/>
                <w:szCs w:val="28"/>
              </w:rPr>
              <w:t>提交</w:t>
            </w:r>
            <w:r w:rsidRPr="009A01D8">
              <w:rPr>
                <w:rFonts w:hAnsi="宋体" w:hint="eastAsia"/>
                <w:szCs w:val="28"/>
              </w:rPr>
              <w:t>失败的原因的提示信息。</w:t>
            </w:r>
          </w:p>
          <w:p w:rsidR="004A03B9" w:rsidRDefault="004A03B9" w:rsidP="004A03B9">
            <w:pPr>
              <w:rPr>
                <w:rFonts w:hAnsi="宋体"/>
                <w:szCs w:val="28"/>
              </w:rPr>
            </w:pPr>
            <w:r w:rsidRPr="009A01D8">
              <w:rPr>
                <w:rFonts w:hAnsi="宋体" w:hint="eastAsia"/>
                <w:szCs w:val="28"/>
              </w:rPr>
              <w:t>(2). 返回主事件流第</w:t>
            </w:r>
            <w:r>
              <w:rPr>
                <w:rFonts w:hAnsi="宋体"/>
                <w:szCs w:val="28"/>
              </w:rPr>
              <w:t>2</w:t>
            </w:r>
            <w:r w:rsidRPr="009A01D8">
              <w:rPr>
                <w:rFonts w:hAnsi="宋体" w:hint="eastAsia"/>
                <w:szCs w:val="28"/>
              </w:rPr>
              <w:t>步。</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后置条件：</w:t>
            </w:r>
            <w:r w:rsidRPr="006D6304">
              <w:rPr>
                <w:rFonts w:hAnsi="宋体" w:hint="eastAsia"/>
                <w:szCs w:val="28"/>
              </w:rPr>
              <w:t>系统后台正确执行</w:t>
            </w:r>
            <w:r>
              <w:rPr>
                <w:rFonts w:hAnsi="宋体" w:hint="eastAsia"/>
                <w:szCs w:val="28"/>
              </w:rPr>
              <w:t>更改审核</w:t>
            </w:r>
            <w:r>
              <w:rPr>
                <w:rFonts w:hAnsi="宋体"/>
                <w:szCs w:val="28"/>
              </w:rPr>
              <w:t>状态</w:t>
            </w:r>
            <w:r w:rsidRPr="006D6304">
              <w:rPr>
                <w:rFonts w:hAnsi="宋体" w:hint="eastAsia"/>
                <w:szCs w:val="28"/>
              </w:rPr>
              <w:t>，退回操作。</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特殊需求： </w:t>
            </w:r>
          </w:p>
        </w:tc>
      </w:tr>
    </w:tbl>
    <w:p w:rsidR="004D6F3B" w:rsidRPr="004D6F3B" w:rsidRDefault="004D6F3B" w:rsidP="004D6F3B"/>
    <w:p w:rsidR="00EE23C1" w:rsidRDefault="00EE23C1" w:rsidP="00EE23C1">
      <w:pPr>
        <w:pStyle w:val="4"/>
      </w:pPr>
      <w:r>
        <w:rPr>
          <w:rFonts w:hint="eastAsia"/>
        </w:rPr>
        <w:t>数据</w:t>
      </w:r>
      <w:r>
        <w:t>汇总</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用例名称：数据汇总</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描述：</w:t>
            </w:r>
            <w:r w:rsidRPr="006D6304">
              <w:rPr>
                <w:rFonts w:hAnsi="宋体" w:hint="eastAsia"/>
                <w:szCs w:val="28"/>
              </w:rPr>
              <w:t>查看人力资源市场用户的汇总数据。</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标识符:uc</w:t>
            </w:r>
            <w:r>
              <w:rPr>
                <w:rFonts w:hAnsi="宋体"/>
                <w:szCs w:val="28"/>
              </w:rPr>
              <w:t>19</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优先级：A(高)</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角色: </w:t>
            </w:r>
            <w:proofErr w:type="gramStart"/>
            <w:r>
              <w:rPr>
                <w:rFonts w:hAnsi="宋体" w:hint="eastAsia"/>
                <w:szCs w:val="28"/>
              </w:rPr>
              <w:t>省</w:t>
            </w:r>
            <w:r>
              <w:rPr>
                <w:rFonts w:hAnsi="宋体"/>
                <w:szCs w:val="28"/>
              </w:rPr>
              <w:t>用户</w:t>
            </w:r>
            <w:proofErr w:type="gramEnd"/>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前置条件：用户</w:t>
            </w:r>
            <w:r>
              <w:rPr>
                <w:rFonts w:hAnsi="宋体"/>
                <w:szCs w:val="28"/>
              </w:rPr>
              <w:t>登录系统</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proofErr w:type="gramStart"/>
            <w:r>
              <w:rPr>
                <w:rFonts w:hAnsi="宋体" w:hint="eastAsia"/>
                <w:szCs w:val="28"/>
              </w:rPr>
              <w:t>主事件流</w:t>
            </w:r>
            <w:proofErr w:type="gramEnd"/>
            <w:r>
              <w:rPr>
                <w:rFonts w:hAnsi="宋体" w:hint="eastAsia"/>
                <w:szCs w:val="28"/>
              </w:rPr>
              <w:t>:</w:t>
            </w:r>
          </w:p>
          <w:p w:rsidR="004A03B9" w:rsidRDefault="004A03B9" w:rsidP="000059D9">
            <w:pPr>
              <w:pStyle w:val="af1"/>
              <w:numPr>
                <w:ilvl w:val="0"/>
                <w:numId w:val="21"/>
              </w:numPr>
              <w:ind w:firstLineChars="0"/>
              <w:rPr>
                <w:rFonts w:hAnsi="宋体"/>
                <w:szCs w:val="28"/>
              </w:rPr>
            </w:pPr>
            <w:r>
              <w:rPr>
                <w:rFonts w:hAnsi="宋体" w:hint="eastAsia"/>
                <w:szCs w:val="28"/>
              </w:rPr>
              <w:t>用户选择“数据汇总</w:t>
            </w:r>
            <w:r>
              <w:rPr>
                <w:rFonts w:hAnsi="宋体"/>
                <w:szCs w:val="28"/>
              </w:rPr>
              <w:t>”，用例开始</w:t>
            </w:r>
            <w:r>
              <w:rPr>
                <w:rFonts w:hAnsi="宋体" w:hint="eastAsia"/>
                <w:szCs w:val="28"/>
              </w:rPr>
              <w:t>。</w:t>
            </w:r>
          </w:p>
          <w:p w:rsidR="004A03B9" w:rsidRDefault="004A03B9" w:rsidP="000059D9">
            <w:pPr>
              <w:pStyle w:val="af1"/>
              <w:numPr>
                <w:ilvl w:val="0"/>
                <w:numId w:val="21"/>
              </w:numPr>
              <w:ind w:firstLineChars="0"/>
              <w:rPr>
                <w:rFonts w:hAnsi="宋体"/>
                <w:szCs w:val="28"/>
              </w:rPr>
            </w:pPr>
            <w:r>
              <w:rPr>
                <w:rFonts w:hAnsi="宋体" w:hint="eastAsia"/>
                <w:szCs w:val="28"/>
              </w:rPr>
              <w:t>用户</w:t>
            </w:r>
            <w:r>
              <w:rPr>
                <w:rFonts w:hAnsi="宋体"/>
                <w:szCs w:val="28"/>
              </w:rPr>
              <w:t>选择汇总方式</w:t>
            </w:r>
            <w:r>
              <w:rPr>
                <w:rFonts w:hAnsi="宋体" w:hint="eastAsia"/>
                <w:szCs w:val="28"/>
              </w:rPr>
              <w:t>：</w:t>
            </w:r>
            <w:r w:rsidRPr="00200FEA">
              <w:rPr>
                <w:rFonts w:hAnsi="宋体" w:hint="eastAsia"/>
                <w:szCs w:val="28"/>
              </w:rPr>
              <w:t>以市或者省，调查期区间</w:t>
            </w:r>
            <w:r>
              <w:rPr>
                <w:rFonts w:hAnsi="宋体" w:hint="eastAsia"/>
                <w:szCs w:val="28"/>
              </w:rPr>
              <w:t>。</w:t>
            </w:r>
          </w:p>
          <w:p w:rsidR="004A03B9" w:rsidRDefault="004A03B9" w:rsidP="000059D9">
            <w:pPr>
              <w:pStyle w:val="af1"/>
              <w:numPr>
                <w:ilvl w:val="0"/>
                <w:numId w:val="21"/>
              </w:numPr>
              <w:ind w:firstLineChars="0"/>
              <w:rPr>
                <w:rFonts w:hAnsi="宋体"/>
                <w:szCs w:val="28"/>
              </w:rPr>
            </w:pPr>
            <w:r>
              <w:rPr>
                <w:rFonts w:hAnsi="宋体" w:hint="eastAsia"/>
                <w:szCs w:val="28"/>
              </w:rPr>
              <w:t>系统</w:t>
            </w:r>
            <w:r>
              <w:rPr>
                <w:rFonts w:hAnsi="宋体"/>
                <w:szCs w:val="28"/>
              </w:rPr>
              <w:t>返回汇总结果。</w:t>
            </w:r>
          </w:p>
          <w:p w:rsidR="004A03B9" w:rsidRPr="005A7E6B" w:rsidRDefault="004A03B9" w:rsidP="000059D9">
            <w:pPr>
              <w:pStyle w:val="af1"/>
              <w:numPr>
                <w:ilvl w:val="0"/>
                <w:numId w:val="21"/>
              </w:numPr>
              <w:ind w:firstLineChars="0"/>
              <w:rPr>
                <w:rFonts w:hAnsi="宋体"/>
                <w:szCs w:val="28"/>
              </w:rPr>
            </w:pPr>
            <w:r>
              <w:rPr>
                <w:rFonts w:hAnsi="宋体" w:hint="eastAsia"/>
                <w:szCs w:val="28"/>
              </w:rPr>
              <w:lastRenderedPageBreak/>
              <w:t>用例结束</w:t>
            </w:r>
            <w:r>
              <w:rPr>
                <w:rFonts w:hAnsi="宋体"/>
                <w:szCs w:val="28"/>
              </w:rPr>
              <w:t>。</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lastRenderedPageBreak/>
              <w:t>其他事件流：</w:t>
            </w:r>
          </w:p>
          <w:p w:rsidR="004A03B9" w:rsidRDefault="004A03B9" w:rsidP="004A03B9">
            <w:pPr>
              <w:rPr>
                <w:rFonts w:hAnsi="宋体"/>
                <w:szCs w:val="28"/>
              </w:rPr>
            </w:pP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后置条件： </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特殊需求：</w:t>
            </w:r>
            <w:r w:rsidRPr="00200FEA">
              <w:rPr>
                <w:rFonts w:hAnsi="宋体" w:hint="eastAsia"/>
                <w:szCs w:val="28"/>
              </w:rPr>
              <w:t>汇总结果以表格方式展现。共计12张表格</w:t>
            </w:r>
            <w:r>
              <w:rPr>
                <w:rFonts w:hAnsi="宋体" w:hint="eastAsia"/>
                <w:szCs w:val="28"/>
              </w:rPr>
              <w:t>。</w:t>
            </w:r>
          </w:p>
        </w:tc>
      </w:tr>
    </w:tbl>
    <w:p w:rsidR="004D6F3B" w:rsidRPr="004D6F3B" w:rsidRDefault="004D6F3B" w:rsidP="004D6F3B"/>
    <w:p w:rsidR="00EE23C1" w:rsidRDefault="00EE23C1" w:rsidP="00EE23C1">
      <w:pPr>
        <w:pStyle w:val="4"/>
      </w:pPr>
      <w:r>
        <w:rPr>
          <w:rFonts w:hint="eastAsia"/>
        </w:rPr>
        <w:t>取样</w:t>
      </w:r>
      <w:r>
        <w:t>分析</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用例名称：取样分析</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描述：</w:t>
            </w:r>
            <w:r w:rsidRPr="002266C2">
              <w:rPr>
                <w:rFonts w:hAnsi="宋体" w:hint="eastAsia"/>
                <w:szCs w:val="28"/>
              </w:rPr>
              <w:t>显示各市（区县）人力资源市场用户的数量和占比</w:t>
            </w:r>
            <w:r>
              <w:rPr>
                <w:rFonts w:hAnsi="宋体" w:hint="eastAsia"/>
                <w:szCs w:val="28"/>
              </w:rPr>
              <w:t>。</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标识符:uc</w:t>
            </w:r>
            <w:r>
              <w:rPr>
                <w:rFonts w:hAnsi="宋体"/>
                <w:szCs w:val="28"/>
              </w:rPr>
              <w:t>20</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优先级：A(高)</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角色: </w:t>
            </w:r>
            <w:proofErr w:type="gramStart"/>
            <w:r>
              <w:rPr>
                <w:rFonts w:hAnsi="宋体" w:hint="eastAsia"/>
                <w:szCs w:val="28"/>
              </w:rPr>
              <w:t>省</w:t>
            </w:r>
            <w:r>
              <w:rPr>
                <w:rFonts w:hAnsi="宋体"/>
                <w:szCs w:val="28"/>
              </w:rPr>
              <w:t>用户</w:t>
            </w:r>
            <w:proofErr w:type="gramEnd"/>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前置条件：用户</w:t>
            </w:r>
            <w:r>
              <w:rPr>
                <w:rFonts w:hAnsi="宋体"/>
                <w:szCs w:val="28"/>
              </w:rPr>
              <w:t>登录系统</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proofErr w:type="gramStart"/>
            <w:r>
              <w:rPr>
                <w:rFonts w:hAnsi="宋体" w:hint="eastAsia"/>
                <w:szCs w:val="28"/>
              </w:rPr>
              <w:t>主事件流</w:t>
            </w:r>
            <w:proofErr w:type="gramEnd"/>
            <w:r>
              <w:rPr>
                <w:rFonts w:hAnsi="宋体" w:hint="eastAsia"/>
                <w:szCs w:val="28"/>
              </w:rPr>
              <w:t>:</w:t>
            </w:r>
          </w:p>
          <w:p w:rsidR="004A03B9" w:rsidRDefault="004A03B9" w:rsidP="000059D9">
            <w:pPr>
              <w:pStyle w:val="af1"/>
              <w:numPr>
                <w:ilvl w:val="0"/>
                <w:numId w:val="22"/>
              </w:numPr>
              <w:ind w:firstLineChars="0"/>
              <w:rPr>
                <w:rFonts w:hAnsi="宋体"/>
                <w:szCs w:val="28"/>
              </w:rPr>
            </w:pPr>
            <w:r>
              <w:rPr>
                <w:rFonts w:hAnsi="宋体" w:hint="eastAsia"/>
                <w:szCs w:val="28"/>
              </w:rPr>
              <w:t>用户选择“取样分析</w:t>
            </w:r>
            <w:r>
              <w:rPr>
                <w:rFonts w:hAnsi="宋体"/>
                <w:szCs w:val="28"/>
              </w:rPr>
              <w:t>”，用例开始</w:t>
            </w:r>
            <w:r>
              <w:rPr>
                <w:rFonts w:hAnsi="宋体" w:hint="eastAsia"/>
                <w:szCs w:val="28"/>
              </w:rPr>
              <w:t>。</w:t>
            </w:r>
          </w:p>
          <w:p w:rsidR="004A03B9" w:rsidRDefault="004A03B9" w:rsidP="000059D9">
            <w:pPr>
              <w:pStyle w:val="af1"/>
              <w:numPr>
                <w:ilvl w:val="0"/>
                <w:numId w:val="22"/>
              </w:numPr>
              <w:ind w:firstLineChars="0"/>
              <w:rPr>
                <w:rFonts w:hAnsi="宋体"/>
                <w:szCs w:val="28"/>
              </w:rPr>
            </w:pPr>
            <w:r>
              <w:rPr>
                <w:rFonts w:hAnsi="宋体" w:hint="eastAsia"/>
                <w:szCs w:val="28"/>
              </w:rPr>
              <w:t>用户</w:t>
            </w:r>
            <w:r>
              <w:rPr>
                <w:rFonts w:hAnsi="宋体"/>
                <w:szCs w:val="28"/>
              </w:rPr>
              <w:t>选择地区。</w:t>
            </w:r>
          </w:p>
          <w:p w:rsidR="004A03B9" w:rsidRDefault="004A03B9" w:rsidP="000059D9">
            <w:pPr>
              <w:pStyle w:val="af1"/>
              <w:numPr>
                <w:ilvl w:val="0"/>
                <w:numId w:val="22"/>
              </w:numPr>
              <w:ind w:firstLineChars="0"/>
              <w:rPr>
                <w:rFonts w:hAnsi="宋体"/>
                <w:szCs w:val="28"/>
              </w:rPr>
            </w:pPr>
            <w:r>
              <w:rPr>
                <w:rFonts w:hAnsi="宋体" w:hint="eastAsia"/>
                <w:szCs w:val="28"/>
              </w:rPr>
              <w:t>系统返回</w:t>
            </w:r>
            <w:r>
              <w:rPr>
                <w:rFonts w:hAnsi="宋体"/>
                <w:szCs w:val="28"/>
              </w:rPr>
              <w:t>汇总结果</w:t>
            </w:r>
            <w:r>
              <w:rPr>
                <w:rFonts w:hAnsi="宋体" w:hint="eastAsia"/>
                <w:szCs w:val="28"/>
              </w:rPr>
              <w:t>，</w:t>
            </w:r>
            <w:r w:rsidRPr="005E08E8">
              <w:rPr>
                <w:rFonts w:hAnsi="宋体" w:hint="eastAsia"/>
                <w:szCs w:val="28"/>
              </w:rPr>
              <w:t>显示各市（区县）人力资源市场用户的数量和占比</w:t>
            </w:r>
            <w:r>
              <w:rPr>
                <w:rFonts w:hAnsi="宋体"/>
                <w:szCs w:val="28"/>
              </w:rPr>
              <w:t>。</w:t>
            </w:r>
            <w:r w:rsidR="00340146">
              <w:rPr>
                <w:rFonts w:hAnsi="宋体" w:hint="eastAsia"/>
                <w:szCs w:val="28"/>
              </w:rPr>
              <w:t>（按照</w:t>
            </w:r>
            <w:r w:rsidR="00340146">
              <w:rPr>
                <w:rFonts w:hAnsi="宋体"/>
                <w:szCs w:val="28"/>
              </w:rPr>
              <w:t>行业区分）</w:t>
            </w:r>
          </w:p>
          <w:p w:rsidR="004A03B9" w:rsidRDefault="004A03B9" w:rsidP="004A03B9">
            <w:pPr>
              <w:pStyle w:val="af1"/>
              <w:ind w:left="420" w:firstLineChars="0" w:firstLine="0"/>
              <w:rPr>
                <w:rFonts w:hAnsi="宋体"/>
                <w:szCs w:val="28"/>
              </w:rPr>
            </w:pPr>
            <w:r>
              <w:rPr>
                <w:rFonts w:hAnsi="宋体" w:hint="eastAsia"/>
                <w:szCs w:val="28"/>
              </w:rPr>
              <w:t>A1:汇总</w:t>
            </w:r>
            <w:r>
              <w:rPr>
                <w:rFonts w:hAnsi="宋体"/>
                <w:szCs w:val="28"/>
              </w:rPr>
              <w:t>失败</w:t>
            </w:r>
          </w:p>
          <w:p w:rsidR="004A03B9" w:rsidRPr="005A7E6B" w:rsidRDefault="004A03B9" w:rsidP="000059D9">
            <w:pPr>
              <w:pStyle w:val="af1"/>
              <w:numPr>
                <w:ilvl w:val="0"/>
                <w:numId w:val="22"/>
              </w:numPr>
              <w:ind w:firstLineChars="0"/>
              <w:rPr>
                <w:rFonts w:hAnsi="宋体"/>
                <w:szCs w:val="28"/>
              </w:rPr>
            </w:pPr>
            <w:r>
              <w:rPr>
                <w:rFonts w:hAnsi="宋体" w:hint="eastAsia"/>
                <w:szCs w:val="28"/>
              </w:rPr>
              <w:t>用例结束</w:t>
            </w:r>
            <w:r>
              <w:rPr>
                <w:rFonts w:hAnsi="宋体"/>
                <w:szCs w:val="28"/>
              </w:rPr>
              <w:t>。</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其他事件流：</w:t>
            </w:r>
          </w:p>
          <w:p w:rsidR="004A03B9" w:rsidRPr="009C3139" w:rsidRDefault="004A03B9" w:rsidP="004A03B9">
            <w:pPr>
              <w:rPr>
                <w:rFonts w:hAnsi="宋体"/>
                <w:szCs w:val="28"/>
              </w:rPr>
            </w:pPr>
            <w:r w:rsidRPr="009C3139">
              <w:rPr>
                <w:rFonts w:hAnsi="宋体" w:hint="eastAsia"/>
                <w:szCs w:val="28"/>
              </w:rPr>
              <w:t>A1：</w:t>
            </w:r>
            <w:r>
              <w:rPr>
                <w:rFonts w:hAnsi="宋体" w:hint="eastAsia"/>
                <w:szCs w:val="28"/>
              </w:rPr>
              <w:t>汇总</w:t>
            </w:r>
            <w:r w:rsidRPr="009C3139">
              <w:rPr>
                <w:rFonts w:hAnsi="宋体" w:hint="eastAsia"/>
                <w:szCs w:val="28"/>
              </w:rPr>
              <w:t>失败</w:t>
            </w:r>
          </w:p>
          <w:p w:rsidR="004A03B9" w:rsidRPr="009C3139" w:rsidRDefault="004A03B9" w:rsidP="004A03B9">
            <w:pPr>
              <w:rPr>
                <w:rFonts w:hAnsi="宋体"/>
                <w:szCs w:val="28"/>
              </w:rPr>
            </w:pPr>
            <w:r w:rsidRPr="009C3139">
              <w:rPr>
                <w:rFonts w:hAnsi="宋体" w:hint="eastAsia"/>
                <w:szCs w:val="28"/>
              </w:rPr>
              <w:t>(1).系统显示提交失败的原因的提示信息。</w:t>
            </w:r>
          </w:p>
          <w:p w:rsidR="004A03B9" w:rsidRDefault="004A03B9" w:rsidP="004A03B9">
            <w:pPr>
              <w:rPr>
                <w:rFonts w:hAnsi="宋体"/>
                <w:szCs w:val="28"/>
              </w:rPr>
            </w:pPr>
            <w:r w:rsidRPr="009C3139">
              <w:rPr>
                <w:rFonts w:hAnsi="宋体" w:hint="eastAsia"/>
                <w:szCs w:val="28"/>
              </w:rPr>
              <w:t>(2). 返回主事件流第2步。</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后置条件： </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特殊需求： </w:t>
            </w:r>
          </w:p>
        </w:tc>
      </w:tr>
    </w:tbl>
    <w:p w:rsidR="004D6F3B" w:rsidRPr="004D6F3B" w:rsidRDefault="004D6F3B" w:rsidP="004D6F3B"/>
    <w:p w:rsidR="00EE23C1" w:rsidRDefault="00EE23C1" w:rsidP="00EE23C1">
      <w:pPr>
        <w:pStyle w:val="4"/>
      </w:pPr>
      <w:r>
        <w:rPr>
          <w:rFonts w:hint="eastAsia"/>
        </w:rPr>
        <w:t>固定</w:t>
      </w:r>
      <w:r>
        <w:t>报表</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用例名称：固定报表</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描述：</w:t>
            </w:r>
            <w:r w:rsidRPr="005E08E8">
              <w:rPr>
                <w:rFonts w:hAnsi="宋体" w:hint="eastAsia"/>
                <w:szCs w:val="28"/>
              </w:rPr>
              <w:t>查看各调查期内各市（区县）人力资源市场用户需求人数、需求比重、环比和同比的变化情况</w:t>
            </w:r>
            <w:r>
              <w:rPr>
                <w:rFonts w:hAnsi="宋体" w:hint="eastAsia"/>
                <w:szCs w:val="28"/>
              </w:rPr>
              <w:t>。</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标识符:uc</w:t>
            </w:r>
            <w:r>
              <w:rPr>
                <w:rFonts w:hAnsi="宋体"/>
                <w:szCs w:val="28"/>
              </w:rPr>
              <w:t>21</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优先级：A(高)</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角色: </w:t>
            </w:r>
            <w:proofErr w:type="gramStart"/>
            <w:r>
              <w:rPr>
                <w:rFonts w:hAnsi="宋体" w:hint="eastAsia"/>
                <w:szCs w:val="28"/>
              </w:rPr>
              <w:t>省</w:t>
            </w:r>
            <w:r>
              <w:rPr>
                <w:rFonts w:hAnsi="宋体"/>
                <w:szCs w:val="28"/>
              </w:rPr>
              <w:t>用户</w:t>
            </w:r>
            <w:proofErr w:type="gramEnd"/>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前置条件：用户</w:t>
            </w:r>
            <w:r>
              <w:rPr>
                <w:rFonts w:hAnsi="宋体"/>
                <w:szCs w:val="28"/>
              </w:rPr>
              <w:t>登录系统</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proofErr w:type="gramStart"/>
            <w:r>
              <w:rPr>
                <w:rFonts w:hAnsi="宋体" w:hint="eastAsia"/>
                <w:szCs w:val="28"/>
              </w:rPr>
              <w:t>主事件流</w:t>
            </w:r>
            <w:proofErr w:type="gramEnd"/>
            <w:r>
              <w:rPr>
                <w:rFonts w:hAnsi="宋体" w:hint="eastAsia"/>
                <w:szCs w:val="28"/>
              </w:rPr>
              <w:t>:</w:t>
            </w:r>
          </w:p>
          <w:p w:rsidR="004A03B9" w:rsidRDefault="004A03B9" w:rsidP="000059D9">
            <w:pPr>
              <w:pStyle w:val="af1"/>
              <w:numPr>
                <w:ilvl w:val="0"/>
                <w:numId w:val="23"/>
              </w:numPr>
              <w:ind w:firstLineChars="0"/>
              <w:rPr>
                <w:rFonts w:hAnsi="宋体"/>
                <w:szCs w:val="28"/>
              </w:rPr>
            </w:pPr>
            <w:r>
              <w:rPr>
                <w:rFonts w:hAnsi="宋体" w:hint="eastAsia"/>
                <w:szCs w:val="28"/>
              </w:rPr>
              <w:t>用户选择“固定报表</w:t>
            </w:r>
            <w:r>
              <w:rPr>
                <w:rFonts w:hAnsi="宋体"/>
                <w:szCs w:val="28"/>
              </w:rPr>
              <w:t>”，用例开始</w:t>
            </w:r>
            <w:r>
              <w:rPr>
                <w:rFonts w:hAnsi="宋体" w:hint="eastAsia"/>
                <w:szCs w:val="28"/>
              </w:rPr>
              <w:t>。</w:t>
            </w:r>
          </w:p>
          <w:p w:rsidR="004A03B9" w:rsidRDefault="004A03B9" w:rsidP="000059D9">
            <w:pPr>
              <w:pStyle w:val="af1"/>
              <w:numPr>
                <w:ilvl w:val="0"/>
                <w:numId w:val="23"/>
              </w:numPr>
              <w:ind w:firstLineChars="0"/>
              <w:rPr>
                <w:rFonts w:hAnsi="宋体"/>
                <w:szCs w:val="28"/>
              </w:rPr>
            </w:pPr>
            <w:r>
              <w:rPr>
                <w:rFonts w:hAnsi="宋体" w:hint="eastAsia"/>
                <w:szCs w:val="28"/>
              </w:rPr>
              <w:t>用户</w:t>
            </w:r>
            <w:r>
              <w:rPr>
                <w:rFonts w:hAnsi="宋体"/>
                <w:szCs w:val="28"/>
              </w:rPr>
              <w:t>选择调查期区间、地区。</w:t>
            </w:r>
          </w:p>
          <w:p w:rsidR="004A03B9" w:rsidRDefault="004A03B9" w:rsidP="000059D9">
            <w:pPr>
              <w:pStyle w:val="af1"/>
              <w:numPr>
                <w:ilvl w:val="0"/>
                <w:numId w:val="23"/>
              </w:numPr>
              <w:ind w:firstLineChars="0"/>
              <w:rPr>
                <w:rFonts w:hAnsi="宋体"/>
                <w:szCs w:val="28"/>
              </w:rPr>
            </w:pPr>
            <w:r>
              <w:rPr>
                <w:rFonts w:hAnsi="宋体" w:hint="eastAsia"/>
                <w:szCs w:val="28"/>
              </w:rPr>
              <w:t>系统</w:t>
            </w:r>
            <w:r w:rsidRPr="005E08E8">
              <w:rPr>
                <w:rFonts w:hAnsi="宋体" w:hint="eastAsia"/>
                <w:szCs w:val="28"/>
              </w:rPr>
              <w:t>计算调查期内该地区人力资源市场用户需求人数、需求比重、环比和同比的变化情况，表格形式显示结果</w:t>
            </w:r>
            <w:r>
              <w:rPr>
                <w:rFonts w:hAnsi="宋体" w:hint="eastAsia"/>
                <w:szCs w:val="28"/>
              </w:rPr>
              <w:t>。</w:t>
            </w:r>
          </w:p>
          <w:p w:rsidR="004A03B9" w:rsidRDefault="004A03B9" w:rsidP="000059D9">
            <w:pPr>
              <w:pStyle w:val="af1"/>
              <w:numPr>
                <w:ilvl w:val="0"/>
                <w:numId w:val="23"/>
              </w:numPr>
              <w:ind w:firstLineChars="0"/>
              <w:rPr>
                <w:rFonts w:hAnsi="宋体"/>
                <w:szCs w:val="28"/>
              </w:rPr>
            </w:pPr>
            <w:r>
              <w:rPr>
                <w:rFonts w:hAnsi="宋体" w:hint="eastAsia"/>
                <w:szCs w:val="28"/>
              </w:rPr>
              <w:t>用户</w:t>
            </w:r>
            <w:r>
              <w:rPr>
                <w:rFonts w:hAnsi="宋体"/>
                <w:szCs w:val="28"/>
              </w:rPr>
              <w:t>确认</w:t>
            </w:r>
            <w:r>
              <w:rPr>
                <w:rFonts w:hAnsi="宋体" w:hint="eastAsia"/>
                <w:szCs w:val="28"/>
              </w:rPr>
              <w:t>输出</w:t>
            </w:r>
            <w:r>
              <w:rPr>
                <w:rFonts w:hAnsi="宋体"/>
                <w:szCs w:val="28"/>
              </w:rPr>
              <w:t>报表。</w:t>
            </w:r>
          </w:p>
          <w:p w:rsidR="004A03B9" w:rsidRDefault="004A03B9" w:rsidP="004A03B9">
            <w:pPr>
              <w:pStyle w:val="af1"/>
              <w:ind w:left="420" w:firstLineChars="0" w:firstLine="0"/>
              <w:rPr>
                <w:rFonts w:hAnsi="宋体"/>
                <w:szCs w:val="28"/>
              </w:rPr>
            </w:pPr>
            <w:r>
              <w:rPr>
                <w:rFonts w:hAnsi="宋体" w:hint="eastAsia"/>
                <w:szCs w:val="28"/>
              </w:rPr>
              <w:t>A1</w:t>
            </w:r>
            <w:r>
              <w:rPr>
                <w:rFonts w:hAnsi="宋体"/>
                <w:szCs w:val="28"/>
              </w:rPr>
              <w:t>:</w:t>
            </w:r>
            <w:r>
              <w:rPr>
                <w:rFonts w:hAnsi="宋体" w:hint="eastAsia"/>
                <w:szCs w:val="28"/>
              </w:rPr>
              <w:t>输出</w:t>
            </w:r>
            <w:r>
              <w:rPr>
                <w:rFonts w:hAnsi="宋体"/>
                <w:szCs w:val="28"/>
              </w:rPr>
              <w:t>失败</w:t>
            </w:r>
          </w:p>
          <w:p w:rsidR="004A03B9" w:rsidRDefault="004A03B9" w:rsidP="000059D9">
            <w:pPr>
              <w:pStyle w:val="af1"/>
              <w:numPr>
                <w:ilvl w:val="0"/>
                <w:numId w:val="23"/>
              </w:numPr>
              <w:ind w:firstLineChars="0"/>
              <w:rPr>
                <w:rFonts w:hAnsi="宋体"/>
                <w:szCs w:val="28"/>
              </w:rPr>
            </w:pPr>
            <w:r>
              <w:rPr>
                <w:rFonts w:hAnsi="宋体" w:hint="eastAsia"/>
                <w:szCs w:val="28"/>
              </w:rPr>
              <w:t>系统</w:t>
            </w:r>
            <w:r>
              <w:rPr>
                <w:rFonts w:hAnsi="宋体"/>
                <w:szCs w:val="28"/>
              </w:rPr>
              <w:t>显示输出成功。</w:t>
            </w:r>
          </w:p>
          <w:p w:rsidR="004A03B9" w:rsidRPr="005A7E6B" w:rsidRDefault="004A03B9" w:rsidP="000059D9">
            <w:pPr>
              <w:pStyle w:val="af1"/>
              <w:numPr>
                <w:ilvl w:val="0"/>
                <w:numId w:val="23"/>
              </w:numPr>
              <w:ind w:firstLineChars="0"/>
              <w:rPr>
                <w:rFonts w:hAnsi="宋体"/>
                <w:szCs w:val="28"/>
              </w:rPr>
            </w:pPr>
            <w:r>
              <w:rPr>
                <w:rFonts w:hAnsi="宋体" w:hint="eastAsia"/>
                <w:szCs w:val="28"/>
              </w:rPr>
              <w:t>用例结束</w:t>
            </w:r>
            <w:r>
              <w:rPr>
                <w:rFonts w:hAnsi="宋体"/>
                <w:szCs w:val="28"/>
              </w:rPr>
              <w:t>。</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其他事件流：</w:t>
            </w:r>
          </w:p>
          <w:p w:rsidR="004A03B9" w:rsidRPr="005E08E8" w:rsidRDefault="004A03B9" w:rsidP="004A03B9">
            <w:pPr>
              <w:rPr>
                <w:rFonts w:hAnsi="宋体"/>
                <w:szCs w:val="28"/>
              </w:rPr>
            </w:pPr>
            <w:r w:rsidRPr="005E08E8">
              <w:rPr>
                <w:rFonts w:hAnsi="宋体" w:hint="eastAsia"/>
                <w:szCs w:val="28"/>
              </w:rPr>
              <w:t>A1：</w:t>
            </w:r>
            <w:r>
              <w:rPr>
                <w:rFonts w:hAnsi="宋体" w:hint="eastAsia"/>
                <w:szCs w:val="28"/>
              </w:rPr>
              <w:t>输出失</w:t>
            </w:r>
            <w:r w:rsidRPr="005E08E8">
              <w:rPr>
                <w:rFonts w:hAnsi="宋体" w:hint="eastAsia"/>
                <w:szCs w:val="28"/>
              </w:rPr>
              <w:t>败</w:t>
            </w:r>
          </w:p>
          <w:p w:rsidR="004A03B9" w:rsidRPr="005E08E8" w:rsidRDefault="004A03B9" w:rsidP="004A03B9">
            <w:pPr>
              <w:rPr>
                <w:rFonts w:hAnsi="宋体"/>
                <w:szCs w:val="28"/>
              </w:rPr>
            </w:pPr>
            <w:r w:rsidRPr="005E08E8">
              <w:rPr>
                <w:rFonts w:hAnsi="宋体" w:hint="eastAsia"/>
                <w:szCs w:val="28"/>
              </w:rPr>
              <w:lastRenderedPageBreak/>
              <w:t>(1).系统显示提交失败的原因的提示信息。</w:t>
            </w:r>
          </w:p>
          <w:p w:rsidR="004A03B9" w:rsidRDefault="004A03B9" w:rsidP="004A03B9">
            <w:pPr>
              <w:rPr>
                <w:rFonts w:hAnsi="宋体"/>
                <w:szCs w:val="28"/>
              </w:rPr>
            </w:pPr>
            <w:r w:rsidRPr="005E08E8">
              <w:rPr>
                <w:rFonts w:hAnsi="宋体" w:hint="eastAsia"/>
                <w:szCs w:val="28"/>
              </w:rPr>
              <w:t>(2). 返回主事件流第</w:t>
            </w:r>
            <w:r>
              <w:rPr>
                <w:rFonts w:hAnsi="宋体"/>
                <w:szCs w:val="28"/>
              </w:rPr>
              <w:t>3</w:t>
            </w:r>
            <w:r w:rsidRPr="005E08E8">
              <w:rPr>
                <w:rFonts w:hAnsi="宋体" w:hint="eastAsia"/>
                <w:szCs w:val="28"/>
              </w:rPr>
              <w:t>步。</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lastRenderedPageBreak/>
              <w:t>后置条件： 系统</w:t>
            </w:r>
            <w:r>
              <w:rPr>
                <w:rFonts w:hAnsi="宋体"/>
                <w:szCs w:val="28"/>
              </w:rPr>
              <w:t>后台</w:t>
            </w:r>
            <w:r>
              <w:rPr>
                <w:rFonts w:hAnsi="宋体" w:hint="eastAsia"/>
                <w:szCs w:val="28"/>
              </w:rPr>
              <w:t>将</w:t>
            </w:r>
            <w:r w:rsidRPr="005E08E8">
              <w:rPr>
                <w:rFonts w:hAnsi="宋体" w:hint="eastAsia"/>
                <w:szCs w:val="28"/>
              </w:rPr>
              <w:t>固定格式的报表输出到</w:t>
            </w:r>
            <w:r w:rsidR="00CE6763">
              <w:rPr>
                <w:rFonts w:hAnsi="宋体" w:hint="eastAsia"/>
                <w:szCs w:val="28"/>
              </w:rPr>
              <w:t>excel</w:t>
            </w:r>
            <w:r w:rsidRPr="005E08E8">
              <w:rPr>
                <w:rFonts w:hAnsi="宋体" w:hint="eastAsia"/>
                <w:szCs w:val="28"/>
              </w:rPr>
              <w:t>文件</w:t>
            </w:r>
            <w:r>
              <w:rPr>
                <w:rFonts w:hAnsi="宋体" w:hint="eastAsia"/>
                <w:szCs w:val="28"/>
              </w:rPr>
              <w:t>。</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特殊需求： </w:t>
            </w:r>
          </w:p>
        </w:tc>
      </w:tr>
    </w:tbl>
    <w:p w:rsidR="004D6F3B" w:rsidRPr="004D6F3B" w:rsidRDefault="004D6F3B" w:rsidP="004D6F3B"/>
    <w:p w:rsidR="00EE23C1" w:rsidRDefault="00EE23C1" w:rsidP="00EE23C1">
      <w:pPr>
        <w:pStyle w:val="4"/>
      </w:pPr>
      <w:r>
        <w:rPr>
          <w:rFonts w:hint="eastAsia"/>
        </w:rPr>
        <w:t>图表</w:t>
      </w:r>
      <w:r>
        <w:t>分析</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用例名称：对比分析</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描述：</w:t>
            </w:r>
            <w:r w:rsidRPr="00024814">
              <w:rPr>
                <w:rFonts w:hAnsi="宋体" w:hint="eastAsia"/>
                <w:szCs w:val="28"/>
              </w:rPr>
              <w:t>使用折线图、表格形式对比两个调查期的人力资源市场数据变动情况</w:t>
            </w:r>
            <w:r>
              <w:rPr>
                <w:rFonts w:hAnsi="宋体" w:hint="eastAsia"/>
                <w:szCs w:val="28"/>
              </w:rPr>
              <w:t>。</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标识符:uc</w:t>
            </w:r>
            <w:r>
              <w:rPr>
                <w:rFonts w:hAnsi="宋体"/>
                <w:szCs w:val="28"/>
              </w:rPr>
              <w:t>22</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优先级：A(高)</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角色: </w:t>
            </w:r>
            <w:proofErr w:type="gramStart"/>
            <w:r>
              <w:rPr>
                <w:rFonts w:hAnsi="宋体" w:hint="eastAsia"/>
                <w:szCs w:val="28"/>
              </w:rPr>
              <w:t>省</w:t>
            </w:r>
            <w:r>
              <w:rPr>
                <w:rFonts w:hAnsi="宋体"/>
                <w:szCs w:val="28"/>
              </w:rPr>
              <w:t>用户</w:t>
            </w:r>
            <w:proofErr w:type="gramEnd"/>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前置条件：用户</w:t>
            </w:r>
            <w:r>
              <w:rPr>
                <w:rFonts w:hAnsi="宋体"/>
                <w:szCs w:val="28"/>
              </w:rPr>
              <w:t>登录系统</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proofErr w:type="gramStart"/>
            <w:r>
              <w:rPr>
                <w:rFonts w:hAnsi="宋体" w:hint="eastAsia"/>
                <w:szCs w:val="28"/>
              </w:rPr>
              <w:t>主事件流</w:t>
            </w:r>
            <w:proofErr w:type="gramEnd"/>
            <w:r>
              <w:rPr>
                <w:rFonts w:hAnsi="宋体" w:hint="eastAsia"/>
                <w:szCs w:val="28"/>
              </w:rPr>
              <w:t>:</w:t>
            </w:r>
          </w:p>
          <w:p w:rsidR="004A03B9" w:rsidRDefault="004A03B9" w:rsidP="000059D9">
            <w:pPr>
              <w:pStyle w:val="af1"/>
              <w:numPr>
                <w:ilvl w:val="0"/>
                <w:numId w:val="24"/>
              </w:numPr>
              <w:ind w:firstLineChars="0"/>
              <w:rPr>
                <w:rFonts w:hAnsi="宋体"/>
                <w:szCs w:val="28"/>
              </w:rPr>
            </w:pPr>
            <w:r>
              <w:rPr>
                <w:rFonts w:hAnsi="宋体" w:hint="eastAsia"/>
                <w:szCs w:val="28"/>
              </w:rPr>
              <w:t>用户选择“对比分析</w:t>
            </w:r>
            <w:r>
              <w:rPr>
                <w:rFonts w:hAnsi="宋体"/>
                <w:szCs w:val="28"/>
              </w:rPr>
              <w:t>”，用例开始</w:t>
            </w:r>
            <w:r>
              <w:rPr>
                <w:rFonts w:hAnsi="宋体" w:hint="eastAsia"/>
                <w:szCs w:val="28"/>
              </w:rPr>
              <w:t>。</w:t>
            </w:r>
          </w:p>
          <w:p w:rsidR="004A03B9" w:rsidRDefault="004A03B9" w:rsidP="000059D9">
            <w:pPr>
              <w:pStyle w:val="af1"/>
              <w:numPr>
                <w:ilvl w:val="0"/>
                <w:numId w:val="24"/>
              </w:numPr>
              <w:ind w:firstLineChars="0"/>
              <w:rPr>
                <w:rFonts w:hAnsi="宋体"/>
                <w:szCs w:val="28"/>
              </w:rPr>
            </w:pPr>
            <w:r>
              <w:rPr>
                <w:rFonts w:hAnsi="宋体" w:hint="eastAsia"/>
                <w:szCs w:val="28"/>
              </w:rPr>
              <w:t>用户</w:t>
            </w:r>
            <w:r>
              <w:rPr>
                <w:rFonts w:hAnsi="宋体"/>
                <w:szCs w:val="28"/>
              </w:rPr>
              <w:t>选择对比的两个调查期。</w:t>
            </w:r>
          </w:p>
          <w:p w:rsidR="004A03B9" w:rsidRDefault="004A03B9" w:rsidP="000059D9">
            <w:pPr>
              <w:pStyle w:val="af1"/>
              <w:numPr>
                <w:ilvl w:val="0"/>
                <w:numId w:val="24"/>
              </w:numPr>
              <w:ind w:firstLineChars="0"/>
              <w:rPr>
                <w:rFonts w:hAnsi="宋体"/>
                <w:szCs w:val="28"/>
              </w:rPr>
            </w:pPr>
            <w:r>
              <w:rPr>
                <w:rFonts w:hAnsi="宋体" w:hint="eastAsia"/>
                <w:szCs w:val="28"/>
              </w:rPr>
              <w:t>系统返回</w:t>
            </w:r>
            <w:r>
              <w:rPr>
                <w:rFonts w:hAnsi="宋体"/>
                <w:szCs w:val="28"/>
              </w:rPr>
              <w:t>对比结果</w:t>
            </w:r>
            <w:r>
              <w:rPr>
                <w:rFonts w:hAnsi="宋体" w:hint="eastAsia"/>
                <w:szCs w:val="28"/>
              </w:rPr>
              <w:t>，</w:t>
            </w:r>
            <w:r>
              <w:rPr>
                <w:rFonts w:hAnsi="宋体"/>
                <w:szCs w:val="28"/>
              </w:rPr>
              <w:t>以折线图和表格的形式显示。</w:t>
            </w:r>
          </w:p>
          <w:p w:rsidR="004A03B9" w:rsidRPr="005A7E6B" w:rsidRDefault="004A03B9" w:rsidP="000059D9">
            <w:pPr>
              <w:pStyle w:val="af1"/>
              <w:numPr>
                <w:ilvl w:val="0"/>
                <w:numId w:val="24"/>
              </w:numPr>
              <w:ind w:firstLineChars="0"/>
              <w:rPr>
                <w:rFonts w:hAnsi="宋体"/>
                <w:szCs w:val="28"/>
              </w:rPr>
            </w:pPr>
            <w:r>
              <w:rPr>
                <w:rFonts w:hAnsi="宋体" w:hint="eastAsia"/>
                <w:szCs w:val="28"/>
              </w:rPr>
              <w:t>用例结束</w:t>
            </w:r>
            <w:r>
              <w:rPr>
                <w:rFonts w:hAnsi="宋体"/>
                <w:szCs w:val="28"/>
              </w:rPr>
              <w:t>。</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其他事件流：</w:t>
            </w:r>
          </w:p>
          <w:p w:rsidR="004A03B9" w:rsidRDefault="004A03B9" w:rsidP="004A03B9">
            <w:pPr>
              <w:rPr>
                <w:rFonts w:hAnsi="宋体"/>
                <w:szCs w:val="28"/>
              </w:rPr>
            </w:pP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后置条件： </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特殊需求： </w:t>
            </w:r>
          </w:p>
        </w:tc>
      </w:tr>
    </w:tbl>
    <w:p w:rsidR="004A03B9" w:rsidRDefault="004A03B9" w:rsidP="004A03B9"/>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用例名称：趋势</w:t>
            </w:r>
            <w:r>
              <w:rPr>
                <w:rFonts w:hAnsi="宋体"/>
                <w:szCs w:val="28"/>
              </w:rPr>
              <w:t>分析</w:t>
            </w:r>
            <w:r>
              <w:rPr>
                <w:rFonts w:hAnsi="宋体" w:hint="eastAsia"/>
                <w:szCs w:val="28"/>
              </w:rPr>
              <w:t xml:space="preserve"> </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描述：</w:t>
            </w:r>
            <w:r w:rsidRPr="00F91F2B">
              <w:rPr>
                <w:rFonts w:hAnsi="宋体" w:hint="eastAsia"/>
                <w:szCs w:val="28"/>
              </w:rPr>
              <w:t>使用折线图、表格形式展示多个连续调查期内的需求人数、求职人数的变动情况</w:t>
            </w:r>
            <w:r>
              <w:rPr>
                <w:rFonts w:hAnsi="宋体" w:hint="eastAsia"/>
                <w:szCs w:val="28"/>
              </w:rPr>
              <w:t>。</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标识符:uc</w:t>
            </w:r>
            <w:r>
              <w:rPr>
                <w:rFonts w:hAnsi="宋体"/>
                <w:szCs w:val="28"/>
              </w:rPr>
              <w:t>23</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优先级：A(高)</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角色: </w:t>
            </w:r>
            <w:proofErr w:type="gramStart"/>
            <w:r>
              <w:rPr>
                <w:rFonts w:hAnsi="宋体" w:hint="eastAsia"/>
                <w:szCs w:val="28"/>
              </w:rPr>
              <w:t>省</w:t>
            </w:r>
            <w:r>
              <w:rPr>
                <w:rFonts w:hAnsi="宋体"/>
                <w:szCs w:val="28"/>
              </w:rPr>
              <w:t>用户</w:t>
            </w:r>
            <w:proofErr w:type="gramEnd"/>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前置条件：用户</w:t>
            </w:r>
            <w:r>
              <w:rPr>
                <w:rFonts w:hAnsi="宋体"/>
                <w:szCs w:val="28"/>
              </w:rPr>
              <w:t>登录系统</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proofErr w:type="gramStart"/>
            <w:r>
              <w:rPr>
                <w:rFonts w:hAnsi="宋体" w:hint="eastAsia"/>
                <w:szCs w:val="28"/>
              </w:rPr>
              <w:t>主事件流</w:t>
            </w:r>
            <w:proofErr w:type="gramEnd"/>
            <w:r>
              <w:rPr>
                <w:rFonts w:hAnsi="宋体" w:hint="eastAsia"/>
                <w:szCs w:val="28"/>
              </w:rPr>
              <w:t>:</w:t>
            </w:r>
          </w:p>
          <w:p w:rsidR="004A03B9" w:rsidRDefault="004A03B9" w:rsidP="000059D9">
            <w:pPr>
              <w:pStyle w:val="af1"/>
              <w:numPr>
                <w:ilvl w:val="0"/>
                <w:numId w:val="25"/>
              </w:numPr>
              <w:ind w:firstLineChars="0"/>
              <w:rPr>
                <w:rFonts w:hAnsi="宋体"/>
                <w:szCs w:val="28"/>
              </w:rPr>
            </w:pPr>
            <w:r>
              <w:rPr>
                <w:rFonts w:hAnsi="宋体" w:hint="eastAsia"/>
                <w:szCs w:val="28"/>
              </w:rPr>
              <w:t>用户选择“趋势分析</w:t>
            </w:r>
            <w:r>
              <w:rPr>
                <w:rFonts w:hAnsi="宋体"/>
                <w:szCs w:val="28"/>
              </w:rPr>
              <w:t>”，用例开始</w:t>
            </w:r>
            <w:r>
              <w:rPr>
                <w:rFonts w:hAnsi="宋体" w:hint="eastAsia"/>
                <w:szCs w:val="28"/>
              </w:rPr>
              <w:t>。</w:t>
            </w:r>
          </w:p>
          <w:p w:rsidR="004A03B9" w:rsidRDefault="004A03B9" w:rsidP="000059D9">
            <w:pPr>
              <w:pStyle w:val="af1"/>
              <w:numPr>
                <w:ilvl w:val="0"/>
                <w:numId w:val="25"/>
              </w:numPr>
              <w:ind w:firstLineChars="0"/>
              <w:rPr>
                <w:rFonts w:hAnsi="宋体"/>
                <w:szCs w:val="28"/>
              </w:rPr>
            </w:pPr>
            <w:r>
              <w:rPr>
                <w:rFonts w:hAnsi="宋体" w:hint="eastAsia"/>
                <w:szCs w:val="28"/>
              </w:rPr>
              <w:t>用户</w:t>
            </w:r>
            <w:r>
              <w:rPr>
                <w:rFonts w:hAnsi="宋体"/>
                <w:szCs w:val="28"/>
              </w:rPr>
              <w:t>选择调查期区间。</w:t>
            </w:r>
          </w:p>
          <w:p w:rsidR="004A03B9" w:rsidRDefault="004A03B9" w:rsidP="000059D9">
            <w:pPr>
              <w:pStyle w:val="af1"/>
              <w:numPr>
                <w:ilvl w:val="0"/>
                <w:numId w:val="25"/>
              </w:numPr>
              <w:ind w:firstLineChars="0"/>
              <w:rPr>
                <w:rFonts w:hAnsi="宋体"/>
                <w:szCs w:val="28"/>
              </w:rPr>
            </w:pPr>
            <w:r>
              <w:rPr>
                <w:rFonts w:hAnsi="宋体" w:hint="eastAsia"/>
                <w:szCs w:val="28"/>
              </w:rPr>
              <w:t>系统</w:t>
            </w:r>
            <w:r>
              <w:rPr>
                <w:rFonts w:hAnsi="宋体"/>
                <w:szCs w:val="28"/>
              </w:rPr>
              <w:t>返回趋势分析结果，</w:t>
            </w:r>
            <w:r w:rsidRPr="00F91F2B">
              <w:rPr>
                <w:rFonts w:hAnsi="宋体" w:hint="eastAsia"/>
                <w:szCs w:val="28"/>
              </w:rPr>
              <w:t>计算调查期内的需求人数、求职人数的变动情况</w:t>
            </w:r>
            <w:r>
              <w:rPr>
                <w:rFonts w:hAnsi="宋体" w:hint="eastAsia"/>
                <w:szCs w:val="28"/>
              </w:rPr>
              <w:t>，</w:t>
            </w:r>
            <w:r>
              <w:rPr>
                <w:rFonts w:hAnsi="宋体"/>
                <w:szCs w:val="28"/>
              </w:rPr>
              <w:t>以折线图</w:t>
            </w:r>
            <w:r>
              <w:rPr>
                <w:rFonts w:hAnsi="宋体" w:hint="eastAsia"/>
                <w:szCs w:val="28"/>
              </w:rPr>
              <w:t>和</w:t>
            </w:r>
            <w:r>
              <w:rPr>
                <w:rFonts w:hAnsi="宋体"/>
                <w:szCs w:val="28"/>
              </w:rPr>
              <w:t>表格的形式显示。</w:t>
            </w:r>
          </w:p>
          <w:p w:rsidR="004A03B9" w:rsidRPr="005A7E6B" w:rsidRDefault="004A03B9" w:rsidP="000059D9">
            <w:pPr>
              <w:pStyle w:val="af1"/>
              <w:numPr>
                <w:ilvl w:val="0"/>
                <w:numId w:val="25"/>
              </w:numPr>
              <w:ind w:firstLineChars="0"/>
              <w:rPr>
                <w:rFonts w:hAnsi="宋体"/>
                <w:szCs w:val="28"/>
              </w:rPr>
            </w:pPr>
            <w:r>
              <w:rPr>
                <w:rFonts w:hAnsi="宋体" w:hint="eastAsia"/>
                <w:szCs w:val="28"/>
              </w:rPr>
              <w:t>用例结束</w:t>
            </w:r>
            <w:r>
              <w:rPr>
                <w:rFonts w:hAnsi="宋体"/>
                <w:szCs w:val="28"/>
              </w:rPr>
              <w:t>。</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其他事件流：</w:t>
            </w:r>
          </w:p>
          <w:p w:rsidR="004A03B9" w:rsidRDefault="004A03B9" w:rsidP="004A03B9">
            <w:pPr>
              <w:rPr>
                <w:rFonts w:hAnsi="宋体"/>
                <w:szCs w:val="28"/>
              </w:rPr>
            </w:pP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后置条件： </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特殊需求： </w:t>
            </w:r>
          </w:p>
        </w:tc>
      </w:tr>
    </w:tbl>
    <w:p w:rsidR="004D6F3B" w:rsidRPr="004D6F3B" w:rsidRDefault="004D6F3B" w:rsidP="004D6F3B"/>
    <w:p w:rsidR="00EE23C1" w:rsidRDefault="00EE23C1" w:rsidP="00EE23C1">
      <w:pPr>
        <w:pStyle w:val="4"/>
      </w:pPr>
      <w:r>
        <w:rPr>
          <w:rFonts w:hint="eastAsia"/>
        </w:rPr>
        <w:t>数据</w:t>
      </w:r>
      <w:r>
        <w:t>查询</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用例名称：数据查询</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描述： 对全省已创建账号进行条件查询。</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标识符:uc</w:t>
            </w:r>
            <w:r>
              <w:rPr>
                <w:rFonts w:hAnsi="宋体"/>
                <w:szCs w:val="28"/>
              </w:rPr>
              <w:t>24</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优先级：A(高)</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角色: </w:t>
            </w:r>
            <w:proofErr w:type="gramStart"/>
            <w:r>
              <w:rPr>
                <w:rFonts w:hAnsi="宋体" w:hint="eastAsia"/>
                <w:szCs w:val="28"/>
              </w:rPr>
              <w:t>省</w:t>
            </w:r>
            <w:r>
              <w:rPr>
                <w:rFonts w:hAnsi="宋体"/>
                <w:szCs w:val="28"/>
              </w:rPr>
              <w:t>用户</w:t>
            </w:r>
            <w:proofErr w:type="gramEnd"/>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lastRenderedPageBreak/>
              <w:t>前置条件：用户</w:t>
            </w:r>
            <w:r>
              <w:rPr>
                <w:rFonts w:hAnsi="宋体"/>
                <w:szCs w:val="28"/>
              </w:rPr>
              <w:t>登录系统</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proofErr w:type="gramStart"/>
            <w:r>
              <w:rPr>
                <w:rFonts w:hAnsi="宋体" w:hint="eastAsia"/>
                <w:szCs w:val="28"/>
              </w:rPr>
              <w:t>主事件流</w:t>
            </w:r>
            <w:proofErr w:type="gramEnd"/>
            <w:r>
              <w:rPr>
                <w:rFonts w:hAnsi="宋体" w:hint="eastAsia"/>
                <w:szCs w:val="28"/>
              </w:rPr>
              <w:t>:</w:t>
            </w:r>
          </w:p>
          <w:p w:rsidR="004A03B9" w:rsidRDefault="004A03B9" w:rsidP="000059D9">
            <w:pPr>
              <w:pStyle w:val="11"/>
              <w:numPr>
                <w:ilvl w:val="0"/>
                <w:numId w:val="30"/>
              </w:numPr>
              <w:ind w:firstLineChars="0"/>
              <w:rPr>
                <w:rFonts w:hAnsi="宋体"/>
                <w:szCs w:val="28"/>
              </w:rPr>
            </w:pPr>
            <w:r>
              <w:rPr>
                <w:rFonts w:hAnsi="宋体" w:hint="eastAsia"/>
                <w:szCs w:val="28"/>
              </w:rPr>
              <w:t>用户选择“数据查询</w:t>
            </w:r>
            <w:r>
              <w:rPr>
                <w:rFonts w:hAnsi="宋体"/>
                <w:szCs w:val="28"/>
              </w:rPr>
              <w:t>”，用例开始</w:t>
            </w:r>
            <w:r>
              <w:rPr>
                <w:rFonts w:hAnsi="宋体" w:hint="eastAsia"/>
                <w:szCs w:val="28"/>
              </w:rPr>
              <w:t>。</w:t>
            </w:r>
          </w:p>
          <w:p w:rsidR="004A03B9" w:rsidRDefault="004A03B9" w:rsidP="004A03B9">
            <w:pPr>
              <w:pStyle w:val="11"/>
              <w:ind w:firstLineChars="0" w:firstLine="0"/>
              <w:rPr>
                <w:rFonts w:hAnsi="宋体"/>
                <w:szCs w:val="28"/>
              </w:rPr>
            </w:pPr>
            <w:r>
              <w:rPr>
                <w:rFonts w:hAnsi="宋体" w:hint="eastAsia"/>
                <w:szCs w:val="28"/>
              </w:rPr>
              <w:t>2.  用户</w:t>
            </w:r>
            <w:r>
              <w:rPr>
                <w:rFonts w:hAnsi="宋体"/>
                <w:szCs w:val="28"/>
              </w:rPr>
              <w:t>输入</w:t>
            </w:r>
            <w:r>
              <w:rPr>
                <w:rFonts w:hAnsi="宋体" w:hint="eastAsia"/>
                <w:szCs w:val="28"/>
              </w:rPr>
              <w:t>搜索</w:t>
            </w:r>
            <w:r>
              <w:rPr>
                <w:rFonts w:hAnsi="宋体"/>
                <w:szCs w:val="28"/>
              </w:rPr>
              <w:t>条件</w:t>
            </w:r>
            <w:r>
              <w:rPr>
                <w:rFonts w:hAnsi="宋体" w:hint="eastAsia"/>
                <w:szCs w:val="28"/>
              </w:rPr>
              <w:t>：市名或其编码、人力</w:t>
            </w:r>
            <w:r>
              <w:rPr>
                <w:rFonts w:hAnsi="宋体"/>
                <w:szCs w:val="28"/>
              </w:rPr>
              <w:t>资源市场用户</w:t>
            </w:r>
            <w:r>
              <w:rPr>
                <w:rFonts w:hAnsi="宋体" w:hint="eastAsia"/>
                <w:szCs w:val="28"/>
              </w:rPr>
              <w:t>名称或其</w:t>
            </w:r>
            <w:r>
              <w:rPr>
                <w:rFonts w:hAnsi="宋体"/>
                <w:szCs w:val="28"/>
              </w:rPr>
              <w:t>编码</w:t>
            </w:r>
            <w:r>
              <w:rPr>
                <w:rFonts w:hAnsi="宋体" w:hint="eastAsia"/>
                <w:szCs w:val="28"/>
              </w:rPr>
              <w:t>、</w:t>
            </w:r>
            <w:r>
              <w:rPr>
                <w:rFonts w:hAnsi="宋体"/>
                <w:szCs w:val="28"/>
              </w:rPr>
              <w:t>时间。系统</w:t>
            </w:r>
            <w:r>
              <w:rPr>
                <w:rFonts w:hAnsi="宋体" w:hint="eastAsia"/>
                <w:szCs w:val="28"/>
              </w:rPr>
              <w:t>根据</w:t>
            </w:r>
            <w:r>
              <w:rPr>
                <w:rFonts w:hAnsi="宋体"/>
                <w:szCs w:val="28"/>
              </w:rPr>
              <w:t>用户输入的关键字，对本</w:t>
            </w:r>
            <w:r>
              <w:rPr>
                <w:rFonts w:hAnsi="宋体" w:hint="eastAsia"/>
                <w:szCs w:val="28"/>
              </w:rPr>
              <w:t>省</w:t>
            </w:r>
            <w:r>
              <w:rPr>
                <w:rFonts w:hAnsi="宋体"/>
              </w:rPr>
              <w:t>已创建的账号</w:t>
            </w:r>
            <w:r>
              <w:rPr>
                <w:rFonts w:hAnsi="宋体" w:hint="eastAsia"/>
              </w:rPr>
              <w:t>及已上报</w:t>
            </w:r>
            <w:r>
              <w:rPr>
                <w:rFonts w:hAnsi="宋体"/>
              </w:rPr>
              <w:t>报表进行条件查询</w:t>
            </w:r>
            <w:r>
              <w:rPr>
                <w:rFonts w:hAnsi="宋体" w:hint="eastAsia"/>
              </w:rPr>
              <w:t>。</w:t>
            </w:r>
          </w:p>
          <w:p w:rsidR="004A03B9" w:rsidRDefault="004A03B9" w:rsidP="004A03B9">
            <w:pPr>
              <w:pStyle w:val="11"/>
              <w:ind w:left="420" w:firstLineChars="0" w:firstLine="0"/>
              <w:rPr>
                <w:rFonts w:hAnsi="宋体"/>
                <w:szCs w:val="28"/>
              </w:rPr>
            </w:pPr>
            <w:r>
              <w:rPr>
                <w:rFonts w:hAnsi="宋体"/>
              </w:rPr>
              <w:t>A1</w:t>
            </w:r>
            <w:r>
              <w:rPr>
                <w:rFonts w:hAnsi="宋体" w:hint="eastAsia"/>
              </w:rPr>
              <w:t>：</w:t>
            </w:r>
            <w:r>
              <w:rPr>
                <w:rFonts w:hAnsi="宋体"/>
              </w:rPr>
              <w:t>查</w:t>
            </w:r>
            <w:r>
              <w:rPr>
                <w:rFonts w:hAnsi="宋体" w:hint="eastAsia"/>
              </w:rPr>
              <w:t>无</w:t>
            </w:r>
            <w:r>
              <w:rPr>
                <w:rFonts w:hAnsi="宋体"/>
              </w:rPr>
              <w:t>结果。</w:t>
            </w:r>
          </w:p>
          <w:p w:rsidR="004A03B9" w:rsidRDefault="004A03B9" w:rsidP="004A03B9">
            <w:pPr>
              <w:pStyle w:val="11"/>
              <w:ind w:firstLineChars="0" w:firstLine="0"/>
              <w:rPr>
                <w:rFonts w:hAnsi="宋体"/>
                <w:szCs w:val="28"/>
              </w:rPr>
            </w:pPr>
            <w:r>
              <w:rPr>
                <w:rFonts w:hAnsi="宋体" w:hint="eastAsia"/>
                <w:szCs w:val="28"/>
              </w:rPr>
              <w:t>3.  用例结束</w:t>
            </w:r>
            <w:r>
              <w:rPr>
                <w:rFonts w:hAnsi="宋体"/>
                <w:szCs w:val="28"/>
              </w:rPr>
              <w:t>。</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其他事件流：</w:t>
            </w:r>
          </w:p>
          <w:p w:rsidR="004A03B9" w:rsidRDefault="004A03B9" w:rsidP="004A03B9">
            <w:pPr>
              <w:rPr>
                <w:rFonts w:hAnsi="宋体"/>
                <w:szCs w:val="28"/>
              </w:rPr>
            </w:pPr>
            <w:r>
              <w:rPr>
                <w:rFonts w:hAnsi="宋体" w:hint="eastAsia"/>
                <w:szCs w:val="28"/>
              </w:rPr>
              <w:t>A1：</w:t>
            </w:r>
            <w:r>
              <w:rPr>
                <w:rFonts w:hAnsi="宋体"/>
                <w:szCs w:val="28"/>
              </w:rPr>
              <w:t>查无结果</w:t>
            </w:r>
          </w:p>
          <w:p w:rsidR="004A03B9" w:rsidRDefault="004A03B9" w:rsidP="004A03B9">
            <w:pPr>
              <w:rPr>
                <w:rFonts w:hAnsi="宋体"/>
                <w:szCs w:val="28"/>
              </w:rPr>
            </w:pPr>
            <w:r>
              <w:rPr>
                <w:rFonts w:hAnsi="宋体" w:hint="eastAsia"/>
                <w:szCs w:val="28"/>
              </w:rPr>
              <w:t>(1). 系统显示</w:t>
            </w:r>
            <w:r>
              <w:rPr>
                <w:rFonts w:hAnsi="宋体"/>
                <w:szCs w:val="28"/>
              </w:rPr>
              <w:t>查无结果的提示信息</w:t>
            </w:r>
            <w:r>
              <w:rPr>
                <w:rFonts w:hAnsi="宋体" w:hint="eastAsia"/>
                <w:szCs w:val="28"/>
              </w:rPr>
              <w:t>。</w:t>
            </w:r>
          </w:p>
          <w:p w:rsidR="004A03B9" w:rsidRDefault="004A03B9" w:rsidP="004A03B9">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w:t>
            </w:r>
            <w:r>
              <w:rPr>
                <w:rFonts w:hAnsi="宋体"/>
                <w:szCs w:val="28"/>
              </w:rPr>
              <w:t>2</w:t>
            </w:r>
            <w:r>
              <w:rPr>
                <w:rFonts w:hAnsi="宋体" w:hint="eastAsia"/>
                <w:szCs w:val="28"/>
              </w:rPr>
              <w:t>步。</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后置条件： </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特殊需求： </w:t>
            </w:r>
          </w:p>
        </w:tc>
      </w:tr>
    </w:tbl>
    <w:p w:rsidR="004D6F3B" w:rsidRPr="004D6F3B" w:rsidRDefault="004D6F3B" w:rsidP="004D6F3B"/>
    <w:p w:rsidR="00EE23C1" w:rsidRDefault="00EE23C1" w:rsidP="00EE23C1">
      <w:pPr>
        <w:pStyle w:val="4"/>
      </w:pPr>
      <w:r>
        <w:rPr>
          <w:rFonts w:hint="eastAsia"/>
        </w:rPr>
        <w:t>数据</w:t>
      </w:r>
      <w:r>
        <w:t>导出</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A03B9" w:rsidTr="004D6F3B">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用例名称：数据导出</w:t>
            </w:r>
          </w:p>
        </w:tc>
      </w:tr>
      <w:tr w:rsidR="004A03B9" w:rsidTr="004D6F3B">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描述： </w:t>
            </w:r>
            <w:r>
              <w:rPr>
                <w:rFonts w:hAnsi="宋体" w:hint="eastAsia"/>
                <w:szCs w:val="21"/>
              </w:rPr>
              <w:t>按报送期导出省级用户或监测点的信息、报表等数据</w:t>
            </w:r>
            <w:r>
              <w:rPr>
                <w:rFonts w:hAnsi="宋体"/>
              </w:rPr>
              <w:t>。</w:t>
            </w:r>
          </w:p>
        </w:tc>
      </w:tr>
      <w:tr w:rsidR="004A03B9" w:rsidTr="004D6F3B">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标识符:uc</w:t>
            </w:r>
            <w:r>
              <w:rPr>
                <w:rFonts w:hAnsi="宋体"/>
                <w:szCs w:val="28"/>
              </w:rPr>
              <w:t>25</w:t>
            </w:r>
          </w:p>
        </w:tc>
      </w:tr>
      <w:tr w:rsidR="004A03B9" w:rsidTr="004D6F3B">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优先级：A(高)</w:t>
            </w:r>
          </w:p>
        </w:tc>
      </w:tr>
      <w:tr w:rsidR="004A03B9" w:rsidTr="004D6F3B">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角色: </w:t>
            </w:r>
            <w:proofErr w:type="gramStart"/>
            <w:r>
              <w:rPr>
                <w:rFonts w:hAnsi="宋体" w:hint="eastAsia"/>
                <w:szCs w:val="28"/>
              </w:rPr>
              <w:t>省</w:t>
            </w:r>
            <w:r>
              <w:rPr>
                <w:rFonts w:hAnsi="宋体"/>
                <w:szCs w:val="28"/>
              </w:rPr>
              <w:t>用户</w:t>
            </w:r>
            <w:proofErr w:type="gramEnd"/>
          </w:p>
        </w:tc>
      </w:tr>
      <w:tr w:rsidR="004A03B9" w:rsidTr="004D6F3B">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前置条件：用户</w:t>
            </w:r>
            <w:r>
              <w:rPr>
                <w:rFonts w:hAnsi="宋体"/>
                <w:szCs w:val="28"/>
              </w:rPr>
              <w:t>登录系统</w:t>
            </w:r>
          </w:p>
        </w:tc>
      </w:tr>
      <w:tr w:rsidR="004A03B9" w:rsidTr="004D6F3B">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proofErr w:type="gramStart"/>
            <w:r>
              <w:rPr>
                <w:rFonts w:hAnsi="宋体" w:hint="eastAsia"/>
                <w:szCs w:val="28"/>
              </w:rPr>
              <w:t>主事件流</w:t>
            </w:r>
            <w:proofErr w:type="gramEnd"/>
            <w:r>
              <w:rPr>
                <w:rFonts w:hAnsi="宋体" w:hint="eastAsia"/>
                <w:szCs w:val="28"/>
              </w:rPr>
              <w:t>:</w:t>
            </w:r>
          </w:p>
          <w:p w:rsidR="004A03B9" w:rsidRDefault="004A03B9" w:rsidP="000059D9">
            <w:pPr>
              <w:pStyle w:val="11"/>
              <w:numPr>
                <w:ilvl w:val="0"/>
                <w:numId w:val="31"/>
              </w:numPr>
              <w:ind w:firstLineChars="0"/>
              <w:rPr>
                <w:rFonts w:hAnsi="宋体"/>
                <w:szCs w:val="28"/>
              </w:rPr>
            </w:pPr>
            <w:r>
              <w:rPr>
                <w:rFonts w:hAnsi="宋体" w:hint="eastAsia"/>
                <w:szCs w:val="28"/>
              </w:rPr>
              <w:t>用户选择“数据导出</w:t>
            </w:r>
            <w:r>
              <w:rPr>
                <w:rFonts w:hAnsi="宋体"/>
                <w:szCs w:val="28"/>
              </w:rPr>
              <w:t>”，用例开始</w:t>
            </w:r>
            <w:r>
              <w:rPr>
                <w:rFonts w:hAnsi="宋体" w:hint="eastAsia"/>
                <w:szCs w:val="28"/>
              </w:rPr>
              <w:t>。</w:t>
            </w:r>
          </w:p>
          <w:p w:rsidR="004A03B9" w:rsidRDefault="004A03B9" w:rsidP="004A03B9">
            <w:pPr>
              <w:pStyle w:val="11"/>
              <w:ind w:firstLineChars="0" w:firstLine="0"/>
              <w:rPr>
                <w:rFonts w:hAnsi="宋体"/>
                <w:szCs w:val="28"/>
              </w:rPr>
            </w:pPr>
            <w:r>
              <w:rPr>
                <w:rFonts w:hint="eastAsia"/>
              </w:rPr>
              <w:t>2.  用户选择报送期</w:t>
            </w:r>
            <w:r>
              <w:rPr>
                <w:rFonts w:hAnsi="宋体" w:hint="eastAsia"/>
              </w:rPr>
              <w:t>，导出其全部</w:t>
            </w:r>
            <w:r>
              <w:rPr>
                <w:rFonts w:hAnsi="宋体"/>
              </w:rPr>
              <w:t>用户信息</w:t>
            </w:r>
            <w:r>
              <w:rPr>
                <w:rFonts w:hAnsi="宋体" w:hint="eastAsia"/>
              </w:rPr>
              <w:t>，</w:t>
            </w:r>
            <w:r>
              <w:rPr>
                <w:rFonts w:hAnsi="宋体"/>
              </w:rPr>
              <w:t>或</w:t>
            </w:r>
            <w:r>
              <w:rPr>
                <w:rFonts w:hAnsi="宋体" w:hint="eastAsia"/>
              </w:rPr>
              <w:t>导出其</w:t>
            </w:r>
            <w:r>
              <w:rPr>
                <w:rFonts w:hAnsi="宋体"/>
              </w:rPr>
              <w:t>全部报表。</w:t>
            </w:r>
            <w:r>
              <w:rPr>
                <w:rFonts w:hAnsi="宋体" w:hint="eastAsia"/>
              </w:rPr>
              <w:t>选择</w:t>
            </w:r>
            <w:r>
              <w:rPr>
                <w:rFonts w:hAnsi="宋体"/>
              </w:rPr>
              <w:t>文件导出位置。</w:t>
            </w:r>
            <w:r>
              <w:rPr>
                <w:rFonts w:hAnsi="宋体" w:hint="eastAsia"/>
              </w:rPr>
              <w:t>点击</w:t>
            </w:r>
            <w:r>
              <w:rPr>
                <w:rFonts w:hAnsi="宋体"/>
              </w:rPr>
              <w:t>导出</w:t>
            </w:r>
            <w:r>
              <w:rPr>
                <w:rFonts w:hAnsi="宋体" w:hint="eastAsia"/>
              </w:rPr>
              <w:t>。</w:t>
            </w:r>
          </w:p>
          <w:p w:rsidR="004A03B9" w:rsidRDefault="004A03B9" w:rsidP="004A03B9">
            <w:pPr>
              <w:pStyle w:val="11"/>
              <w:ind w:left="420" w:firstLineChars="0" w:firstLine="0"/>
              <w:rPr>
                <w:rFonts w:hAnsi="宋体"/>
                <w:szCs w:val="28"/>
              </w:rPr>
            </w:pPr>
            <w:r>
              <w:rPr>
                <w:rFonts w:hAnsi="宋体" w:hint="eastAsia"/>
                <w:szCs w:val="28"/>
              </w:rPr>
              <w:t>A1：</w:t>
            </w:r>
            <w:r>
              <w:rPr>
                <w:rFonts w:hAnsi="宋体"/>
                <w:szCs w:val="28"/>
              </w:rPr>
              <w:t>导出失败。</w:t>
            </w:r>
          </w:p>
          <w:p w:rsidR="004A03B9" w:rsidRDefault="004A03B9" w:rsidP="004A03B9">
            <w:pPr>
              <w:pStyle w:val="11"/>
              <w:ind w:firstLineChars="0" w:firstLine="0"/>
              <w:rPr>
                <w:rFonts w:hAnsi="宋体"/>
                <w:szCs w:val="28"/>
              </w:rPr>
            </w:pPr>
            <w:r>
              <w:rPr>
                <w:rFonts w:hAnsi="宋体" w:hint="eastAsia"/>
                <w:szCs w:val="28"/>
              </w:rPr>
              <w:t>3.  显示导出成功。</w:t>
            </w:r>
          </w:p>
          <w:p w:rsidR="004A03B9" w:rsidRDefault="004A03B9" w:rsidP="004A03B9">
            <w:pPr>
              <w:pStyle w:val="11"/>
              <w:ind w:firstLineChars="0" w:firstLine="0"/>
              <w:rPr>
                <w:rFonts w:hAnsi="宋体"/>
                <w:szCs w:val="28"/>
              </w:rPr>
            </w:pPr>
            <w:r>
              <w:rPr>
                <w:rFonts w:hAnsi="宋体" w:hint="eastAsia"/>
                <w:szCs w:val="28"/>
              </w:rPr>
              <w:t>4.  用例结束</w:t>
            </w:r>
            <w:r>
              <w:rPr>
                <w:rFonts w:hAnsi="宋体"/>
                <w:szCs w:val="28"/>
              </w:rPr>
              <w:t>。</w:t>
            </w:r>
          </w:p>
        </w:tc>
      </w:tr>
      <w:tr w:rsidR="004A03B9" w:rsidTr="004D6F3B">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其他事件流：</w:t>
            </w:r>
          </w:p>
          <w:p w:rsidR="004A03B9" w:rsidRDefault="004A03B9" w:rsidP="004A03B9">
            <w:pPr>
              <w:rPr>
                <w:rFonts w:hAnsi="宋体"/>
                <w:szCs w:val="28"/>
              </w:rPr>
            </w:pPr>
            <w:r>
              <w:rPr>
                <w:rFonts w:hAnsi="宋体" w:hint="eastAsia"/>
                <w:szCs w:val="28"/>
              </w:rPr>
              <w:t>A1：导出</w:t>
            </w:r>
            <w:r>
              <w:rPr>
                <w:rFonts w:hAnsi="宋体"/>
                <w:szCs w:val="28"/>
              </w:rPr>
              <w:t>失败</w:t>
            </w:r>
          </w:p>
          <w:p w:rsidR="004A03B9" w:rsidRDefault="004A03B9" w:rsidP="004A03B9">
            <w:pPr>
              <w:rPr>
                <w:rFonts w:hAnsi="宋体"/>
                <w:szCs w:val="28"/>
              </w:rPr>
            </w:pPr>
            <w:r>
              <w:rPr>
                <w:rFonts w:hAnsi="宋体" w:hint="eastAsia"/>
                <w:szCs w:val="28"/>
              </w:rPr>
              <w:t>(1).系统显示导出</w:t>
            </w:r>
            <w:r>
              <w:rPr>
                <w:rFonts w:hAnsi="宋体"/>
                <w:szCs w:val="28"/>
              </w:rPr>
              <w:t>失败的原因的提示信息</w:t>
            </w:r>
            <w:r>
              <w:rPr>
                <w:rFonts w:hAnsi="宋体" w:hint="eastAsia"/>
                <w:szCs w:val="28"/>
              </w:rPr>
              <w:t>。</w:t>
            </w:r>
          </w:p>
          <w:p w:rsidR="004A03B9" w:rsidRDefault="004A03B9" w:rsidP="004A03B9">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w:t>
            </w:r>
            <w:r>
              <w:rPr>
                <w:rFonts w:hAnsi="宋体"/>
                <w:szCs w:val="28"/>
              </w:rPr>
              <w:t>2</w:t>
            </w:r>
            <w:r>
              <w:rPr>
                <w:rFonts w:hAnsi="宋体" w:hint="eastAsia"/>
                <w:szCs w:val="28"/>
              </w:rPr>
              <w:t>步。</w:t>
            </w:r>
          </w:p>
        </w:tc>
      </w:tr>
      <w:tr w:rsidR="004A03B9" w:rsidTr="004D6F3B">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后置条件： </w:t>
            </w:r>
          </w:p>
        </w:tc>
      </w:tr>
      <w:tr w:rsidR="004A03B9" w:rsidTr="004D6F3B">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特殊需求： 若</w:t>
            </w:r>
            <w:r>
              <w:rPr>
                <w:rFonts w:hAnsi="宋体"/>
                <w:szCs w:val="28"/>
              </w:rPr>
              <w:t>导出报表，</w:t>
            </w:r>
            <w:r>
              <w:rPr>
                <w:rFonts w:hAnsi="宋体" w:hint="eastAsia"/>
                <w:szCs w:val="28"/>
              </w:rPr>
              <w:t>在所选路径中建一个以“省名称_报送期_报表”命名的文件夹，该文件夹下每个市级用户的报表放入一个文件夹内，文件夹以“市名称_报送期_报表”命名。在市级文件夹里包含着同一个市所有人力资源用户的报表，每个文件命名格式为“监测点名称_报表名称_报送期”命名 ，报送期格式为“20150101”。报表格式与填写查看时统一。</w:t>
            </w:r>
          </w:p>
        </w:tc>
      </w:tr>
    </w:tbl>
    <w:p w:rsidR="004D6F3B" w:rsidRPr="004D6F3B" w:rsidRDefault="004D6F3B" w:rsidP="004D6F3B"/>
    <w:p w:rsidR="00EE23C1" w:rsidRDefault="00EE23C1" w:rsidP="00EE23C1">
      <w:pPr>
        <w:pStyle w:val="4"/>
      </w:pPr>
      <w:r>
        <w:rPr>
          <w:rFonts w:hint="eastAsia"/>
        </w:rPr>
        <w:t>发布</w:t>
      </w:r>
      <w:r>
        <w:t>通知</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用例名称：发布通知</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描述： 省级用户可发布通知。</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标识符:uc</w:t>
            </w:r>
            <w:r>
              <w:rPr>
                <w:rFonts w:hAnsi="宋体"/>
                <w:szCs w:val="28"/>
              </w:rPr>
              <w:t>26</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优先级：A(高)</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角色: </w:t>
            </w:r>
            <w:proofErr w:type="gramStart"/>
            <w:r>
              <w:rPr>
                <w:rFonts w:hAnsi="宋体" w:hint="eastAsia"/>
                <w:szCs w:val="28"/>
              </w:rPr>
              <w:t>省</w:t>
            </w:r>
            <w:r>
              <w:rPr>
                <w:rFonts w:hAnsi="宋体"/>
                <w:szCs w:val="28"/>
              </w:rPr>
              <w:t>用户</w:t>
            </w:r>
            <w:proofErr w:type="gramEnd"/>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前置条件：用户</w:t>
            </w:r>
            <w:r>
              <w:rPr>
                <w:rFonts w:hAnsi="宋体"/>
                <w:szCs w:val="28"/>
              </w:rPr>
              <w:t>登录系统</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proofErr w:type="gramStart"/>
            <w:r>
              <w:rPr>
                <w:rFonts w:hAnsi="宋体" w:hint="eastAsia"/>
                <w:szCs w:val="28"/>
              </w:rPr>
              <w:lastRenderedPageBreak/>
              <w:t>主事件流</w:t>
            </w:r>
            <w:proofErr w:type="gramEnd"/>
            <w:r>
              <w:rPr>
                <w:rFonts w:hAnsi="宋体" w:hint="eastAsia"/>
                <w:szCs w:val="28"/>
              </w:rPr>
              <w:t>:</w:t>
            </w:r>
          </w:p>
          <w:p w:rsidR="004A03B9" w:rsidRDefault="004A03B9" w:rsidP="000059D9">
            <w:pPr>
              <w:pStyle w:val="11"/>
              <w:numPr>
                <w:ilvl w:val="0"/>
                <w:numId w:val="32"/>
              </w:numPr>
              <w:ind w:firstLineChars="0"/>
              <w:rPr>
                <w:rFonts w:hAnsi="宋体"/>
                <w:szCs w:val="28"/>
              </w:rPr>
            </w:pPr>
            <w:r>
              <w:rPr>
                <w:rFonts w:hAnsi="宋体" w:hint="eastAsia"/>
                <w:szCs w:val="28"/>
              </w:rPr>
              <w:t>用户选择“发布通知</w:t>
            </w:r>
            <w:r>
              <w:rPr>
                <w:rFonts w:hAnsi="宋体"/>
                <w:szCs w:val="28"/>
              </w:rPr>
              <w:t>”，用例开始</w:t>
            </w:r>
            <w:r>
              <w:rPr>
                <w:rFonts w:hAnsi="宋体" w:hint="eastAsia"/>
                <w:szCs w:val="28"/>
              </w:rPr>
              <w:t>。</w:t>
            </w:r>
          </w:p>
          <w:p w:rsidR="004A03B9" w:rsidRDefault="004A03B9" w:rsidP="004A03B9">
            <w:pPr>
              <w:pStyle w:val="11"/>
              <w:ind w:firstLineChars="0" w:firstLine="0"/>
              <w:rPr>
                <w:rFonts w:hAnsi="宋体"/>
                <w:szCs w:val="28"/>
              </w:rPr>
            </w:pPr>
            <w:r>
              <w:rPr>
                <w:rFonts w:hAnsi="宋体" w:hint="eastAsia"/>
                <w:szCs w:val="28"/>
              </w:rPr>
              <w:t>2.  用户</w:t>
            </w:r>
            <w:r>
              <w:rPr>
                <w:rFonts w:hAnsi="宋体"/>
                <w:szCs w:val="28"/>
              </w:rPr>
              <w:t>输入</w:t>
            </w:r>
            <w:r>
              <w:rPr>
                <w:rFonts w:hAnsi="宋体" w:hint="eastAsia"/>
                <w:szCs w:val="28"/>
              </w:rPr>
              <w:t>通知</w:t>
            </w:r>
            <w:r>
              <w:rPr>
                <w:rFonts w:hAnsi="宋体"/>
                <w:szCs w:val="28"/>
              </w:rPr>
              <w:t>标题，通知内容</w:t>
            </w:r>
            <w:r>
              <w:rPr>
                <w:rFonts w:hAnsi="宋体" w:hint="eastAsia"/>
                <w:szCs w:val="28"/>
              </w:rPr>
              <w:t>，</w:t>
            </w:r>
            <w:r>
              <w:rPr>
                <w:rFonts w:hAnsi="宋体"/>
                <w:szCs w:val="28"/>
              </w:rPr>
              <w:t>点击发布。系统</w:t>
            </w:r>
            <w:r>
              <w:rPr>
                <w:rFonts w:hAnsi="宋体" w:hint="eastAsia"/>
                <w:szCs w:val="28"/>
              </w:rPr>
              <w:t>发布通知</w:t>
            </w:r>
            <w:r>
              <w:rPr>
                <w:rFonts w:hAnsi="宋体"/>
                <w:szCs w:val="28"/>
              </w:rPr>
              <w:t>。</w:t>
            </w:r>
          </w:p>
          <w:p w:rsidR="004A03B9" w:rsidRDefault="004A03B9" w:rsidP="004A03B9">
            <w:pPr>
              <w:pStyle w:val="11"/>
              <w:ind w:left="420" w:firstLineChars="0" w:firstLine="0"/>
              <w:rPr>
                <w:rFonts w:hAnsi="宋体"/>
                <w:szCs w:val="28"/>
              </w:rPr>
            </w:pPr>
            <w:r>
              <w:rPr>
                <w:rFonts w:hAnsi="宋体" w:hint="eastAsia"/>
                <w:szCs w:val="28"/>
              </w:rPr>
              <w:t>A1:通知</w:t>
            </w:r>
            <w:r>
              <w:rPr>
                <w:rFonts w:hAnsi="宋体"/>
                <w:szCs w:val="28"/>
              </w:rPr>
              <w:t>发布失败。</w:t>
            </w:r>
          </w:p>
          <w:p w:rsidR="004A03B9" w:rsidRDefault="004A03B9" w:rsidP="004A03B9">
            <w:pPr>
              <w:pStyle w:val="11"/>
              <w:ind w:firstLineChars="0" w:firstLine="0"/>
              <w:rPr>
                <w:rFonts w:hAnsi="宋体"/>
                <w:szCs w:val="28"/>
              </w:rPr>
            </w:pPr>
            <w:r>
              <w:rPr>
                <w:rFonts w:hAnsi="宋体" w:hint="eastAsia"/>
                <w:szCs w:val="28"/>
              </w:rPr>
              <w:t>3.  返回通</w:t>
            </w:r>
            <w:r>
              <w:rPr>
                <w:rFonts w:hAnsi="宋体"/>
                <w:szCs w:val="28"/>
              </w:rPr>
              <w:t>知页。</w:t>
            </w:r>
          </w:p>
          <w:p w:rsidR="004A03B9" w:rsidRDefault="004A03B9" w:rsidP="004A03B9">
            <w:pPr>
              <w:pStyle w:val="11"/>
              <w:ind w:firstLineChars="0" w:firstLine="0"/>
              <w:rPr>
                <w:rFonts w:hAnsi="宋体"/>
                <w:szCs w:val="28"/>
              </w:rPr>
            </w:pPr>
            <w:r>
              <w:rPr>
                <w:rFonts w:hAnsi="宋体" w:hint="eastAsia"/>
                <w:szCs w:val="28"/>
              </w:rPr>
              <w:t>4.  用例结束</w:t>
            </w:r>
            <w:r>
              <w:rPr>
                <w:rFonts w:hAnsi="宋体"/>
                <w:szCs w:val="28"/>
              </w:rPr>
              <w:t>。</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其他事件流：</w:t>
            </w:r>
          </w:p>
          <w:p w:rsidR="004A03B9" w:rsidRDefault="004A03B9" w:rsidP="004A03B9">
            <w:pPr>
              <w:rPr>
                <w:rFonts w:hAnsi="宋体"/>
                <w:szCs w:val="28"/>
              </w:rPr>
            </w:pPr>
            <w:r>
              <w:rPr>
                <w:rFonts w:hAnsi="宋体" w:hint="eastAsia"/>
                <w:szCs w:val="28"/>
              </w:rPr>
              <w:t>A1：通知</w:t>
            </w:r>
            <w:r>
              <w:rPr>
                <w:rFonts w:hAnsi="宋体"/>
                <w:szCs w:val="28"/>
              </w:rPr>
              <w:t>发布失败</w:t>
            </w:r>
          </w:p>
          <w:p w:rsidR="004A03B9" w:rsidRDefault="004A03B9" w:rsidP="004A03B9">
            <w:pPr>
              <w:rPr>
                <w:rFonts w:hAnsi="宋体"/>
                <w:szCs w:val="28"/>
              </w:rPr>
            </w:pPr>
            <w:r>
              <w:rPr>
                <w:rFonts w:hAnsi="宋体" w:hint="eastAsia"/>
                <w:szCs w:val="28"/>
              </w:rPr>
              <w:t>(1).系统显示通知发布</w:t>
            </w:r>
            <w:r>
              <w:rPr>
                <w:rFonts w:hAnsi="宋体"/>
                <w:szCs w:val="28"/>
              </w:rPr>
              <w:t>失败的原因的提示信息</w:t>
            </w:r>
            <w:r>
              <w:rPr>
                <w:rFonts w:hAnsi="宋体" w:hint="eastAsia"/>
                <w:szCs w:val="28"/>
              </w:rPr>
              <w:t>。</w:t>
            </w:r>
          </w:p>
          <w:p w:rsidR="004A03B9" w:rsidRDefault="004A03B9" w:rsidP="004A03B9">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w:t>
            </w:r>
            <w:r>
              <w:rPr>
                <w:rFonts w:hAnsi="宋体"/>
                <w:szCs w:val="28"/>
              </w:rPr>
              <w:t>2</w:t>
            </w:r>
            <w:r>
              <w:rPr>
                <w:rFonts w:hAnsi="宋体" w:hint="eastAsia"/>
                <w:szCs w:val="28"/>
              </w:rPr>
              <w:t>步。</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后置条件： 系统</w:t>
            </w:r>
            <w:r>
              <w:rPr>
                <w:rFonts w:hAnsi="宋体"/>
                <w:szCs w:val="28"/>
              </w:rPr>
              <w:t>后台成功发布通知。</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特殊需求： </w:t>
            </w:r>
          </w:p>
        </w:tc>
      </w:tr>
    </w:tbl>
    <w:p w:rsidR="004D6F3B" w:rsidRPr="004D6F3B" w:rsidRDefault="004D6F3B" w:rsidP="004D6F3B"/>
    <w:p w:rsidR="00EE23C1" w:rsidRDefault="00EE23C1" w:rsidP="00EE23C1">
      <w:pPr>
        <w:pStyle w:val="4"/>
      </w:pPr>
      <w:r>
        <w:rPr>
          <w:rFonts w:hint="eastAsia"/>
        </w:rPr>
        <w:t>浏览</w:t>
      </w:r>
      <w:r>
        <w:t>通知</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用例名称：浏览</w:t>
            </w:r>
            <w:r>
              <w:rPr>
                <w:rFonts w:hAnsi="宋体"/>
                <w:szCs w:val="28"/>
              </w:rPr>
              <w:t>通知</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描述： </w:t>
            </w:r>
            <w:proofErr w:type="gramStart"/>
            <w:r>
              <w:rPr>
                <w:rFonts w:hAnsi="宋体" w:hint="eastAsia"/>
                <w:szCs w:val="28"/>
              </w:rPr>
              <w:t>省用户</w:t>
            </w:r>
            <w:proofErr w:type="gramEnd"/>
            <w:r>
              <w:rPr>
                <w:rFonts w:hAnsi="宋体" w:hint="eastAsia"/>
                <w:szCs w:val="28"/>
              </w:rPr>
              <w:t>可浏览查看通知。</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标识符:uc</w:t>
            </w:r>
            <w:r>
              <w:rPr>
                <w:rFonts w:hAnsi="宋体"/>
                <w:szCs w:val="28"/>
              </w:rPr>
              <w:t>27</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优先级：A(高)</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角色: </w:t>
            </w:r>
            <w:proofErr w:type="gramStart"/>
            <w:r>
              <w:rPr>
                <w:rFonts w:hAnsi="宋体" w:hint="eastAsia"/>
                <w:szCs w:val="28"/>
              </w:rPr>
              <w:t>省</w:t>
            </w:r>
            <w:r>
              <w:rPr>
                <w:rFonts w:hAnsi="宋体"/>
                <w:szCs w:val="28"/>
              </w:rPr>
              <w:t>用户</w:t>
            </w:r>
            <w:proofErr w:type="gramEnd"/>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前置条件：用户</w:t>
            </w:r>
            <w:r>
              <w:rPr>
                <w:rFonts w:hAnsi="宋体"/>
                <w:szCs w:val="28"/>
              </w:rPr>
              <w:t>登录系统</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proofErr w:type="gramStart"/>
            <w:r>
              <w:rPr>
                <w:rFonts w:hAnsi="宋体" w:hint="eastAsia"/>
                <w:szCs w:val="28"/>
              </w:rPr>
              <w:t>主事件流</w:t>
            </w:r>
            <w:proofErr w:type="gramEnd"/>
            <w:r>
              <w:rPr>
                <w:rFonts w:hAnsi="宋体" w:hint="eastAsia"/>
                <w:szCs w:val="28"/>
              </w:rPr>
              <w:t>:</w:t>
            </w:r>
          </w:p>
          <w:p w:rsidR="004A03B9" w:rsidRDefault="004A03B9" w:rsidP="000059D9">
            <w:pPr>
              <w:pStyle w:val="11"/>
              <w:numPr>
                <w:ilvl w:val="0"/>
                <w:numId w:val="33"/>
              </w:numPr>
              <w:ind w:firstLineChars="0"/>
              <w:rPr>
                <w:rFonts w:hAnsi="宋体"/>
                <w:szCs w:val="28"/>
              </w:rPr>
            </w:pPr>
            <w:r>
              <w:rPr>
                <w:rFonts w:hAnsi="宋体" w:hint="eastAsia"/>
                <w:szCs w:val="28"/>
              </w:rPr>
              <w:t>用户选择“浏览通知</w:t>
            </w:r>
            <w:r>
              <w:rPr>
                <w:rFonts w:hAnsi="宋体"/>
                <w:szCs w:val="28"/>
              </w:rPr>
              <w:t>”，用例开始</w:t>
            </w:r>
            <w:r>
              <w:rPr>
                <w:rFonts w:hAnsi="宋体" w:hint="eastAsia"/>
                <w:szCs w:val="28"/>
              </w:rPr>
              <w:t>。</w:t>
            </w:r>
          </w:p>
          <w:p w:rsidR="004A03B9" w:rsidRDefault="004A03B9" w:rsidP="004A03B9">
            <w:pPr>
              <w:pStyle w:val="11"/>
              <w:ind w:firstLineChars="0" w:firstLine="0"/>
              <w:rPr>
                <w:rFonts w:hAnsi="宋体"/>
                <w:szCs w:val="28"/>
              </w:rPr>
            </w:pPr>
            <w:r>
              <w:rPr>
                <w:rFonts w:hAnsi="宋体" w:hint="eastAsia"/>
                <w:szCs w:val="28"/>
              </w:rPr>
              <w:t>2.  用户</w:t>
            </w:r>
            <w:r>
              <w:rPr>
                <w:rFonts w:hAnsi="宋体"/>
                <w:szCs w:val="28"/>
              </w:rPr>
              <w:t>选择待查看通知</w:t>
            </w:r>
            <w:r>
              <w:rPr>
                <w:rFonts w:hAnsi="宋体" w:hint="eastAsia"/>
                <w:szCs w:val="28"/>
              </w:rPr>
              <w:t>，</w:t>
            </w:r>
            <w:r>
              <w:rPr>
                <w:rFonts w:hAnsi="宋体"/>
                <w:szCs w:val="28"/>
              </w:rPr>
              <w:t>显示通知详情页。</w:t>
            </w:r>
          </w:p>
          <w:p w:rsidR="004A03B9" w:rsidRDefault="004A03B9" w:rsidP="004A03B9">
            <w:pPr>
              <w:pStyle w:val="11"/>
              <w:ind w:left="420" w:firstLineChars="0" w:firstLine="0"/>
              <w:rPr>
                <w:rFonts w:hAnsi="宋体"/>
                <w:szCs w:val="28"/>
              </w:rPr>
            </w:pPr>
            <w:r>
              <w:rPr>
                <w:rFonts w:hAnsi="宋体"/>
                <w:szCs w:val="28"/>
              </w:rPr>
              <w:t>A1</w:t>
            </w:r>
            <w:r>
              <w:rPr>
                <w:rFonts w:hAnsi="宋体" w:hint="eastAsia"/>
                <w:szCs w:val="28"/>
              </w:rPr>
              <w:t>：</w:t>
            </w:r>
            <w:r>
              <w:rPr>
                <w:rFonts w:hAnsi="宋体"/>
                <w:szCs w:val="28"/>
              </w:rPr>
              <w:t>通知显示失败</w:t>
            </w:r>
          </w:p>
          <w:p w:rsidR="004A03B9" w:rsidRDefault="004A03B9" w:rsidP="004A03B9">
            <w:pPr>
              <w:pStyle w:val="11"/>
              <w:ind w:firstLineChars="0" w:firstLine="0"/>
              <w:rPr>
                <w:rFonts w:hAnsi="宋体"/>
                <w:szCs w:val="28"/>
              </w:rPr>
            </w:pPr>
            <w:r>
              <w:rPr>
                <w:rFonts w:hAnsi="宋体" w:hint="eastAsia"/>
                <w:szCs w:val="28"/>
              </w:rPr>
              <w:t>3.  用例结束</w:t>
            </w:r>
            <w:r>
              <w:rPr>
                <w:rFonts w:hAnsi="宋体"/>
                <w:szCs w:val="28"/>
              </w:rPr>
              <w:t>。</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其他事件流：</w:t>
            </w:r>
          </w:p>
          <w:p w:rsidR="004A03B9" w:rsidRDefault="004A03B9" w:rsidP="004A03B9">
            <w:pPr>
              <w:rPr>
                <w:rFonts w:hAnsi="宋体"/>
                <w:szCs w:val="28"/>
              </w:rPr>
            </w:pPr>
            <w:r>
              <w:rPr>
                <w:rFonts w:hAnsi="宋体" w:hint="eastAsia"/>
                <w:szCs w:val="28"/>
              </w:rPr>
              <w:t>A1：通知显示</w:t>
            </w:r>
            <w:r>
              <w:rPr>
                <w:rFonts w:hAnsi="宋体"/>
                <w:szCs w:val="28"/>
              </w:rPr>
              <w:t>失败</w:t>
            </w:r>
          </w:p>
          <w:p w:rsidR="004A03B9" w:rsidRDefault="004A03B9" w:rsidP="004A03B9">
            <w:pPr>
              <w:rPr>
                <w:rFonts w:hAnsi="宋体"/>
                <w:szCs w:val="28"/>
              </w:rPr>
            </w:pPr>
            <w:r>
              <w:rPr>
                <w:rFonts w:hAnsi="宋体" w:hint="eastAsia"/>
                <w:szCs w:val="28"/>
              </w:rPr>
              <w:t>(1).系统显示通知显示</w:t>
            </w:r>
            <w:r>
              <w:rPr>
                <w:rFonts w:hAnsi="宋体"/>
                <w:szCs w:val="28"/>
              </w:rPr>
              <w:t>失败的原因的提示信息</w:t>
            </w:r>
            <w:r>
              <w:rPr>
                <w:rFonts w:hAnsi="宋体" w:hint="eastAsia"/>
                <w:szCs w:val="28"/>
              </w:rPr>
              <w:t>。</w:t>
            </w:r>
          </w:p>
          <w:p w:rsidR="004A03B9" w:rsidRDefault="004A03B9" w:rsidP="004A03B9">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返回主事件流第2步。</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后置条件： </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特殊需求： </w:t>
            </w:r>
          </w:p>
        </w:tc>
      </w:tr>
    </w:tbl>
    <w:p w:rsidR="004D6F3B" w:rsidRPr="004D6F3B" w:rsidRDefault="004D6F3B" w:rsidP="004D6F3B"/>
    <w:p w:rsidR="004D6F3B" w:rsidRDefault="004D6F3B" w:rsidP="00EE23C1">
      <w:pPr>
        <w:pStyle w:val="4"/>
      </w:pPr>
      <w:r>
        <w:rPr>
          <w:rFonts w:hint="eastAsia"/>
        </w:rPr>
        <w:t>删除</w:t>
      </w:r>
      <w:r>
        <w:t>通知</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用例名称：删除</w:t>
            </w:r>
            <w:r>
              <w:rPr>
                <w:rFonts w:hAnsi="宋体"/>
                <w:szCs w:val="28"/>
              </w:rPr>
              <w:t>通知</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描述： </w:t>
            </w:r>
            <w:proofErr w:type="gramStart"/>
            <w:r>
              <w:rPr>
                <w:rFonts w:hAnsi="宋体" w:hint="eastAsia"/>
                <w:szCs w:val="28"/>
              </w:rPr>
              <w:t>省用户</w:t>
            </w:r>
            <w:proofErr w:type="gramEnd"/>
            <w:r>
              <w:rPr>
                <w:rFonts w:hAnsi="宋体" w:hint="eastAsia"/>
                <w:szCs w:val="28"/>
              </w:rPr>
              <w:t>可删除自己发布的通知。</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标识符:uc</w:t>
            </w:r>
            <w:r>
              <w:rPr>
                <w:rFonts w:hAnsi="宋体"/>
                <w:szCs w:val="28"/>
              </w:rPr>
              <w:t>28</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优先级：A(高)</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 xml:space="preserve">角色: </w:t>
            </w:r>
            <w:proofErr w:type="gramStart"/>
            <w:r>
              <w:rPr>
                <w:rFonts w:hAnsi="宋体" w:hint="eastAsia"/>
                <w:szCs w:val="28"/>
              </w:rPr>
              <w:t>省</w:t>
            </w:r>
            <w:r>
              <w:rPr>
                <w:rFonts w:hAnsi="宋体"/>
                <w:szCs w:val="28"/>
              </w:rPr>
              <w:t>用户</w:t>
            </w:r>
            <w:proofErr w:type="gramEnd"/>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前置条件：用户</w:t>
            </w:r>
            <w:r>
              <w:rPr>
                <w:rFonts w:hAnsi="宋体"/>
                <w:szCs w:val="28"/>
              </w:rPr>
              <w:t>登录系统</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proofErr w:type="gramStart"/>
            <w:r>
              <w:rPr>
                <w:rFonts w:hAnsi="宋体" w:hint="eastAsia"/>
                <w:szCs w:val="28"/>
              </w:rPr>
              <w:t>主事件流</w:t>
            </w:r>
            <w:proofErr w:type="gramEnd"/>
            <w:r>
              <w:rPr>
                <w:rFonts w:hAnsi="宋体" w:hint="eastAsia"/>
                <w:szCs w:val="28"/>
              </w:rPr>
              <w:t>:</w:t>
            </w:r>
          </w:p>
          <w:p w:rsidR="004A03B9" w:rsidRDefault="004A03B9" w:rsidP="000059D9">
            <w:pPr>
              <w:pStyle w:val="11"/>
              <w:numPr>
                <w:ilvl w:val="0"/>
                <w:numId w:val="34"/>
              </w:numPr>
              <w:ind w:firstLineChars="0"/>
              <w:rPr>
                <w:rFonts w:hAnsi="宋体"/>
                <w:szCs w:val="28"/>
              </w:rPr>
            </w:pPr>
            <w:r>
              <w:rPr>
                <w:rFonts w:hAnsi="宋体" w:hint="eastAsia"/>
                <w:szCs w:val="28"/>
              </w:rPr>
              <w:t>用户选择“删除通知</w:t>
            </w:r>
            <w:r>
              <w:rPr>
                <w:rFonts w:hAnsi="宋体"/>
                <w:szCs w:val="28"/>
              </w:rPr>
              <w:t>”，用例开始</w:t>
            </w:r>
            <w:r>
              <w:rPr>
                <w:rFonts w:hAnsi="宋体" w:hint="eastAsia"/>
                <w:szCs w:val="28"/>
              </w:rPr>
              <w:t>。</w:t>
            </w:r>
          </w:p>
          <w:p w:rsidR="004A03B9" w:rsidRDefault="004A03B9" w:rsidP="004A03B9">
            <w:pPr>
              <w:pStyle w:val="11"/>
              <w:ind w:firstLineChars="0" w:firstLine="0"/>
              <w:rPr>
                <w:rFonts w:hAnsi="宋体"/>
                <w:szCs w:val="28"/>
              </w:rPr>
            </w:pPr>
            <w:r>
              <w:rPr>
                <w:rFonts w:hAnsi="宋体" w:hint="eastAsia"/>
                <w:szCs w:val="28"/>
              </w:rPr>
              <w:t>2.  用户对</w:t>
            </w:r>
            <w:r>
              <w:rPr>
                <w:rFonts w:hAnsi="宋体"/>
                <w:szCs w:val="28"/>
              </w:rPr>
              <w:t>自己发布的通知，选择“</w:t>
            </w:r>
            <w:r>
              <w:rPr>
                <w:rFonts w:hAnsi="宋体" w:hint="eastAsia"/>
                <w:szCs w:val="28"/>
              </w:rPr>
              <w:t>删除</w:t>
            </w:r>
            <w:r>
              <w:rPr>
                <w:rFonts w:hAnsi="宋体"/>
                <w:szCs w:val="28"/>
              </w:rPr>
              <w:t>”</w:t>
            </w:r>
            <w:r>
              <w:rPr>
                <w:rFonts w:hAnsi="宋体" w:hint="eastAsia"/>
                <w:szCs w:val="28"/>
              </w:rPr>
              <w:t>，</w:t>
            </w:r>
            <w:r>
              <w:rPr>
                <w:rFonts w:hAnsi="宋体"/>
                <w:szCs w:val="28"/>
              </w:rPr>
              <w:t>系统删除该通知。</w:t>
            </w:r>
          </w:p>
          <w:p w:rsidR="004A03B9" w:rsidRDefault="004A03B9" w:rsidP="004A03B9">
            <w:pPr>
              <w:pStyle w:val="11"/>
              <w:ind w:left="420" w:firstLineChars="0" w:firstLine="0"/>
              <w:rPr>
                <w:rFonts w:hAnsi="宋体"/>
                <w:szCs w:val="28"/>
              </w:rPr>
            </w:pPr>
            <w:r>
              <w:rPr>
                <w:rFonts w:hAnsi="宋体" w:hint="eastAsia"/>
                <w:szCs w:val="28"/>
              </w:rPr>
              <w:t>A1：</w:t>
            </w:r>
            <w:r>
              <w:rPr>
                <w:rFonts w:hAnsi="宋体"/>
                <w:szCs w:val="28"/>
              </w:rPr>
              <w:t>通知删除失败</w:t>
            </w:r>
          </w:p>
          <w:p w:rsidR="004A03B9" w:rsidRDefault="004A03B9" w:rsidP="004A03B9">
            <w:pPr>
              <w:pStyle w:val="11"/>
              <w:ind w:firstLineChars="0" w:firstLine="0"/>
              <w:rPr>
                <w:rFonts w:hAnsi="宋体"/>
                <w:szCs w:val="28"/>
              </w:rPr>
            </w:pPr>
            <w:r>
              <w:rPr>
                <w:rFonts w:hAnsi="宋体" w:hint="eastAsia"/>
                <w:szCs w:val="28"/>
              </w:rPr>
              <w:t>3.  返回通知页。</w:t>
            </w:r>
          </w:p>
          <w:p w:rsidR="004A03B9" w:rsidRDefault="004A03B9" w:rsidP="004A03B9">
            <w:pPr>
              <w:pStyle w:val="11"/>
              <w:ind w:firstLineChars="0" w:firstLine="0"/>
              <w:rPr>
                <w:rFonts w:hAnsi="宋体"/>
                <w:szCs w:val="28"/>
              </w:rPr>
            </w:pPr>
            <w:r>
              <w:rPr>
                <w:rFonts w:hAnsi="宋体" w:hint="eastAsia"/>
                <w:szCs w:val="28"/>
              </w:rPr>
              <w:t>4.  用例结束</w:t>
            </w:r>
            <w:r>
              <w:rPr>
                <w:rFonts w:hAnsi="宋体"/>
                <w:szCs w:val="28"/>
              </w:rPr>
              <w:t>。</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其他事件流：</w:t>
            </w:r>
          </w:p>
          <w:p w:rsidR="004A03B9" w:rsidRDefault="004A03B9" w:rsidP="004A03B9">
            <w:pPr>
              <w:rPr>
                <w:rFonts w:hAnsi="宋体"/>
                <w:szCs w:val="28"/>
              </w:rPr>
            </w:pPr>
            <w:r>
              <w:rPr>
                <w:rFonts w:hAnsi="宋体" w:hint="eastAsia"/>
                <w:szCs w:val="28"/>
              </w:rPr>
              <w:lastRenderedPageBreak/>
              <w:t>A1：通知删除</w:t>
            </w:r>
            <w:r>
              <w:rPr>
                <w:rFonts w:hAnsi="宋体"/>
                <w:szCs w:val="28"/>
              </w:rPr>
              <w:t>失败</w:t>
            </w:r>
          </w:p>
          <w:p w:rsidR="004A03B9" w:rsidRDefault="004A03B9" w:rsidP="004A03B9">
            <w:pPr>
              <w:rPr>
                <w:rFonts w:hAnsi="宋体"/>
                <w:szCs w:val="28"/>
              </w:rPr>
            </w:pPr>
            <w:r>
              <w:rPr>
                <w:rFonts w:hAnsi="宋体" w:hint="eastAsia"/>
                <w:szCs w:val="28"/>
              </w:rPr>
              <w:t>(1).系统显示通知删除</w:t>
            </w:r>
            <w:r>
              <w:rPr>
                <w:rFonts w:hAnsi="宋体"/>
                <w:szCs w:val="28"/>
              </w:rPr>
              <w:t>失败的原因的提示信息</w:t>
            </w:r>
            <w:r>
              <w:rPr>
                <w:rFonts w:hAnsi="宋体" w:hint="eastAsia"/>
                <w:szCs w:val="28"/>
              </w:rPr>
              <w:t>。</w:t>
            </w:r>
          </w:p>
          <w:p w:rsidR="004A03B9" w:rsidRDefault="004A03B9" w:rsidP="004A03B9">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返回主事件流第</w:t>
            </w:r>
            <w:r>
              <w:rPr>
                <w:rFonts w:hAnsi="宋体"/>
                <w:szCs w:val="28"/>
              </w:rPr>
              <w:t>1</w:t>
            </w:r>
            <w:r>
              <w:rPr>
                <w:rFonts w:hAnsi="宋体" w:hint="eastAsia"/>
                <w:szCs w:val="28"/>
              </w:rPr>
              <w:t>步。</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lastRenderedPageBreak/>
              <w:t>后置条件： 系统</w:t>
            </w:r>
            <w:r>
              <w:rPr>
                <w:rFonts w:hAnsi="宋体"/>
                <w:szCs w:val="28"/>
              </w:rPr>
              <w:t>后台成功</w:t>
            </w:r>
            <w:r>
              <w:rPr>
                <w:rFonts w:hAnsi="宋体" w:hint="eastAsia"/>
                <w:szCs w:val="28"/>
              </w:rPr>
              <w:t>删除</w:t>
            </w:r>
            <w:r>
              <w:rPr>
                <w:rFonts w:hAnsi="宋体"/>
                <w:szCs w:val="28"/>
              </w:rPr>
              <w:t>通知。</w:t>
            </w:r>
          </w:p>
        </w:tc>
      </w:tr>
      <w:tr w:rsidR="004A03B9" w:rsidTr="004A03B9">
        <w:tc>
          <w:tcPr>
            <w:tcW w:w="8054" w:type="dxa"/>
            <w:tcBorders>
              <w:top w:val="single" w:sz="4" w:space="0" w:color="auto"/>
              <w:left w:val="single" w:sz="4" w:space="0" w:color="auto"/>
              <w:bottom w:val="single" w:sz="4" w:space="0" w:color="auto"/>
              <w:right w:val="single" w:sz="4" w:space="0" w:color="auto"/>
            </w:tcBorders>
          </w:tcPr>
          <w:p w:rsidR="004A03B9" w:rsidRDefault="004A03B9" w:rsidP="004A03B9">
            <w:pPr>
              <w:rPr>
                <w:rFonts w:hAnsi="宋体"/>
                <w:szCs w:val="28"/>
              </w:rPr>
            </w:pPr>
            <w:r>
              <w:rPr>
                <w:rFonts w:hAnsi="宋体" w:hint="eastAsia"/>
                <w:szCs w:val="28"/>
              </w:rPr>
              <w:t>特殊需求： 对于不是</w:t>
            </w:r>
            <w:proofErr w:type="gramStart"/>
            <w:r>
              <w:rPr>
                <w:rFonts w:hAnsi="宋体" w:hint="eastAsia"/>
                <w:szCs w:val="28"/>
              </w:rPr>
              <w:t>省用户</w:t>
            </w:r>
            <w:proofErr w:type="gramEnd"/>
            <w:r>
              <w:rPr>
                <w:rFonts w:hAnsi="宋体" w:hint="eastAsia"/>
                <w:szCs w:val="28"/>
              </w:rPr>
              <w:t>自己发布的</w:t>
            </w:r>
            <w:r>
              <w:rPr>
                <w:rFonts w:hAnsi="宋体"/>
                <w:szCs w:val="28"/>
              </w:rPr>
              <w:t>通知，不显示删除按钮</w:t>
            </w:r>
          </w:p>
        </w:tc>
      </w:tr>
    </w:tbl>
    <w:p w:rsidR="004D6F3B" w:rsidRPr="004A03B9" w:rsidRDefault="004D6F3B" w:rsidP="004D6F3B"/>
    <w:p w:rsidR="00EE23C1" w:rsidRDefault="00EE23C1" w:rsidP="00EE23C1">
      <w:pPr>
        <w:pStyle w:val="4"/>
      </w:pPr>
      <w:r>
        <w:rPr>
          <w:rFonts w:hint="eastAsia"/>
        </w:rPr>
        <w:t>系统</w:t>
      </w:r>
      <w:r>
        <w:t>管理</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D63539" w:rsidTr="00D63539">
        <w:tc>
          <w:tcPr>
            <w:tcW w:w="8054" w:type="dxa"/>
            <w:tcBorders>
              <w:top w:val="single" w:sz="4" w:space="0" w:color="auto"/>
              <w:left w:val="single" w:sz="4" w:space="0" w:color="auto"/>
              <w:bottom w:val="single" w:sz="4" w:space="0" w:color="auto"/>
              <w:right w:val="single" w:sz="4" w:space="0" w:color="auto"/>
            </w:tcBorders>
          </w:tcPr>
          <w:p w:rsidR="00D63539" w:rsidRDefault="00D63539" w:rsidP="00D63539">
            <w:pPr>
              <w:rPr>
                <w:rFonts w:hAnsi="宋体"/>
                <w:szCs w:val="28"/>
              </w:rPr>
            </w:pPr>
            <w:r>
              <w:rPr>
                <w:rFonts w:hAnsi="宋体" w:hint="eastAsia"/>
                <w:szCs w:val="28"/>
              </w:rPr>
              <w:t>用例名称：用户</w:t>
            </w:r>
            <w:r>
              <w:rPr>
                <w:rFonts w:hAnsi="宋体"/>
                <w:szCs w:val="28"/>
              </w:rPr>
              <w:t>管理</w:t>
            </w:r>
            <w:r>
              <w:rPr>
                <w:rFonts w:hAnsi="宋体" w:hint="eastAsia"/>
                <w:szCs w:val="28"/>
              </w:rPr>
              <w:t xml:space="preserve"> </w:t>
            </w:r>
          </w:p>
        </w:tc>
      </w:tr>
      <w:tr w:rsidR="00D63539" w:rsidTr="00D63539">
        <w:tc>
          <w:tcPr>
            <w:tcW w:w="8054" w:type="dxa"/>
            <w:tcBorders>
              <w:top w:val="single" w:sz="4" w:space="0" w:color="auto"/>
              <w:left w:val="single" w:sz="4" w:space="0" w:color="auto"/>
              <w:bottom w:val="single" w:sz="4" w:space="0" w:color="auto"/>
              <w:right w:val="single" w:sz="4" w:space="0" w:color="auto"/>
            </w:tcBorders>
          </w:tcPr>
          <w:p w:rsidR="00D63539" w:rsidRDefault="00D63539" w:rsidP="00D63539">
            <w:pPr>
              <w:rPr>
                <w:rFonts w:hAnsi="宋体"/>
                <w:szCs w:val="28"/>
              </w:rPr>
            </w:pPr>
            <w:r>
              <w:rPr>
                <w:rFonts w:hAnsi="宋体" w:hint="eastAsia"/>
                <w:szCs w:val="28"/>
              </w:rPr>
              <w:t xml:space="preserve">描述： </w:t>
            </w:r>
            <w:proofErr w:type="gramStart"/>
            <w:r>
              <w:rPr>
                <w:rFonts w:hAnsi="宋体" w:hint="eastAsia"/>
                <w:szCs w:val="28"/>
              </w:rPr>
              <w:t>省用户</w:t>
            </w:r>
            <w:proofErr w:type="gramEnd"/>
            <w:r>
              <w:rPr>
                <w:rFonts w:hAnsi="宋体" w:hint="eastAsia"/>
                <w:szCs w:val="28"/>
              </w:rPr>
              <w:t>可建立监测点用户，</w:t>
            </w:r>
            <w:r>
              <w:rPr>
                <w:rFonts w:hAnsi="宋体"/>
                <w:szCs w:val="28"/>
              </w:rPr>
              <w:t>或者删除监测点用户</w:t>
            </w:r>
            <w:r>
              <w:rPr>
                <w:rFonts w:hAnsi="宋体" w:hint="eastAsia"/>
                <w:szCs w:val="28"/>
              </w:rPr>
              <w:t>。</w:t>
            </w:r>
          </w:p>
        </w:tc>
      </w:tr>
      <w:tr w:rsidR="00D63539" w:rsidTr="00D63539">
        <w:tc>
          <w:tcPr>
            <w:tcW w:w="8054" w:type="dxa"/>
            <w:tcBorders>
              <w:top w:val="single" w:sz="4" w:space="0" w:color="auto"/>
              <w:left w:val="single" w:sz="4" w:space="0" w:color="auto"/>
              <w:bottom w:val="single" w:sz="4" w:space="0" w:color="auto"/>
              <w:right w:val="single" w:sz="4" w:space="0" w:color="auto"/>
            </w:tcBorders>
          </w:tcPr>
          <w:p w:rsidR="00D63539" w:rsidRDefault="00D63539" w:rsidP="00D63539">
            <w:pPr>
              <w:rPr>
                <w:rFonts w:hAnsi="宋体"/>
                <w:szCs w:val="28"/>
              </w:rPr>
            </w:pPr>
            <w:r>
              <w:rPr>
                <w:rFonts w:hAnsi="宋体" w:hint="eastAsia"/>
                <w:szCs w:val="28"/>
              </w:rPr>
              <w:t>标识符:uc</w:t>
            </w:r>
            <w:r>
              <w:rPr>
                <w:rFonts w:hAnsi="宋体"/>
                <w:szCs w:val="28"/>
              </w:rPr>
              <w:t>29</w:t>
            </w:r>
          </w:p>
        </w:tc>
      </w:tr>
      <w:tr w:rsidR="00D63539" w:rsidTr="00D63539">
        <w:tc>
          <w:tcPr>
            <w:tcW w:w="8054" w:type="dxa"/>
            <w:tcBorders>
              <w:top w:val="single" w:sz="4" w:space="0" w:color="auto"/>
              <w:left w:val="single" w:sz="4" w:space="0" w:color="auto"/>
              <w:bottom w:val="single" w:sz="4" w:space="0" w:color="auto"/>
              <w:right w:val="single" w:sz="4" w:space="0" w:color="auto"/>
            </w:tcBorders>
          </w:tcPr>
          <w:p w:rsidR="00D63539" w:rsidRDefault="00D63539" w:rsidP="00D63539">
            <w:pPr>
              <w:rPr>
                <w:rFonts w:hAnsi="宋体"/>
                <w:szCs w:val="28"/>
              </w:rPr>
            </w:pPr>
            <w:r>
              <w:rPr>
                <w:rFonts w:hAnsi="宋体" w:hint="eastAsia"/>
                <w:szCs w:val="28"/>
              </w:rPr>
              <w:t>优先级：A(高)</w:t>
            </w:r>
          </w:p>
        </w:tc>
      </w:tr>
      <w:tr w:rsidR="00D63539" w:rsidTr="00D63539">
        <w:tc>
          <w:tcPr>
            <w:tcW w:w="8054" w:type="dxa"/>
            <w:tcBorders>
              <w:top w:val="single" w:sz="4" w:space="0" w:color="auto"/>
              <w:left w:val="single" w:sz="4" w:space="0" w:color="auto"/>
              <w:bottom w:val="single" w:sz="4" w:space="0" w:color="auto"/>
              <w:right w:val="single" w:sz="4" w:space="0" w:color="auto"/>
            </w:tcBorders>
          </w:tcPr>
          <w:p w:rsidR="00D63539" w:rsidRDefault="00D63539" w:rsidP="00D63539">
            <w:pPr>
              <w:rPr>
                <w:rFonts w:hAnsi="宋体"/>
                <w:szCs w:val="28"/>
              </w:rPr>
            </w:pPr>
            <w:r>
              <w:rPr>
                <w:rFonts w:hAnsi="宋体" w:hint="eastAsia"/>
                <w:szCs w:val="28"/>
              </w:rPr>
              <w:t xml:space="preserve">角色: </w:t>
            </w:r>
            <w:proofErr w:type="gramStart"/>
            <w:r>
              <w:rPr>
                <w:rFonts w:hAnsi="宋体" w:hint="eastAsia"/>
                <w:szCs w:val="28"/>
              </w:rPr>
              <w:t>省</w:t>
            </w:r>
            <w:r>
              <w:rPr>
                <w:rFonts w:hAnsi="宋体"/>
                <w:szCs w:val="28"/>
              </w:rPr>
              <w:t>用户</w:t>
            </w:r>
            <w:proofErr w:type="gramEnd"/>
          </w:p>
        </w:tc>
      </w:tr>
      <w:tr w:rsidR="00D63539" w:rsidTr="00D63539">
        <w:tc>
          <w:tcPr>
            <w:tcW w:w="8054" w:type="dxa"/>
            <w:tcBorders>
              <w:top w:val="single" w:sz="4" w:space="0" w:color="auto"/>
              <w:left w:val="single" w:sz="4" w:space="0" w:color="auto"/>
              <w:bottom w:val="single" w:sz="4" w:space="0" w:color="auto"/>
              <w:right w:val="single" w:sz="4" w:space="0" w:color="auto"/>
            </w:tcBorders>
          </w:tcPr>
          <w:p w:rsidR="00D63539" w:rsidRDefault="00D63539" w:rsidP="00D63539">
            <w:pPr>
              <w:rPr>
                <w:rFonts w:hAnsi="宋体"/>
                <w:szCs w:val="28"/>
              </w:rPr>
            </w:pPr>
            <w:r>
              <w:rPr>
                <w:rFonts w:hAnsi="宋体" w:hint="eastAsia"/>
                <w:szCs w:val="28"/>
              </w:rPr>
              <w:t>前置条件：用户</w:t>
            </w:r>
            <w:r>
              <w:rPr>
                <w:rFonts w:hAnsi="宋体"/>
                <w:szCs w:val="28"/>
              </w:rPr>
              <w:t>登录系统</w:t>
            </w:r>
          </w:p>
        </w:tc>
      </w:tr>
      <w:tr w:rsidR="00D63539" w:rsidTr="00D63539">
        <w:tc>
          <w:tcPr>
            <w:tcW w:w="8054" w:type="dxa"/>
            <w:tcBorders>
              <w:top w:val="single" w:sz="4" w:space="0" w:color="auto"/>
              <w:left w:val="single" w:sz="4" w:space="0" w:color="auto"/>
              <w:bottom w:val="single" w:sz="4" w:space="0" w:color="auto"/>
              <w:right w:val="single" w:sz="4" w:space="0" w:color="auto"/>
            </w:tcBorders>
          </w:tcPr>
          <w:p w:rsidR="00D63539" w:rsidRDefault="00D63539" w:rsidP="00D63539">
            <w:pPr>
              <w:rPr>
                <w:rFonts w:hAnsi="宋体"/>
                <w:szCs w:val="28"/>
              </w:rPr>
            </w:pPr>
            <w:proofErr w:type="gramStart"/>
            <w:r>
              <w:rPr>
                <w:rFonts w:hAnsi="宋体" w:hint="eastAsia"/>
                <w:szCs w:val="28"/>
              </w:rPr>
              <w:t>主事件流</w:t>
            </w:r>
            <w:proofErr w:type="gramEnd"/>
            <w:r>
              <w:rPr>
                <w:rFonts w:hAnsi="宋体" w:hint="eastAsia"/>
                <w:szCs w:val="28"/>
              </w:rPr>
              <w:t>:</w:t>
            </w:r>
          </w:p>
          <w:p w:rsidR="00D63539" w:rsidRDefault="00D63539" w:rsidP="00D63539">
            <w:pPr>
              <w:pStyle w:val="31"/>
              <w:numPr>
                <w:ilvl w:val="0"/>
                <w:numId w:val="35"/>
              </w:numPr>
              <w:ind w:firstLineChars="0"/>
              <w:rPr>
                <w:rFonts w:hAnsi="宋体"/>
                <w:szCs w:val="28"/>
              </w:rPr>
            </w:pPr>
            <w:r>
              <w:rPr>
                <w:rFonts w:hAnsi="宋体" w:hint="eastAsia"/>
                <w:szCs w:val="28"/>
              </w:rPr>
              <w:t>用户选择“用户管理</w:t>
            </w:r>
            <w:r>
              <w:rPr>
                <w:rFonts w:hAnsi="宋体"/>
                <w:szCs w:val="28"/>
              </w:rPr>
              <w:t>”，用例开始</w:t>
            </w:r>
            <w:r>
              <w:rPr>
                <w:rFonts w:hAnsi="宋体" w:hint="eastAsia"/>
                <w:szCs w:val="28"/>
              </w:rPr>
              <w:t>。</w:t>
            </w:r>
          </w:p>
          <w:p w:rsidR="00D63539" w:rsidRPr="00D63539" w:rsidRDefault="00D63539" w:rsidP="00D63539">
            <w:pPr>
              <w:pStyle w:val="31"/>
              <w:numPr>
                <w:ilvl w:val="0"/>
                <w:numId w:val="35"/>
              </w:numPr>
              <w:ind w:firstLineChars="0"/>
              <w:rPr>
                <w:rFonts w:hAnsi="宋体"/>
                <w:szCs w:val="28"/>
              </w:rPr>
            </w:pPr>
            <w:r w:rsidRPr="00D63539">
              <w:rPr>
                <w:rFonts w:hAnsi="宋体" w:hint="eastAsia"/>
                <w:szCs w:val="28"/>
              </w:rPr>
              <w:t>用户</w:t>
            </w:r>
            <w:r>
              <w:rPr>
                <w:rFonts w:hAnsi="宋体" w:hint="eastAsia"/>
                <w:szCs w:val="28"/>
              </w:rPr>
              <w:t>选择批量</w:t>
            </w:r>
            <w:r>
              <w:rPr>
                <w:rFonts w:hAnsi="宋体"/>
                <w:szCs w:val="28"/>
              </w:rPr>
              <w:t>导入</w:t>
            </w:r>
            <w:r>
              <w:rPr>
                <w:rFonts w:hAnsi="宋体" w:hint="eastAsia"/>
                <w:szCs w:val="28"/>
              </w:rPr>
              <w:t>，</w:t>
            </w:r>
            <w:r w:rsidRPr="00D63539">
              <w:rPr>
                <w:rFonts w:hAnsi="宋体" w:hint="eastAsia"/>
                <w:szCs w:val="28"/>
              </w:rPr>
              <w:t>导入</w:t>
            </w:r>
            <w:r w:rsidRPr="00D63539">
              <w:rPr>
                <w:rFonts w:hAnsi="宋体" w:hint="eastAsia"/>
              </w:rPr>
              <w:t>人力资源</w:t>
            </w:r>
            <w:r w:rsidRPr="00D63539">
              <w:rPr>
                <w:rFonts w:hAnsi="宋体"/>
              </w:rPr>
              <w:t>市场用户编码</w:t>
            </w:r>
            <w:r w:rsidRPr="00D63539">
              <w:rPr>
                <w:rFonts w:hAnsi="宋体" w:hint="eastAsia"/>
              </w:rPr>
              <w:t>，名称</w:t>
            </w:r>
            <w:r w:rsidRPr="00D63539">
              <w:rPr>
                <w:rFonts w:hAnsi="宋体"/>
              </w:rPr>
              <w:t>，及所在</w:t>
            </w:r>
            <w:r w:rsidRPr="00D63539">
              <w:rPr>
                <w:rFonts w:hAnsi="宋体" w:hint="eastAsia"/>
              </w:rPr>
              <w:t>市（固定</w:t>
            </w:r>
            <w:r w:rsidRPr="00D63539">
              <w:rPr>
                <w:rFonts w:hAnsi="宋体"/>
              </w:rPr>
              <w:t>格式excel</w:t>
            </w:r>
            <w:r w:rsidRPr="00D63539">
              <w:rPr>
                <w:rFonts w:hAnsi="宋体" w:hint="eastAsia"/>
              </w:rPr>
              <w:t>文件</w:t>
            </w:r>
            <w:r w:rsidRPr="00D63539">
              <w:rPr>
                <w:rFonts w:hAnsi="宋体"/>
              </w:rPr>
              <w:t>）。</w:t>
            </w:r>
            <w:r w:rsidRPr="00D63539">
              <w:rPr>
                <w:rFonts w:hAnsi="宋体" w:hint="eastAsia"/>
              </w:rPr>
              <w:t>系统</w:t>
            </w:r>
            <w:r w:rsidRPr="00D63539">
              <w:rPr>
                <w:rFonts w:hAnsi="宋体"/>
              </w:rPr>
              <w:t>自动生成</w:t>
            </w:r>
            <w:r>
              <w:rPr>
                <w:rFonts w:hAnsi="宋体" w:hint="eastAsia"/>
              </w:rPr>
              <w:t>相应</w:t>
            </w:r>
            <w:r>
              <w:rPr>
                <w:rFonts w:hAnsi="宋体"/>
              </w:rPr>
              <w:t>的</w:t>
            </w:r>
            <w:r>
              <w:rPr>
                <w:rFonts w:hAnsi="宋体" w:hint="eastAsia"/>
              </w:rPr>
              <w:t>账号</w:t>
            </w:r>
            <w:r>
              <w:rPr>
                <w:rFonts w:hAnsi="宋体"/>
              </w:rPr>
              <w:t>和密码。</w:t>
            </w:r>
          </w:p>
          <w:p w:rsidR="00D63539" w:rsidRPr="00C542F6" w:rsidRDefault="00D63539" w:rsidP="00D63539">
            <w:pPr>
              <w:pStyle w:val="31"/>
              <w:numPr>
                <w:ilvl w:val="0"/>
                <w:numId w:val="35"/>
              </w:numPr>
              <w:ind w:firstLineChars="0"/>
              <w:rPr>
                <w:rFonts w:hAnsi="宋体"/>
                <w:szCs w:val="28"/>
              </w:rPr>
            </w:pPr>
            <w:r>
              <w:rPr>
                <w:rFonts w:hAnsi="宋体" w:hint="eastAsia"/>
              </w:rPr>
              <w:t>用户</w:t>
            </w:r>
            <w:r>
              <w:rPr>
                <w:rFonts w:hAnsi="宋体"/>
              </w:rPr>
              <w:t>选择添加</w:t>
            </w:r>
            <w:r>
              <w:rPr>
                <w:rFonts w:hAnsi="宋体" w:hint="eastAsia"/>
              </w:rPr>
              <w:t>，</w:t>
            </w:r>
            <w:r>
              <w:rPr>
                <w:rFonts w:hAnsi="宋体"/>
              </w:rPr>
              <w:t>输入</w:t>
            </w:r>
            <w:r w:rsidRPr="00D63539">
              <w:rPr>
                <w:rFonts w:hAnsi="宋体" w:hint="eastAsia"/>
              </w:rPr>
              <w:t>人力资源</w:t>
            </w:r>
            <w:r w:rsidRPr="00D63539">
              <w:rPr>
                <w:rFonts w:hAnsi="宋体"/>
              </w:rPr>
              <w:t>市场用户编码</w:t>
            </w:r>
            <w:r w:rsidRPr="00D63539">
              <w:rPr>
                <w:rFonts w:hAnsi="宋体" w:hint="eastAsia"/>
              </w:rPr>
              <w:t>，名称</w:t>
            </w:r>
            <w:r w:rsidRPr="00D63539">
              <w:rPr>
                <w:rFonts w:hAnsi="宋体"/>
              </w:rPr>
              <w:t>，及所在</w:t>
            </w:r>
            <w:r w:rsidRPr="00D63539">
              <w:rPr>
                <w:rFonts w:hAnsi="宋体" w:hint="eastAsia"/>
              </w:rPr>
              <w:t>市</w:t>
            </w:r>
            <w:r>
              <w:rPr>
                <w:rFonts w:hAnsi="宋体" w:hint="eastAsia"/>
              </w:rPr>
              <w:t>。</w:t>
            </w:r>
            <w:r w:rsidRPr="00D63539">
              <w:rPr>
                <w:rFonts w:hAnsi="宋体" w:hint="eastAsia"/>
              </w:rPr>
              <w:t>系统</w:t>
            </w:r>
            <w:r w:rsidRPr="00D63539">
              <w:rPr>
                <w:rFonts w:hAnsi="宋体"/>
              </w:rPr>
              <w:t>自动生成</w:t>
            </w:r>
            <w:r>
              <w:rPr>
                <w:rFonts w:hAnsi="宋体" w:hint="eastAsia"/>
              </w:rPr>
              <w:t>相应</w:t>
            </w:r>
            <w:r>
              <w:rPr>
                <w:rFonts w:hAnsi="宋体"/>
              </w:rPr>
              <w:t>的</w:t>
            </w:r>
            <w:r>
              <w:rPr>
                <w:rFonts w:hAnsi="宋体" w:hint="eastAsia"/>
              </w:rPr>
              <w:t>账号</w:t>
            </w:r>
            <w:r>
              <w:rPr>
                <w:rFonts w:hAnsi="宋体"/>
              </w:rPr>
              <w:t>和密码。</w:t>
            </w:r>
          </w:p>
          <w:p w:rsidR="00C542F6" w:rsidRPr="00C542F6" w:rsidRDefault="00C542F6" w:rsidP="00C542F6">
            <w:pPr>
              <w:ind w:firstLineChars="200" w:firstLine="400"/>
              <w:rPr>
                <w:rFonts w:hAnsi="宋体"/>
                <w:szCs w:val="28"/>
              </w:rPr>
            </w:pPr>
            <w:r>
              <w:rPr>
                <w:rFonts w:hAnsi="宋体" w:hint="eastAsia"/>
                <w:szCs w:val="28"/>
              </w:rPr>
              <w:t>A1：创建失败。</w:t>
            </w:r>
          </w:p>
          <w:p w:rsidR="00C542F6" w:rsidRPr="00C542F6" w:rsidRDefault="00C542F6" w:rsidP="00D63539">
            <w:pPr>
              <w:pStyle w:val="31"/>
              <w:numPr>
                <w:ilvl w:val="0"/>
                <w:numId w:val="35"/>
              </w:numPr>
              <w:ind w:firstLineChars="0"/>
              <w:rPr>
                <w:rFonts w:hAnsi="宋体"/>
                <w:szCs w:val="28"/>
              </w:rPr>
            </w:pPr>
            <w:r>
              <w:rPr>
                <w:rFonts w:hAnsi="宋体" w:hint="eastAsia"/>
              </w:rPr>
              <w:t>用户</w:t>
            </w:r>
            <w:r>
              <w:rPr>
                <w:rFonts w:hAnsi="宋体"/>
              </w:rPr>
              <w:t>选择已有人力资源市场用户进行删除</w:t>
            </w:r>
            <w:r>
              <w:rPr>
                <w:rFonts w:hAnsi="宋体" w:hint="eastAsia"/>
              </w:rPr>
              <w:t>。</w:t>
            </w:r>
          </w:p>
          <w:p w:rsidR="00C542F6" w:rsidRPr="00D63539" w:rsidRDefault="00C542F6" w:rsidP="00C542F6">
            <w:pPr>
              <w:pStyle w:val="31"/>
              <w:ind w:left="420" w:firstLineChars="0" w:firstLine="0"/>
              <w:rPr>
                <w:rFonts w:hAnsi="宋体"/>
                <w:szCs w:val="28"/>
              </w:rPr>
            </w:pPr>
            <w:r>
              <w:rPr>
                <w:rFonts w:hAnsi="宋体"/>
              </w:rPr>
              <w:t>A2</w:t>
            </w:r>
            <w:r>
              <w:rPr>
                <w:rFonts w:hAnsi="宋体" w:hint="eastAsia"/>
              </w:rPr>
              <w:t>：</w:t>
            </w:r>
            <w:r>
              <w:rPr>
                <w:rFonts w:hAnsi="宋体"/>
              </w:rPr>
              <w:t>删除失败</w:t>
            </w:r>
          </w:p>
          <w:p w:rsidR="00D63539" w:rsidRDefault="00D63539" w:rsidP="00D63539">
            <w:pPr>
              <w:pStyle w:val="31"/>
              <w:numPr>
                <w:ilvl w:val="0"/>
                <w:numId w:val="35"/>
              </w:numPr>
              <w:ind w:firstLineChars="0"/>
              <w:rPr>
                <w:rFonts w:hAnsi="宋体"/>
                <w:szCs w:val="28"/>
              </w:rPr>
            </w:pPr>
            <w:r>
              <w:rPr>
                <w:rFonts w:hAnsi="宋体" w:hint="eastAsia"/>
                <w:szCs w:val="28"/>
              </w:rPr>
              <w:t>生成</w:t>
            </w:r>
            <w:r>
              <w:rPr>
                <w:rFonts w:hAnsi="宋体"/>
                <w:szCs w:val="28"/>
              </w:rPr>
              <w:t>对应数量的监测点用户</w:t>
            </w:r>
            <w:r>
              <w:rPr>
                <w:rFonts w:hAnsi="宋体" w:hint="eastAsia"/>
                <w:szCs w:val="28"/>
              </w:rPr>
              <w:t>账号</w:t>
            </w:r>
            <w:r>
              <w:rPr>
                <w:rFonts w:hAnsi="宋体"/>
                <w:szCs w:val="28"/>
              </w:rPr>
              <w:t>和初始密码。</w:t>
            </w:r>
          </w:p>
          <w:p w:rsidR="00D63539" w:rsidRDefault="00D63539" w:rsidP="00D63539">
            <w:pPr>
              <w:pStyle w:val="31"/>
              <w:numPr>
                <w:ilvl w:val="0"/>
                <w:numId w:val="35"/>
              </w:numPr>
              <w:ind w:firstLineChars="0"/>
              <w:rPr>
                <w:rFonts w:hAnsi="宋体"/>
                <w:szCs w:val="28"/>
              </w:rPr>
            </w:pPr>
            <w:r>
              <w:rPr>
                <w:rFonts w:hAnsi="宋体" w:hint="eastAsia"/>
                <w:szCs w:val="28"/>
              </w:rPr>
              <w:t>用例结束</w:t>
            </w:r>
            <w:r>
              <w:rPr>
                <w:rFonts w:hAnsi="宋体"/>
                <w:szCs w:val="28"/>
              </w:rPr>
              <w:t>。</w:t>
            </w:r>
          </w:p>
        </w:tc>
      </w:tr>
      <w:tr w:rsidR="00D63539" w:rsidTr="00D63539">
        <w:tc>
          <w:tcPr>
            <w:tcW w:w="8054" w:type="dxa"/>
            <w:tcBorders>
              <w:top w:val="single" w:sz="4" w:space="0" w:color="auto"/>
              <w:left w:val="single" w:sz="4" w:space="0" w:color="auto"/>
              <w:bottom w:val="single" w:sz="4" w:space="0" w:color="auto"/>
              <w:right w:val="single" w:sz="4" w:space="0" w:color="auto"/>
            </w:tcBorders>
          </w:tcPr>
          <w:p w:rsidR="00D63539" w:rsidRDefault="00D63539" w:rsidP="00D63539">
            <w:pPr>
              <w:rPr>
                <w:rFonts w:hAnsi="宋体"/>
                <w:szCs w:val="28"/>
              </w:rPr>
            </w:pPr>
            <w:r>
              <w:rPr>
                <w:rFonts w:hAnsi="宋体" w:hint="eastAsia"/>
                <w:szCs w:val="28"/>
              </w:rPr>
              <w:t>其他事件流：</w:t>
            </w:r>
          </w:p>
          <w:p w:rsidR="00D63539" w:rsidRDefault="00D63539" w:rsidP="00D63539">
            <w:pPr>
              <w:rPr>
                <w:rFonts w:hAnsi="宋体"/>
                <w:szCs w:val="28"/>
              </w:rPr>
            </w:pPr>
            <w:r>
              <w:rPr>
                <w:rFonts w:hAnsi="宋体" w:hint="eastAsia"/>
                <w:szCs w:val="28"/>
              </w:rPr>
              <w:t>A1：创建失败。</w:t>
            </w:r>
          </w:p>
          <w:p w:rsidR="00D63539" w:rsidRDefault="00D63539" w:rsidP="00D63539">
            <w:pPr>
              <w:numPr>
                <w:ilvl w:val="0"/>
                <w:numId w:val="36"/>
              </w:numPr>
              <w:rPr>
                <w:rFonts w:hAnsi="宋体"/>
                <w:szCs w:val="28"/>
              </w:rPr>
            </w:pPr>
            <w:r>
              <w:rPr>
                <w:rFonts w:hAnsi="宋体" w:hint="eastAsia"/>
                <w:szCs w:val="28"/>
              </w:rPr>
              <w:t>页面显示创建失败的具体原因（重复、格式不正确、网络原因等。）</w:t>
            </w:r>
          </w:p>
          <w:p w:rsidR="00C542F6" w:rsidRDefault="00D63539" w:rsidP="00C542F6">
            <w:pPr>
              <w:numPr>
                <w:ilvl w:val="0"/>
                <w:numId w:val="36"/>
              </w:numPr>
              <w:rPr>
                <w:rFonts w:hAnsi="宋体"/>
                <w:szCs w:val="28"/>
              </w:rPr>
            </w:pPr>
            <w:r>
              <w:rPr>
                <w:rFonts w:hAnsi="宋体" w:hint="eastAsia"/>
                <w:szCs w:val="28"/>
              </w:rPr>
              <w:t>返回</w:t>
            </w:r>
            <w:proofErr w:type="gramStart"/>
            <w:r>
              <w:rPr>
                <w:rFonts w:hAnsi="宋体" w:hint="eastAsia"/>
                <w:szCs w:val="28"/>
              </w:rPr>
              <w:t>主事件流第2步</w:t>
            </w:r>
            <w:proofErr w:type="gramEnd"/>
            <w:r>
              <w:rPr>
                <w:rFonts w:hAnsi="宋体" w:hint="eastAsia"/>
                <w:szCs w:val="28"/>
              </w:rPr>
              <w:t>。</w:t>
            </w:r>
          </w:p>
          <w:p w:rsidR="00C542F6" w:rsidRDefault="00C542F6" w:rsidP="00C542F6">
            <w:pPr>
              <w:rPr>
                <w:rFonts w:hAnsi="宋体"/>
                <w:szCs w:val="28"/>
              </w:rPr>
            </w:pPr>
            <w:r>
              <w:rPr>
                <w:rFonts w:hAnsi="宋体" w:hint="eastAsia"/>
                <w:szCs w:val="28"/>
              </w:rPr>
              <w:t>A</w:t>
            </w:r>
            <w:r>
              <w:rPr>
                <w:rFonts w:hAnsi="宋体"/>
                <w:szCs w:val="28"/>
              </w:rPr>
              <w:t>2</w:t>
            </w:r>
            <w:r>
              <w:rPr>
                <w:rFonts w:hAnsi="宋体" w:hint="eastAsia"/>
                <w:szCs w:val="28"/>
              </w:rPr>
              <w:t>：删除</w:t>
            </w:r>
            <w:r>
              <w:rPr>
                <w:rFonts w:hAnsi="宋体"/>
                <w:szCs w:val="28"/>
              </w:rPr>
              <w:t>失败</w:t>
            </w:r>
          </w:p>
          <w:p w:rsidR="00C542F6" w:rsidRDefault="00C542F6" w:rsidP="00C542F6">
            <w:pPr>
              <w:numPr>
                <w:ilvl w:val="0"/>
                <w:numId w:val="42"/>
              </w:numPr>
              <w:rPr>
                <w:rFonts w:hAnsi="宋体"/>
                <w:szCs w:val="28"/>
              </w:rPr>
            </w:pPr>
            <w:r>
              <w:rPr>
                <w:rFonts w:hAnsi="宋体" w:hint="eastAsia"/>
                <w:szCs w:val="28"/>
              </w:rPr>
              <w:t>页面显示删除失败的具体原因（重复、格式不正确、网络原因等。）</w:t>
            </w:r>
          </w:p>
          <w:p w:rsidR="00C542F6" w:rsidRPr="00C542F6" w:rsidRDefault="00C542F6" w:rsidP="00C542F6">
            <w:pPr>
              <w:numPr>
                <w:ilvl w:val="0"/>
                <w:numId w:val="42"/>
              </w:numPr>
              <w:rPr>
                <w:rFonts w:hAnsi="宋体"/>
                <w:szCs w:val="28"/>
              </w:rPr>
            </w:pPr>
            <w:r w:rsidRPr="00C542F6">
              <w:rPr>
                <w:rFonts w:hAnsi="宋体" w:hint="eastAsia"/>
                <w:szCs w:val="28"/>
              </w:rPr>
              <w:t>返回</w:t>
            </w:r>
            <w:proofErr w:type="gramStart"/>
            <w:r w:rsidRPr="00C542F6">
              <w:rPr>
                <w:rFonts w:hAnsi="宋体" w:hint="eastAsia"/>
                <w:szCs w:val="28"/>
              </w:rPr>
              <w:t>主事件流第</w:t>
            </w:r>
            <w:r>
              <w:rPr>
                <w:rFonts w:hAnsi="宋体"/>
                <w:szCs w:val="28"/>
              </w:rPr>
              <w:t>4</w:t>
            </w:r>
            <w:r w:rsidRPr="00C542F6">
              <w:rPr>
                <w:rFonts w:hAnsi="宋体" w:hint="eastAsia"/>
                <w:szCs w:val="28"/>
              </w:rPr>
              <w:t>步</w:t>
            </w:r>
            <w:proofErr w:type="gramEnd"/>
            <w:r w:rsidRPr="00C542F6">
              <w:rPr>
                <w:rFonts w:hAnsi="宋体" w:hint="eastAsia"/>
                <w:szCs w:val="28"/>
              </w:rPr>
              <w:t>。</w:t>
            </w:r>
          </w:p>
        </w:tc>
      </w:tr>
      <w:tr w:rsidR="00D63539" w:rsidTr="00D63539">
        <w:tc>
          <w:tcPr>
            <w:tcW w:w="8054" w:type="dxa"/>
            <w:tcBorders>
              <w:top w:val="single" w:sz="4" w:space="0" w:color="auto"/>
              <w:left w:val="single" w:sz="4" w:space="0" w:color="auto"/>
              <w:bottom w:val="single" w:sz="4" w:space="0" w:color="auto"/>
              <w:right w:val="single" w:sz="4" w:space="0" w:color="auto"/>
            </w:tcBorders>
          </w:tcPr>
          <w:p w:rsidR="00D63539" w:rsidRDefault="00D63539" w:rsidP="00D63539">
            <w:pPr>
              <w:rPr>
                <w:rFonts w:hAnsi="宋体"/>
                <w:szCs w:val="28"/>
              </w:rPr>
            </w:pPr>
            <w:r>
              <w:rPr>
                <w:rFonts w:hAnsi="宋体" w:hint="eastAsia"/>
                <w:szCs w:val="28"/>
              </w:rPr>
              <w:t>后置条件： 系统后台</w:t>
            </w:r>
            <w:r>
              <w:rPr>
                <w:rFonts w:hAnsi="宋体"/>
                <w:szCs w:val="28"/>
              </w:rPr>
              <w:t>正确执行了</w:t>
            </w:r>
            <w:r>
              <w:rPr>
                <w:rFonts w:hAnsi="宋体" w:hint="eastAsia"/>
                <w:szCs w:val="28"/>
              </w:rPr>
              <w:t>创建用户</w:t>
            </w:r>
            <w:r>
              <w:rPr>
                <w:rFonts w:hAnsi="宋体"/>
                <w:szCs w:val="28"/>
              </w:rPr>
              <w:t>的</w:t>
            </w:r>
            <w:r>
              <w:rPr>
                <w:rFonts w:hAnsi="宋体" w:hint="eastAsia"/>
                <w:szCs w:val="28"/>
              </w:rPr>
              <w:t>操作</w:t>
            </w:r>
            <w:r>
              <w:rPr>
                <w:rFonts w:hAnsi="宋体"/>
                <w:szCs w:val="28"/>
              </w:rPr>
              <w:t>。</w:t>
            </w:r>
          </w:p>
        </w:tc>
      </w:tr>
      <w:tr w:rsidR="00D63539" w:rsidTr="00D63539">
        <w:tc>
          <w:tcPr>
            <w:tcW w:w="8054" w:type="dxa"/>
            <w:tcBorders>
              <w:top w:val="single" w:sz="4" w:space="0" w:color="auto"/>
              <w:left w:val="single" w:sz="4" w:space="0" w:color="auto"/>
              <w:bottom w:val="single" w:sz="4" w:space="0" w:color="auto"/>
              <w:right w:val="single" w:sz="4" w:space="0" w:color="auto"/>
            </w:tcBorders>
          </w:tcPr>
          <w:p w:rsidR="00D63539" w:rsidRDefault="00D63539" w:rsidP="00D63539">
            <w:pPr>
              <w:rPr>
                <w:rFonts w:hAnsi="宋体"/>
                <w:szCs w:val="28"/>
              </w:rPr>
            </w:pPr>
            <w:r>
              <w:rPr>
                <w:rFonts w:hAnsi="宋体" w:hint="eastAsia"/>
                <w:szCs w:val="28"/>
              </w:rPr>
              <w:t>特殊需求： 格式</w:t>
            </w:r>
            <w:r>
              <w:rPr>
                <w:rFonts w:hAnsi="宋体"/>
                <w:szCs w:val="28"/>
              </w:rPr>
              <w:t>验证</w:t>
            </w:r>
            <w:r>
              <w:rPr>
                <w:rFonts w:hAnsi="宋体" w:hint="eastAsia"/>
                <w:szCs w:val="28"/>
              </w:rPr>
              <w:t>具体</w:t>
            </w:r>
            <w:r>
              <w:rPr>
                <w:rFonts w:hAnsi="宋体"/>
                <w:szCs w:val="28"/>
              </w:rPr>
              <w:t>要求见约束</w:t>
            </w:r>
            <w:r>
              <w:rPr>
                <w:rFonts w:hAnsi="宋体" w:hint="eastAsia"/>
                <w:szCs w:val="28"/>
              </w:rPr>
              <w:t>1。同一个</w:t>
            </w:r>
            <w:r>
              <w:rPr>
                <w:rFonts w:hAnsi="宋体"/>
                <w:szCs w:val="28"/>
              </w:rPr>
              <w:t>编码只能生成一个</w:t>
            </w:r>
            <w:r>
              <w:rPr>
                <w:rFonts w:hAnsi="宋体" w:hint="eastAsia"/>
                <w:szCs w:val="28"/>
              </w:rPr>
              <w:t>账号</w:t>
            </w:r>
            <w:r w:rsidR="00C542F6">
              <w:rPr>
                <w:rFonts w:hAnsi="宋体" w:hint="eastAsia"/>
                <w:szCs w:val="28"/>
              </w:rPr>
              <w:t>。</w:t>
            </w:r>
            <w:r w:rsidR="00C542F6">
              <w:rPr>
                <w:rFonts w:hAnsi="宋体"/>
                <w:szCs w:val="28"/>
              </w:rPr>
              <w:t>已</w:t>
            </w:r>
            <w:r w:rsidR="00C542F6">
              <w:rPr>
                <w:rFonts w:hAnsi="宋体" w:hint="eastAsia"/>
                <w:szCs w:val="28"/>
              </w:rPr>
              <w:t>上报</w:t>
            </w:r>
            <w:r w:rsidR="00C542F6">
              <w:rPr>
                <w:rFonts w:hAnsi="宋体"/>
                <w:szCs w:val="28"/>
              </w:rPr>
              <w:t>数据的用户不能删除。</w:t>
            </w:r>
          </w:p>
        </w:tc>
      </w:tr>
    </w:tbl>
    <w:p w:rsidR="00D63539" w:rsidRPr="00D63539" w:rsidRDefault="00D63539" w:rsidP="00D63539"/>
    <w:p w:rsidR="00D63539" w:rsidRPr="00D63539" w:rsidRDefault="00D63539" w:rsidP="00D63539"/>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 xml:space="preserve">用例名称：上报时限 </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 xml:space="preserve">描述： </w:t>
            </w:r>
            <w:proofErr w:type="gramStart"/>
            <w:r>
              <w:rPr>
                <w:rFonts w:hAnsi="宋体" w:hint="eastAsia"/>
                <w:szCs w:val="28"/>
              </w:rPr>
              <w:t>省用户</w:t>
            </w:r>
            <w:proofErr w:type="gramEnd"/>
            <w:r>
              <w:rPr>
                <w:rFonts w:hAnsi="宋体" w:hint="eastAsia"/>
                <w:szCs w:val="28"/>
              </w:rPr>
              <w:t>可新增或修改调查期。</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标识符:uc</w:t>
            </w:r>
            <w:r>
              <w:rPr>
                <w:rFonts w:hAnsi="宋体"/>
                <w:szCs w:val="28"/>
              </w:rPr>
              <w:t>30</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优先级：A(高)</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 xml:space="preserve">角色: </w:t>
            </w:r>
            <w:proofErr w:type="gramStart"/>
            <w:r>
              <w:rPr>
                <w:rFonts w:hAnsi="宋体" w:hint="eastAsia"/>
                <w:szCs w:val="28"/>
              </w:rPr>
              <w:t>省</w:t>
            </w:r>
            <w:r>
              <w:rPr>
                <w:rFonts w:hAnsi="宋体"/>
                <w:szCs w:val="28"/>
              </w:rPr>
              <w:t>用户</w:t>
            </w:r>
            <w:proofErr w:type="gramEnd"/>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前置条件：用户</w:t>
            </w:r>
            <w:r>
              <w:rPr>
                <w:rFonts w:hAnsi="宋体"/>
                <w:szCs w:val="28"/>
              </w:rPr>
              <w:t>登录系统</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proofErr w:type="gramStart"/>
            <w:r>
              <w:rPr>
                <w:rFonts w:hAnsi="宋体" w:hint="eastAsia"/>
                <w:szCs w:val="28"/>
              </w:rPr>
              <w:t>主事件流</w:t>
            </w:r>
            <w:proofErr w:type="gramEnd"/>
            <w:r>
              <w:rPr>
                <w:rFonts w:hAnsi="宋体" w:hint="eastAsia"/>
                <w:szCs w:val="28"/>
              </w:rPr>
              <w:t>:</w:t>
            </w:r>
          </w:p>
          <w:p w:rsidR="00BC257E" w:rsidRDefault="00BC257E" w:rsidP="000059D9">
            <w:pPr>
              <w:pStyle w:val="21"/>
              <w:numPr>
                <w:ilvl w:val="0"/>
                <w:numId w:val="37"/>
              </w:numPr>
              <w:ind w:firstLineChars="0"/>
              <w:rPr>
                <w:rFonts w:hAnsi="宋体"/>
                <w:szCs w:val="28"/>
              </w:rPr>
            </w:pPr>
            <w:r>
              <w:rPr>
                <w:rFonts w:hAnsi="宋体" w:hint="eastAsia"/>
                <w:szCs w:val="28"/>
              </w:rPr>
              <w:t>用户选择“上报时限</w:t>
            </w:r>
            <w:r>
              <w:rPr>
                <w:rFonts w:hAnsi="宋体"/>
                <w:szCs w:val="28"/>
              </w:rPr>
              <w:t>”，用例开始</w:t>
            </w:r>
            <w:r>
              <w:rPr>
                <w:rFonts w:hAnsi="宋体" w:hint="eastAsia"/>
                <w:szCs w:val="28"/>
              </w:rPr>
              <w:t>。</w:t>
            </w:r>
          </w:p>
          <w:p w:rsidR="00BC257E" w:rsidRDefault="00BC257E" w:rsidP="000059D9">
            <w:pPr>
              <w:pStyle w:val="21"/>
              <w:numPr>
                <w:ilvl w:val="0"/>
                <w:numId w:val="37"/>
              </w:numPr>
              <w:ind w:firstLineChars="0"/>
              <w:rPr>
                <w:rFonts w:hAnsi="宋体"/>
                <w:szCs w:val="28"/>
              </w:rPr>
            </w:pPr>
            <w:r>
              <w:rPr>
                <w:rFonts w:hAnsi="宋体" w:hint="eastAsia"/>
                <w:szCs w:val="28"/>
              </w:rPr>
              <w:t>用户输入新增或修改后的调查期，确认修改或添加。</w:t>
            </w:r>
          </w:p>
          <w:p w:rsidR="00BC257E" w:rsidRDefault="00BC257E" w:rsidP="00BC257E">
            <w:pPr>
              <w:pStyle w:val="21"/>
              <w:ind w:firstLineChars="0" w:firstLine="0"/>
              <w:rPr>
                <w:rFonts w:hAnsi="宋体"/>
                <w:szCs w:val="28"/>
              </w:rPr>
            </w:pPr>
            <w:r>
              <w:rPr>
                <w:rFonts w:hAnsi="宋体" w:hint="eastAsia"/>
                <w:szCs w:val="28"/>
              </w:rPr>
              <w:t>A1：新增/修改失败。</w:t>
            </w:r>
          </w:p>
          <w:p w:rsidR="00BC257E" w:rsidRDefault="00BC257E" w:rsidP="000059D9">
            <w:pPr>
              <w:pStyle w:val="21"/>
              <w:numPr>
                <w:ilvl w:val="0"/>
                <w:numId w:val="37"/>
              </w:numPr>
              <w:ind w:firstLineChars="0"/>
              <w:rPr>
                <w:rFonts w:hAnsi="宋体"/>
                <w:szCs w:val="28"/>
              </w:rPr>
            </w:pPr>
            <w:r>
              <w:rPr>
                <w:rFonts w:hAnsi="宋体" w:hint="eastAsia"/>
                <w:szCs w:val="28"/>
              </w:rPr>
              <w:lastRenderedPageBreak/>
              <w:t>用例结束</w:t>
            </w:r>
            <w:r>
              <w:rPr>
                <w:rFonts w:hAnsi="宋体"/>
                <w:szCs w:val="28"/>
              </w:rPr>
              <w:t>。</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lastRenderedPageBreak/>
              <w:t>其他事件流：</w:t>
            </w:r>
          </w:p>
          <w:p w:rsidR="00BC257E" w:rsidRDefault="00BC257E" w:rsidP="00BC257E">
            <w:pPr>
              <w:rPr>
                <w:rFonts w:hAnsi="宋体"/>
                <w:szCs w:val="28"/>
              </w:rPr>
            </w:pPr>
            <w:r>
              <w:rPr>
                <w:rFonts w:hAnsi="宋体" w:hint="eastAsia"/>
                <w:szCs w:val="28"/>
              </w:rPr>
              <w:t>A1：新增/修改失败。</w:t>
            </w:r>
          </w:p>
          <w:p w:rsidR="00BC257E" w:rsidRDefault="00BC257E" w:rsidP="000059D9">
            <w:pPr>
              <w:numPr>
                <w:ilvl w:val="0"/>
                <w:numId w:val="38"/>
              </w:numPr>
              <w:rPr>
                <w:rFonts w:hAnsi="宋体"/>
                <w:szCs w:val="28"/>
              </w:rPr>
            </w:pPr>
            <w:r>
              <w:rPr>
                <w:rFonts w:hAnsi="宋体" w:hint="eastAsia"/>
                <w:szCs w:val="28"/>
              </w:rPr>
              <w:t>显示失败具体原因。</w:t>
            </w:r>
          </w:p>
          <w:p w:rsidR="00BC257E" w:rsidRDefault="00BC257E" w:rsidP="000059D9">
            <w:pPr>
              <w:numPr>
                <w:ilvl w:val="0"/>
                <w:numId w:val="38"/>
              </w:numPr>
              <w:rPr>
                <w:rFonts w:hAnsi="宋体"/>
                <w:szCs w:val="28"/>
              </w:rPr>
            </w:pPr>
            <w:r>
              <w:rPr>
                <w:rFonts w:hAnsi="宋体" w:hint="eastAsia"/>
                <w:szCs w:val="28"/>
              </w:rPr>
              <w:t>返回</w:t>
            </w:r>
            <w:proofErr w:type="gramStart"/>
            <w:r>
              <w:rPr>
                <w:rFonts w:hAnsi="宋体" w:hint="eastAsia"/>
                <w:szCs w:val="28"/>
              </w:rPr>
              <w:t>主事件流第2步</w:t>
            </w:r>
            <w:proofErr w:type="gramEnd"/>
            <w:r>
              <w:rPr>
                <w:rFonts w:hAnsi="宋体" w:hint="eastAsia"/>
                <w:szCs w:val="28"/>
              </w:rPr>
              <w:t>。</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后置条件： 系统正确按照修改后的调查</w:t>
            </w:r>
            <w:proofErr w:type="gramStart"/>
            <w:r>
              <w:rPr>
                <w:rFonts w:hAnsi="宋体" w:hint="eastAsia"/>
                <w:szCs w:val="28"/>
              </w:rPr>
              <w:t>期开放</w:t>
            </w:r>
            <w:proofErr w:type="gramEnd"/>
            <w:r>
              <w:rPr>
                <w:rFonts w:hAnsi="宋体" w:hint="eastAsia"/>
                <w:szCs w:val="28"/>
              </w:rPr>
              <w:t>通道。</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 xml:space="preserve">特殊需求： </w:t>
            </w:r>
          </w:p>
        </w:tc>
      </w:tr>
    </w:tbl>
    <w:p w:rsidR="00BC257E" w:rsidRDefault="00BC257E" w:rsidP="00BC257E"/>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用例名称：系统监控</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 xml:space="preserve">描述： </w:t>
            </w:r>
            <w:proofErr w:type="gramStart"/>
            <w:r>
              <w:rPr>
                <w:rFonts w:hAnsi="宋体" w:hint="eastAsia"/>
                <w:szCs w:val="28"/>
              </w:rPr>
              <w:t>省用户</w:t>
            </w:r>
            <w:proofErr w:type="gramEnd"/>
            <w:r>
              <w:rPr>
                <w:rFonts w:hAnsi="宋体" w:hint="eastAsia"/>
                <w:szCs w:val="28"/>
              </w:rPr>
              <w:t>可查看当前系统的工作情况。包括CPU、内存、硬盘等信息和应用系统的一些信息。</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标识符:uc</w:t>
            </w:r>
            <w:r>
              <w:rPr>
                <w:rFonts w:hAnsi="宋体"/>
                <w:szCs w:val="28"/>
              </w:rPr>
              <w:t>31</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优先级：A(高)</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 xml:space="preserve">角色: </w:t>
            </w:r>
            <w:proofErr w:type="gramStart"/>
            <w:r>
              <w:rPr>
                <w:rFonts w:hAnsi="宋体" w:hint="eastAsia"/>
                <w:szCs w:val="28"/>
              </w:rPr>
              <w:t>省</w:t>
            </w:r>
            <w:r>
              <w:rPr>
                <w:rFonts w:hAnsi="宋体"/>
                <w:szCs w:val="28"/>
              </w:rPr>
              <w:t>用户</w:t>
            </w:r>
            <w:proofErr w:type="gramEnd"/>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前置条件：用户</w:t>
            </w:r>
            <w:r>
              <w:rPr>
                <w:rFonts w:hAnsi="宋体"/>
                <w:szCs w:val="28"/>
              </w:rPr>
              <w:t>登录系统</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proofErr w:type="gramStart"/>
            <w:r>
              <w:rPr>
                <w:rFonts w:hAnsi="宋体" w:hint="eastAsia"/>
                <w:szCs w:val="28"/>
              </w:rPr>
              <w:t>主事件流</w:t>
            </w:r>
            <w:proofErr w:type="gramEnd"/>
            <w:r>
              <w:rPr>
                <w:rFonts w:hAnsi="宋体" w:hint="eastAsia"/>
                <w:szCs w:val="28"/>
              </w:rPr>
              <w:t>:</w:t>
            </w:r>
          </w:p>
          <w:p w:rsidR="00BC257E" w:rsidRDefault="00BC257E" w:rsidP="000059D9">
            <w:pPr>
              <w:pStyle w:val="21"/>
              <w:numPr>
                <w:ilvl w:val="0"/>
                <w:numId w:val="39"/>
              </w:numPr>
              <w:ind w:firstLineChars="0"/>
              <w:rPr>
                <w:rFonts w:hAnsi="宋体"/>
                <w:szCs w:val="28"/>
              </w:rPr>
            </w:pPr>
            <w:r>
              <w:rPr>
                <w:rFonts w:hAnsi="宋体" w:hint="eastAsia"/>
                <w:szCs w:val="28"/>
              </w:rPr>
              <w:t>用户选择“系统监控</w:t>
            </w:r>
            <w:r>
              <w:rPr>
                <w:rFonts w:hAnsi="宋体"/>
                <w:szCs w:val="28"/>
              </w:rPr>
              <w:t>”，用例开始</w:t>
            </w:r>
            <w:r>
              <w:rPr>
                <w:rFonts w:hAnsi="宋体" w:hint="eastAsia"/>
                <w:szCs w:val="28"/>
              </w:rPr>
              <w:t>。</w:t>
            </w:r>
          </w:p>
          <w:p w:rsidR="00BC257E" w:rsidRDefault="00BC257E" w:rsidP="000059D9">
            <w:pPr>
              <w:pStyle w:val="21"/>
              <w:numPr>
                <w:ilvl w:val="0"/>
                <w:numId w:val="39"/>
              </w:numPr>
              <w:ind w:firstLineChars="0"/>
              <w:rPr>
                <w:rFonts w:hAnsi="宋体"/>
                <w:szCs w:val="28"/>
              </w:rPr>
            </w:pPr>
            <w:r>
              <w:rPr>
                <w:rFonts w:hAnsi="宋体" w:hint="eastAsia"/>
                <w:szCs w:val="28"/>
              </w:rPr>
              <w:t>用户选择想要查看的信息区域（CPU、内存、硬盘等），显示该区域的详细信息。</w:t>
            </w:r>
          </w:p>
          <w:p w:rsidR="00BC257E" w:rsidRDefault="00BC257E" w:rsidP="00BC257E">
            <w:pPr>
              <w:pStyle w:val="21"/>
              <w:ind w:firstLineChars="0" w:firstLine="0"/>
              <w:rPr>
                <w:rFonts w:hAnsi="宋体"/>
                <w:szCs w:val="28"/>
              </w:rPr>
            </w:pPr>
            <w:r>
              <w:rPr>
                <w:rFonts w:hAnsi="宋体" w:hint="eastAsia"/>
                <w:szCs w:val="28"/>
              </w:rPr>
              <w:t>A1：显示失败。</w:t>
            </w:r>
          </w:p>
          <w:p w:rsidR="00BC257E" w:rsidRDefault="00BC257E" w:rsidP="000059D9">
            <w:pPr>
              <w:pStyle w:val="21"/>
              <w:numPr>
                <w:ilvl w:val="0"/>
                <w:numId w:val="39"/>
              </w:numPr>
              <w:ind w:firstLineChars="0"/>
              <w:rPr>
                <w:rFonts w:hAnsi="宋体"/>
                <w:szCs w:val="28"/>
              </w:rPr>
            </w:pPr>
            <w:r>
              <w:rPr>
                <w:rFonts w:hAnsi="宋体" w:hint="eastAsia"/>
                <w:szCs w:val="28"/>
              </w:rPr>
              <w:t>用例结束</w:t>
            </w:r>
            <w:r>
              <w:rPr>
                <w:rFonts w:hAnsi="宋体"/>
                <w:szCs w:val="28"/>
              </w:rPr>
              <w:t>。</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其他事件流：</w:t>
            </w:r>
          </w:p>
          <w:p w:rsidR="00BC257E" w:rsidRDefault="00BC257E" w:rsidP="00BC257E">
            <w:pPr>
              <w:rPr>
                <w:rFonts w:hAnsi="宋体"/>
                <w:szCs w:val="28"/>
              </w:rPr>
            </w:pPr>
            <w:r>
              <w:rPr>
                <w:rFonts w:hAnsi="宋体" w:hint="eastAsia"/>
                <w:szCs w:val="28"/>
              </w:rPr>
              <w:t>A1：显示失败。</w:t>
            </w:r>
          </w:p>
          <w:p w:rsidR="00BC257E" w:rsidRDefault="00BC257E" w:rsidP="000059D9">
            <w:pPr>
              <w:numPr>
                <w:ilvl w:val="0"/>
                <w:numId w:val="40"/>
              </w:numPr>
              <w:rPr>
                <w:rFonts w:hAnsi="宋体"/>
                <w:szCs w:val="28"/>
              </w:rPr>
            </w:pPr>
            <w:r>
              <w:rPr>
                <w:rFonts w:hAnsi="宋体" w:hint="eastAsia"/>
                <w:szCs w:val="28"/>
              </w:rPr>
              <w:t>给出显示失败的详细原因页。</w:t>
            </w:r>
          </w:p>
          <w:p w:rsidR="00BC257E" w:rsidRDefault="00BC257E" w:rsidP="000059D9">
            <w:pPr>
              <w:numPr>
                <w:ilvl w:val="0"/>
                <w:numId w:val="40"/>
              </w:numPr>
              <w:rPr>
                <w:rFonts w:hAnsi="宋体"/>
                <w:szCs w:val="28"/>
              </w:rPr>
            </w:pPr>
            <w:r>
              <w:rPr>
                <w:rFonts w:hAnsi="宋体" w:hint="eastAsia"/>
                <w:szCs w:val="28"/>
              </w:rPr>
              <w:t>返回</w:t>
            </w:r>
            <w:proofErr w:type="gramStart"/>
            <w:r>
              <w:rPr>
                <w:rFonts w:hAnsi="宋体" w:hint="eastAsia"/>
                <w:szCs w:val="28"/>
              </w:rPr>
              <w:t>主事件流的</w:t>
            </w:r>
            <w:proofErr w:type="gramEnd"/>
            <w:r>
              <w:rPr>
                <w:rFonts w:hAnsi="宋体" w:hint="eastAsia"/>
                <w:szCs w:val="28"/>
              </w:rPr>
              <w:t>第2步。</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 xml:space="preserve">后置条件： </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 xml:space="preserve">特殊需求： </w:t>
            </w:r>
          </w:p>
        </w:tc>
      </w:tr>
    </w:tbl>
    <w:p w:rsidR="004D6F3B" w:rsidRPr="004D6F3B" w:rsidRDefault="004D6F3B" w:rsidP="004D6F3B"/>
    <w:p w:rsidR="00EE23C1" w:rsidRDefault="00EE23C1" w:rsidP="00EE23C1">
      <w:pPr>
        <w:pStyle w:val="3"/>
      </w:pPr>
      <w:bookmarkStart w:id="17" w:name="_Toc439598519"/>
      <w:r>
        <w:rPr>
          <w:rFonts w:hint="eastAsia"/>
        </w:rPr>
        <w:t>系统</w:t>
      </w:r>
      <w:r>
        <w:t>管理员模块</w:t>
      </w:r>
      <w:bookmarkEnd w:id="17"/>
    </w:p>
    <w:p w:rsidR="00911FC4" w:rsidRPr="00911FC4" w:rsidRDefault="00911FC4" w:rsidP="00911FC4">
      <w:r>
        <w:object w:dxaOrig="5580" w:dyaOrig="3601">
          <v:shape id="_x0000_i1029" type="#_x0000_t75" style="width:278.8pt;height:180pt" o:ole="">
            <v:imagedata r:id="rId17" o:title=""/>
          </v:shape>
          <o:OLEObject Type="Embed" ProgID="Visio.Drawing.15" ShapeID="_x0000_i1029" DrawAspect="Content" ObjectID="_1513340488" r:id="rId18"/>
        </w:object>
      </w:r>
    </w:p>
    <w:p w:rsidR="00EE23C1" w:rsidRDefault="004D6F3B" w:rsidP="004D6F3B">
      <w:pPr>
        <w:pStyle w:val="4"/>
      </w:pPr>
      <w:r>
        <w:rPr>
          <w:rFonts w:hint="eastAsia"/>
        </w:rPr>
        <w:t>管理</w:t>
      </w:r>
      <w:r>
        <w:t>省用户</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用例名称：管理</w:t>
            </w:r>
            <w:proofErr w:type="gramStart"/>
            <w:r>
              <w:rPr>
                <w:rFonts w:hAnsi="宋体" w:hint="eastAsia"/>
                <w:szCs w:val="28"/>
              </w:rPr>
              <w:t>省</w:t>
            </w:r>
            <w:r>
              <w:rPr>
                <w:rFonts w:hAnsi="宋体"/>
                <w:szCs w:val="28"/>
              </w:rPr>
              <w:t>用户</w:t>
            </w:r>
            <w:proofErr w:type="gramEnd"/>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描述：对</w:t>
            </w:r>
            <w:proofErr w:type="gramStart"/>
            <w:r>
              <w:rPr>
                <w:rFonts w:hAnsi="宋体" w:hint="eastAsia"/>
                <w:szCs w:val="28"/>
              </w:rPr>
              <w:t>省用户</w:t>
            </w:r>
            <w:proofErr w:type="gramEnd"/>
            <w:r>
              <w:rPr>
                <w:rFonts w:hAnsi="宋体" w:hint="eastAsia"/>
                <w:szCs w:val="28"/>
              </w:rPr>
              <w:t>进行创建、删除、查询、修改等操作。</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标识符:uc</w:t>
            </w:r>
            <w:r>
              <w:rPr>
                <w:rFonts w:hAnsi="宋体"/>
                <w:szCs w:val="28"/>
              </w:rPr>
              <w:t>32</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lastRenderedPageBreak/>
              <w:t>优先级：A(高)</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角色: 系统管理员</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前置条件：用户</w:t>
            </w:r>
            <w:r>
              <w:rPr>
                <w:rFonts w:hAnsi="宋体"/>
                <w:szCs w:val="28"/>
              </w:rPr>
              <w:t>登录系统</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proofErr w:type="gramStart"/>
            <w:r>
              <w:rPr>
                <w:rFonts w:hAnsi="宋体" w:hint="eastAsia"/>
                <w:szCs w:val="28"/>
              </w:rPr>
              <w:t>主事件流</w:t>
            </w:r>
            <w:proofErr w:type="gramEnd"/>
            <w:r>
              <w:rPr>
                <w:rFonts w:hAnsi="宋体" w:hint="eastAsia"/>
                <w:szCs w:val="28"/>
              </w:rPr>
              <w:t>:</w:t>
            </w:r>
          </w:p>
          <w:p w:rsidR="00BC257E" w:rsidRDefault="00BC257E" w:rsidP="000059D9">
            <w:pPr>
              <w:pStyle w:val="af1"/>
              <w:numPr>
                <w:ilvl w:val="0"/>
                <w:numId w:val="26"/>
              </w:numPr>
              <w:ind w:firstLineChars="0"/>
              <w:rPr>
                <w:rFonts w:hAnsi="宋体"/>
                <w:szCs w:val="28"/>
              </w:rPr>
            </w:pPr>
            <w:r>
              <w:rPr>
                <w:rFonts w:hAnsi="宋体" w:hint="eastAsia"/>
                <w:szCs w:val="28"/>
              </w:rPr>
              <w:t>用户选择“省用户管理</w:t>
            </w:r>
            <w:r>
              <w:rPr>
                <w:rFonts w:hAnsi="宋体"/>
                <w:szCs w:val="28"/>
              </w:rPr>
              <w:t>”，用例开始</w:t>
            </w:r>
            <w:r>
              <w:rPr>
                <w:rFonts w:hAnsi="宋体" w:hint="eastAsia"/>
                <w:szCs w:val="28"/>
              </w:rPr>
              <w:t>。</w:t>
            </w:r>
          </w:p>
          <w:p w:rsidR="00BC257E" w:rsidRDefault="00BC257E" w:rsidP="000059D9">
            <w:pPr>
              <w:pStyle w:val="af1"/>
              <w:numPr>
                <w:ilvl w:val="0"/>
                <w:numId w:val="26"/>
              </w:numPr>
              <w:ind w:firstLineChars="0"/>
              <w:rPr>
                <w:rFonts w:hAnsi="宋体"/>
                <w:szCs w:val="28"/>
              </w:rPr>
            </w:pPr>
            <w:r>
              <w:rPr>
                <w:rFonts w:hAnsi="宋体" w:hint="eastAsia"/>
                <w:szCs w:val="28"/>
              </w:rPr>
              <w:t>系统</w:t>
            </w:r>
            <w:proofErr w:type="gramStart"/>
            <w:r>
              <w:rPr>
                <w:rFonts w:hAnsi="宋体" w:hint="eastAsia"/>
                <w:szCs w:val="28"/>
              </w:rPr>
              <w:t>列出省用户</w:t>
            </w:r>
            <w:proofErr w:type="gramEnd"/>
            <w:r>
              <w:rPr>
                <w:rFonts w:hAnsi="宋体" w:hint="eastAsia"/>
                <w:szCs w:val="28"/>
              </w:rPr>
              <w:t>列表，并显示创建、删除、修改等操作按钮。</w:t>
            </w:r>
          </w:p>
          <w:p w:rsidR="00BC257E" w:rsidRDefault="00BC257E" w:rsidP="000059D9">
            <w:pPr>
              <w:pStyle w:val="af1"/>
              <w:numPr>
                <w:ilvl w:val="1"/>
                <w:numId w:val="26"/>
              </w:numPr>
              <w:ind w:firstLineChars="0"/>
              <w:rPr>
                <w:rFonts w:hAnsi="宋体"/>
                <w:szCs w:val="28"/>
              </w:rPr>
            </w:pPr>
            <w:r>
              <w:rPr>
                <w:rFonts w:hAnsi="宋体" w:hint="eastAsia"/>
                <w:szCs w:val="28"/>
              </w:rPr>
              <w:t>创建：管理员选择“创建”，输入新的</w:t>
            </w:r>
            <w:proofErr w:type="gramStart"/>
            <w:r>
              <w:rPr>
                <w:rFonts w:hAnsi="宋体" w:hint="eastAsia"/>
                <w:szCs w:val="28"/>
              </w:rPr>
              <w:t>省用户</w:t>
            </w:r>
            <w:proofErr w:type="gramEnd"/>
            <w:r>
              <w:rPr>
                <w:rFonts w:hAnsi="宋体" w:hint="eastAsia"/>
                <w:szCs w:val="28"/>
              </w:rPr>
              <w:t>相关信息，并确认以创建用户。</w:t>
            </w:r>
          </w:p>
          <w:p w:rsidR="00BC257E" w:rsidRDefault="00BC257E" w:rsidP="000059D9">
            <w:pPr>
              <w:pStyle w:val="af1"/>
              <w:numPr>
                <w:ilvl w:val="1"/>
                <w:numId w:val="26"/>
              </w:numPr>
              <w:ind w:firstLineChars="0"/>
              <w:rPr>
                <w:rFonts w:hAnsi="宋体"/>
                <w:szCs w:val="28"/>
              </w:rPr>
            </w:pPr>
            <w:r>
              <w:rPr>
                <w:rFonts w:hAnsi="宋体" w:hint="eastAsia"/>
                <w:szCs w:val="28"/>
              </w:rPr>
              <w:t>删除：管理员选择“删除”，然后</w:t>
            </w:r>
            <w:proofErr w:type="gramStart"/>
            <w:r>
              <w:rPr>
                <w:rFonts w:hAnsi="宋体" w:hint="eastAsia"/>
                <w:szCs w:val="28"/>
              </w:rPr>
              <w:t>勾选要</w:t>
            </w:r>
            <w:proofErr w:type="gramEnd"/>
            <w:r>
              <w:rPr>
                <w:rFonts w:hAnsi="宋体" w:hint="eastAsia"/>
                <w:szCs w:val="28"/>
              </w:rPr>
              <w:t>删除的用户，并确认以删除用户。</w:t>
            </w:r>
          </w:p>
          <w:p w:rsidR="00BC257E" w:rsidRDefault="00BC257E" w:rsidP="000059D9">
            <w:pPr>
              <w:pStyle w:val="af1"/>
              <w:numPr>
                <w:ilvl w:val="1"/>
                <w:numId w:val="26"/>
              </w:numPr>
              <w:ind w:firstLineChars="0"/>
              <w:rPr>
                <w:rFonts w:hAnsi="宋体"/>
                <w:szCs w:val="28"/>
              </w:rPr>
            </w:pPr>
            <w:r>
              <w:rPr>
                <w:rFonts w:hAnsi="宋体" w:hint="eastAsia"/>
                <w:szCs w:val="28"/>
              </w:rPr>
              <w:t>查看和修改：管理员选择要查看的用户，系统显示该用户的详细信息，并显示一个修改按钮，以便修改信息。</w:t>
            </w:r>
          </w:p>
          <w:p w:rsidR="00BC257E" w:rsidRPr="005A7E6B" w:rsidRDefault="00BC257E" w:rsidP="000059D9">
            <w:pPr>
              <w:pStyle w:val="af1"/>
              <w:numPr>
                <w:ilvl w:val="0"/>
                <w:numId w:val="26"/>
              </w:numPr>
              <w:ind w:firstLineChars="0"/>
              <w:rPr>
                <w:rFonts w:hAnsi="宋体"/>
                <w:szCs w:val="28"/>
              </w:rPr>
            </w:pPr>
            <w:r>
              <w:rPr>
                <w:rFonts w:hAnsi="宋体" w:hint="eastAsia"/>
                <w:szCs w:val="28"/>
              </w:rPr>
              <w:t>用例结束</w:t>
            </w:r>
            <w:r>
              <w:rPr>
                <w:rFonts w:hAnsi="宋体"/>
                <w:szCs w:val="28"/>
              </w:rPr>
              <w:t>。</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其他事件流：</w:t>
            </w:r>
          </w:p>
          <w:p w:rsidR="00BC257E" w:rsidRDefault="00BC257E" w:rsidP="00BC257E">
            <w:pPr>
              <w:rPr>
                <w:rFonts w:hAnsi="宋体"/>
                <w:szCs w:val="28"/>
              </w:rPr>
            </w:pP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 xml:space="preserve">后置条件： </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 xml:space="preserve">特殊需求： </w:t>
            </w:r>
          </w:p>
        </w:tc>
      </w:tr>
    </w:tbl>
    <w:p w:rsidR="004D6F3B" w:rsidRPr="004D6F3B" w:rsidRDefault="004D6F3B" w:rsidP="004D6F3B"/>
    <w:p w:rsidR="004D6F3B" w:rsidRDefault="004D6F3B" w:rsidP="004D6F3B">
      <w:pPr>
        <w:pStyle w:val="4"/>
      </w:pPr>
      <w:proofErr w:type="gramStart"/>
      <w:r>
        <w:rPr>
          <w:rFonts w:hint="eastAsia"/>
        </w:rPr>
        <w:t>管理</w:t>
      </w:r>
      <w:r>
        <w:t>市</w:t>
      </w:r>
      <w:proofErr w:type="gramEnd"/>
      <w:r>
        <w:t>用户</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用例名称：</w:t>
            </w:r>
            <w:proofErr w:type="gramStart"/>
            <w:r>
              <w:rPr>
                <w:rFonts w:hAnsi="宋体" w:hint="eastAsia"/>
                <w:szCs w:val="28"/>
              </w:rPr>
              <w:t>管理市</w:t>
            </w:r>
            <w:proofErr w:type="gramEnd"/>
            <w:r>
              <w:rPr>
                <w:rFonts w:hAnsi="宋体"/>
                <w:szCs w:val="28"/>
              </w:rPr>
              <w:t>用户</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描述：对市用户进行创建、删除、查询、修改等操作。</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标识符:uc</w:t>
            </w:r>
            <w:r>
              <w:rPr>
                <w:rFonts w:hAnsi="宋体"/>
                <w:szCs w:val="28"/>
              </w:rPr>
              <w:t>33</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优先级：A(高)</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角色: 系统管理员</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前置条件：用户</w:t>
            </w:r>
            <w:r>
              <w:rPr>
                <w:rFonts w:hAnsi="宋体"/>
                <w:szCs w:val="28"/>
              </w:rPr>
              <w:t>登录系统</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proofErr w:type="gramStart"/>
            <w:r>
              <w:rPr>
                <w:rFonts w:hAnsi="宋体" w:hint="eastAsia"/>
                <w:szCs w:val="28"/>
              </w:rPr>
              <w:t>主事件流</w:t>
            </w:r>
            <w:proofErr w:type="gramEnd"/>
            <w:r>
              <w:rPr>
                <w:rFonts w:hAnsi="宋体" w:hint="eastAsia"/>
                <w:szCs w:val="28"/>
              </w:rPr>
              <w:t>:</w:t>
            </w:r>
          </w:p>
          <w:p w:rsidR="00BC257E" w:rsidRDefault="00BC257E" w:rsidP="000059D9">
            <w:pPr>
              <w:pStyle w:val="af1"/>
              <w:numPr>
                <w:ilvl w:val="0"/>
                <w:numId w:val="27"/>
              </w:numPr>
              <w:ind w:firstLineChars="0"/>
              <w:rPr>
                <w:rFonts w:hAnsi="宋体"/>
                <w:szCs w:val="28"/>
              </w:rPr>
            </w:pPr>
            <w:r>
              <w:rPr>
                <w:rFonts w:hAnsi="宋体" w:hint="eastAsia"/>
                <w:szCs w:val="28"/>
              </w:rPr>
              <w:t>用户选择“市用户管理</w:t>
            </w:r>
            <w:r>
              <w:rPr>
                <w:rFonts w:hAnsi="宋体"/>
                <w:szCs w:val="28"/>
              </w:rPr>
              <w:t>”，用例开始</w:t>
            </w:r>
            <w:r>
              <w:rPr>
                <w:rFonts w:hAnsi="宋体" w:hint="eastAsia"/>
                <w:szCs w:val="28"/>
              </w:rPr>
              <w:t>。</w:t>
            </w:r>
          </w:p>
          <w:p w:rsidR="00BC257E" w:rsidRDefault="00BC257E" w:rsidP="000059D9">
            <w:pPr>
              <w:pStyle w:val="af1"/>
              <w:numPr>
                <w:ilvl w:val="0"/>
                <w:numId w:val="27"/>
              </w:numPr>
              <w:ind w:firstLineChars="0"/>
              <w:rPr>
                <w:rFonts w:hAnsi="宋体"/>
                <w:szCs w:val="28"/>
              </w:rPr>
            </w:pPr>
            <w:r>
              <w:rPr>
                <w:rFonts w:hAnsi="宋体" w:hint="eastAsia"/>
                <w:szCs w:val="28"/>
              </w:rPr>
              <w:t>系统</w:t>
            </w:r>
            <w:proofErr w:type="gramStart"/>
            <w:r>
              <w:rPr>
                <w:rFonts w:hAnsi="宋体" w:hint="eastAsia"/>
                <w:szCs w:val="28"/>
              </w:rPr>
              <w:t>列出市</w:t>
            </w:r>
            <w:proofErr w:type="gramEnd"/>
            <w:r>
              <w:rPr>
                <w:rFonts w:hAnsi="宋体" w:hint="eastAsia"/>
                <w:szCs w:val="28"/>
              </w:rPr>
              <w:t>用户列表，并显示创建、删除、修改等操作按钮。</w:t>
            </w:r>
          </w:p>
          <w:p w:rsidR="00BC257E" w:rsidRDefault="00BC257E" w:rsidP="000059D9">
            <w:pPr>
              <w:pStyle w:val="af1"/>
              <w:numPr>
                <w:ilvl w:val="1"/>
                <w:numId w:val="27"/>
              </w:numPr>
              <w:ind w:firstLineChars="0"/>
              <w:rPr>
                <w:rFonts w:hAnsi="宋体"/>
                <w:szCs w:val="28"/>
              </w:rPr>
            </w:pPr>
            <w:r>
              <w:rPr>
                <w:rFonts w:hAnsi="宋体" w:hint="eastAsia"/>
                <w:szCs w:val="28"/>
              </w:rPr>
              <w:t>创建：管理员选择“创建”，输入新的市用户相关信息，并确认以创建用户。</w:t>
            </w:r>
          </w:p>
          <w:p w:rsidR="00BC257E" w:rsidRDefault="00BC257E" w:rsidP="000059D9">
            <w:pPr>
              <w:pStyle w:val="af1"/>
              <w:numPr>
                <w:ilvl w:val="1"/>
                <w:numId w:val="27"/>
              </w:numPr>
              <w:ind w:firstLineChars="0"/>
              <w:rPr>
                <w:rFonts w:hAnsi="宋体"/>
                <w:szCs w:val="28"/>
              </w:rPr>
            </w:pPr>
            <w:r>
              <w:rPr>
                <w:rFonts w:hAnsi="宋体" w:hint="eastAsia"/>
                <w:szCs w:val="28"/>
              </w:rPr>
              <w:t>删除：管理员选择“删除”，然后</w:t>
            </w:r>
            <w:proofErr w:type="gramStart"/>
            <w:r>
              <w:rPr>
                <w:rFonts w:hAnsi="宋体" w:hint="eastAsia"/>
                <w:szCs w:val="28"/>
              </w:rPr>
              <w:t>勾选要</w:t>
            </w:r>
            <w:proofErr w:type="gramEnd"/>
            <w:r>
              <w:rPr>
                <w:rFonts w:hAnsi="宋体" w:hint="eastAsia"/>
                <w:szCs w:val="28"/>
              </w:rPr>
              <w:t>删除的用户，并确认以删除用户。</w:t>
            </w:r>
          </w:p>
          <w:p w:rsidR="00BC257E" w:rsidRDefault="00BC257E" w:rsidP="000059D9">
            <w:pPr>
              <w:pStyle w:val="af1"/>
              <w:numPr>
                <w:ilvl w:val="1"/>
                <w:numId w:val="27"/>
              </w:numPr>
              <w:ind w:firstLineChars="0"/>
              <w:rPr>
                <w:rFonts w:hAnsi="宋体"/>
                <w:szCs w:val="28"/>
              </w:rPr>
            </w:pPr>
            <w:r>
              <w:rPr>
                <w:rFonts w:hAnsi="宋体" w:hint="eastAsia"/>
                <w:szCs w:val="28"/>
              </w:rPr>
              <w:t>查看和修改：管理员选择要查看的用户，系统显示该用户的详细信息，并显示一个修改按钮，以便修改信息。</w:t>
            </w:r>
          </w:p>
          <w:p w:rsidR="00BC257E" w:rsidRPr="005A7E6B" w:rsidRDefault="00BC257E" w:rsidP="000059D9">
            <w:pPr>
              <w:pStyle w:val="af1"/>
              <w:numPr>
                <w:ilvl w:val="0"/>
                <w:numId w:val="27"/>
              </w:numPr>
              <w:ind w:firstLineChars="0"/>
              <w:rPr>
                <w:rFonts w:hAnsi="宋体"/>
                <w:szCs w:val="28"/>
              </w:rPr>
            </w:pPr>
            <w:r>
              <w:rPr>
                <w:rFonts w:hAnsi="宋体" w:hint="eastAsia"/>
                <w:szCs w:val="28"/>
              </w:rPr>
              <w:t>用例结束</w:t>
            </w:r>
            <w:r>
              <w:rPr>
                <w:rFonts w:hAnsi="宋体"/>
                <w:szCs w:val="28"/>
              </w:rPr>
              <w:t>。</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其他事件流：</w:t>
            </w:r>
          </w:p>
          <w:p w:rsidR="00BC257E" w:rsidRDefault="00BC257E" w:rsidP="00BC257E">
            <w:pPr>
              <w:rPr>
                <w:rFonts w:hAnsi="宋体"/>
                <w:szCs w:val="28"/>
              </w:rPr>
            </w:pP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 xml:space="preserve">后置条件： </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 xml:space="preserve">特殊需求： </w:t>
            </w:r>
          </w:p>
        </w:tc>
      </w:tr>
    </w:tbl>
    <w:p w:rsidR="004D6F3B" w:rsidRDefault="004D6F3B" w:rsidP="004D6F3B"/>
    <w:p w:rsidR="004D6F3B" w:rsidRDefault="004D6F3B" w:rsidP="004D6F3B">
      <w:pPr>
        <w:pStyle w:val="4"/>
      </w:pPr>
      <w:r>
        <w:rPr>
          <w:rFonts w:hint="eastAsia"/>
        </w:rPr>
        <w:t>系统监控</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用例名称：系统监控</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描述：对系统的运行状态进行监控，并查看和修改系统的配置信息等。</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标识符:uc</w:t>
            </w:r>
            <w:r>
              <w:rPr>
                <w:rFonts w:hAnsi="宋体"/>
                <w:szCs w:val="28"/>
              </w:rPr>
              <w:t>34</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优先级：A(高)</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角色: 系统管理员</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前置条件：用户</w:t>
            </w:r>
            <w:r>
              <w:rPr>
                <w:rFonts w:hAnsi="宋体"/>
                <w:szCs w:val="28"/>
              </w:rPr>
              <w:t>登录系统</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proofErr w:type="gramStart"/>
            <w:r>
              <w:rPr>
                <w:rFonts w:hAnsi="宋体" w:hint="eastAsia"/>
                <w:szCs w:val="28"/>
              </w:rPr>
              <w:t>主事件流</w:t>
            </w:r>
            <w:proofErr w:type="gramEnd"/>
            <w:r>
              <w:rPr>
                <w:rFonts w:hAnsi="宋体" w:hint="eastAsia"/>
                <w:szCs w:val="28"/>
              </w:rPr>
              <w:t>:</w:t>
            </w:r>
          </w:p>
          <w:p w:rsidR="00BC257E" w:rsidRDefault="00BC257E" w:rsidP="000059D9">
            <w:pPr>
              <w:pStyle w:val="af1"/>
              <w:numPr>
                <w:ilvl w:val="0"/>
                <w:numId w:val="28"/>
              </w:numPr>
              <w:ind w:firstLineChars="0"/>
              <w:rPr>
                <w:rFonts w:hAnsi="宋体"/>
                <w:szCs w:val="28"/>
              </w:rPr>
            </w:pPr>
            <w:r>
              <w:rPr>
                <w:rFonts w:hAnsi="宋体" w:hint="eastAsia"/>
                <w:szCs w:val="28"/>
              </w:rPr>
              <w:t>用户选择“系统监控</w:t>
            </w:r>
            <w:r>
              <w:rPr>
                <w:rFonts w:hAnsi="宋体"/>
                <w:szCs w:val="28"/>
              </w:rPr>
              <w:t>”，用例开始</w:t>
            </w:r>
            <w:r>
              <w:rPr>
                <w:rFonts w:hAnsi="宋体" w:hint="eastAsia"/>
                <w:szCs w:val="28"/>
              </w:rPr>
              <w:t>。</w:t>
            </w:r>
          </w:p>
          <w:p w:rsidR="00BC257E" w:rsidRDefault="00BC257E" w:rsidP="000059D9">
            <w:pPr>
              <w:pStyle w:val="af1"/>
              <w:numPr>
                <w:ilvl w:val="0"/>
                <w:numId w:val="28"/>
              </w:numPr>
              <w:ind w:firstLineChars="0"/>
              <w:rPr>
                <w:rFonts w:hAnsi="宋体"/>
                <w:szCs w:val="28"/>
              </w:rPr>
            </w:pPr>
            <w:r>
              <w:rPr>
                <w:rFonts w:hAnsi="宋体" w:hint="eastAsia"/>
                <w:szCs w:val="28"/>
              </w:rPr>
              <w:t>系统显示系统的运行时间、故障信息、网络配置信息以及主要的数据文件、日志文件</w:t>
            </w:r>
            <w:r>
              <w:rPr>
                <w:rFonts w:hAnsi="宋体" w:hint="eastAsia"/>
                <w:szCs w:val="28"/>
              </w:rPr>
              <w:lastRenderedPageBreak/>
              <w:t>存放位置等信息，并显示一个修改按钮，以便修改系统的各项配置。</w:t>
            </w:r>
          </w:p>
          <w:p w:rsidR="00BC257E" w:rsidRPr="005A7E6B" w:rsidRDefault="00BC257E" w:rsidP="000059D9">
            <w:pPr>
              <w:pStyle w:val="af1"/>
              <w:numPr>
                <w:ilvl w:val="0"/>
                <w:numId w:val="28"/>
              </w:numPr>
              <w:ind w:firstLineChars="0"/>
              <w:rPr>
                <w:rFonts w:hAnsi="宋体"/>
                <w:szCs w:val="28"/>
              </w:rPr>
            </w:pPr>
            <w:r>
              <w:rPr>
                <w:rFonts w:hAnsi="宋体" w:hint="eastAsia"/>
                <w:szCs w:val="28"/>
              </w:rPr>
              <w:t>用例结束</w:t>
            </w:r>
            <w:r>
              <w:rPr>
                <w:rFonts w:hAnsi="宋体"/>
                <w:szCs w:val="28"/>
              </w:rPr>
              <w:t>。</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lastRenderedPageBreak/>
              <w:t>其他事件流：</w:t>
            </w:r>
          </w:p>
          <w:p w:rsidR="00BC257E" w:rsidRDefault="00BC257E" w:rsidP="00BC257E">
            <w:pPr>
              <w:rPr>
                <w:rFonts w:hAnsi="宋体"/>
                <w:szCs w:val="28"/>
              </w:rPr>
            </w:pP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 xml:space="preserve">后置条件： </w:t>
            </w:r>
          </w:p>
        </w:tc>
      </w:tr>
      <w:tr w:rsidR="00BC257E" w:rsidTr="00BC257E">
        <w:tc>
          <w:tcPr>
            <w:tcW w:w="8054" w:type="dxa"/>
            <w:tcBorders>
              <w:top w:val="single" w:sz="4" w:space="0" w:color="auto"/>
              <w:left w:val="single" w:sz="4" w:space="0" w:color="auto"/>
              <w:bottom w:val="single" w:sz="4" w:space="0" w:color="auto"/>
              <w:right w:val="single" w:sz="4" w:space="0" w:color="auto"/>
            </w:tcBorders>
          </w:tcPr>
          <w:p w:rsidR="00BC257E" w:rsidRDefault="00BC257E" w:rsidP="00BC257E">
            <w:pPr>
              <w:rPr>
                <w:rFonts w:hAnsi="宋体"/>
                <w:szCs w:val="28"/>
              </w:rPr>
            </w:pPr>
            <w:r>
              <w:rPr>
                <w:rFonts w:hAnsi="宋体" w:hint="eastAsia"/>
                <w:szCs w:val="28"/>
              </w:rPr>
              <w:t xml:space="preserve">特殊需求： </w:t>
            </w:r>
          </w:p>
        </w:tc>
      </w:tr>
    </w:tbl>
    <w:p w:rsidR="004D6F3B" w:rsidRPr="004D6F3B" w:rsidRDefault="004D6F3B" w:rsidP="004D6F3B"/>
    <w:p w:rsidR="00317D8F" w:rsidRDefault="004850AE">
      <w:pPr>
        <w:pStyle w:val="2"/>
      </w:pPr>
      <w:bookmarkStart w:id="18" w:name="_Toc439598520"/>
      <w:r>
        <w:rPr>
          <w:rFonts w:hint="eastAsia"/>
        </w:rPr>
        <w:t>可靠性</w:t>
      </w:r>
      <w:bookmarkEnd w:id="18"/>
    </w:p>
    <w:p w:rsidR="00317D8F" w:rsidRDefault="000153AD">
      <w:pPr>
        <w:pStyle w:val="3"/>
        <w:ind w:left="720" w:hanging="720"/>
      </w:pPr>
      <w:bookmarkStart w:id="19" w:name="_Toc439598521"/>
      <w:r>
        <w:rPr>
          <w:rFonts w:hint="eastAsia"/>
        </w:rPr>
        <w:t>准确性</w:t>
      </w:r>
      <w:bookmarkEnd w:id="19"/>
    </w:p>
    <w:p w:rsidR="00317D8F" w:rsidRDefault="000153AD" w:rsidP="000153AD">
      <w:r w:rsidRPr="000D3E4D">
        <w:rPr>
          <w:rFonts w:hint="eastAsia"/>
        </w:rPr>
        <w:t>数据上报的合格率应满足管理工作的要求，查询数据的准确度要求100%。</w:t>
      </w:r>
    </w:p>
    <w:p w:rsidR="000153AD" w:rsidRDefault="000153AD" w:rsidP="000153AD">
      <w:pPr>
        <w:pStyle w:val="3"/>
      </w:pPr>
      <w:bookmarkStart w:id="20" w:name="_Toc439598522"/>
      <w:r>
        <w:rPr>
          <w:rFonts w:hint="eastAsia"/>
        </w:rPr>
        <w:t>系统用户安全认证</w:t>
      </w:r>
      <w:bookmarkEnd w:id="20"/>
    </w:p>
    <w:p w:rsidR="000153AD" w:rsidRDefault="000153AD" w:rsidP="000153AD">
      <w:r>
        <w:rPr>
          <w:rFonts w:hint="eastAsia"/>
        </w:rPr>
        <w:t>对系统内的所有用户要进行身份验证，防止非法用户对系统的访问。采用口令机制，即通过用户输入口令进行身份认证，口令认证通过HTTP，</w:t>
      </w:r>
      <w:proofErr w:type="gramStart"/>
      <w:r>
        <w:rPr>
          <w:rFonts w:hint="eastAsia"/>
        </w:rPr>
        <w:t>正常访问</w:t>
      </w:r>
      <w:proofErr w:type="gramEnd"/>
      <w:r>
        <w:rPr>
          <w:rFonts w:hint="eastAsia"/>
        </w:rPr>
        <w:t>通过HTTP协议。系统可以根据安全级别和客观情况进行身份鉴别方法的选择。</w:t>
      </w:r>
    </w:p>
    <w:p w:rsidR="000153AD" w:rsidRDefault="000153AD" w:rsidP="000153AD">
      <w:pPr>
        <w:pStyle w:val="3"/>
      </w:pPr>
      <w:bookmarkStart w:id="21" w:name="_Toc439598523"/>
      <w:r>
        <w:rPr>
          <w:rFonts w:hint="eastAsia"/>
        </w:rPr>
        <w:t>用户权限控制</w:t>
      </w:r>
      <w:bookmarkEnd w:id="21"/>
    </w:p>
    <w:p w:rsidR="000153AD" w:rsidRDefault="000153AD" w:rsidP="000153AD">
      <w:r>
        <w:rPr>
          <w:rFonts w:hint="eastAsia"/>
        </w:rPr>
        <w:t>在系统中要进行用户角色和级别的定义，分别为不同级别的不同角色设置操作权限和数据访问权限，不同用户只能操作角色允许的功能，只能访问控制角色允许的数据，从而控制合法用户的操作权限，避免系统在权限控制方面的漏洞导致越权操作，产生安全问题。</w:t>
      </w:r>
    </w:p>
    <w:p w:rsidR="000153AD" w:rsidRDefault="000153AD" w:rsidP="000153AD">
      <w:r>
        <w:rPr>
          <w:rFonts w:hint="eastAsia"/>
        </w:rPr>
        <w:t>系统中应提供由组、角色、成员构成的用户管理机制，能够实现灵活配置和修改用户的功能。一些关键的操作可采取授权操作方式，即由具有高级角色和权限的用户对下级用户进行授权，使其在</w:t>
      </w:r>
      <w:proofErr w:type="gramStart"/>
      <w:r>
        <w:rPr>
          <w:rFonts w:hint="eastAsia"/>
        </w:rPr>
        <w:t>一</w:t>
      </w:r>
      <w:proofErr w:type="gramEnd"/>
      <w:r>
        <w:rPr>
          <w:rFonts w:hint="eastAsia"/>
        </w:rPr>
        <w:t>定时限内具有操作权限。系统可以支持授权人在现场和非现场状下实现授权。</w:t>
      </w:r>
    </w:p>
    <w:p w:rsidR="000153AD" w:rsidRDefault="000153AD" w:rsidP="000153AD">
      <w:pPr>
        <w:pStyle w:val="3"/>
      </w:pPr>
      <w:bookmarkStart w:id="22" w:name="_Toc439598524"/>
      <w:r>
        <w:rPr>
          <w:rFonts w:hint="eastAsia"/>
        </w:rPr>
        <w:t>日志安全</w:t>
      </w:r>
      <w:bookmarkEnd w:id="22"/>
    </w:p>
    <w:p w:rsidR="000153AD" w:rsidRDefault="000153AD" w:rsidP="000153AD">
      <w:r>
        <w:rPr>
          <w:rFonts w:hint="eastAsia"/>
        </w:rPr>
        <w:t>系统应能够实现基于用户身份的审计和日志，准确地记录所有用户对关键资源访问的详细情况，为不可抵赖性和基于用户的操作统计提供依据，并可实现完善的审计服务和管理。</w:t>
      </w:r>
    </w:p>
    <w:p w:rsidR="000153AD" w:rsidRDefault="000153AD" w:rsidP="000153AD">
      <w:r>
        <w:rPr>
          <w:rFonts w:hint="eastAsia"/>
        </w:rPr>
        <w:t>系统应具有完备的日志功能，通过周期性审计、实时审计和事后审计等审计策略，以发现非法违规操作，进而发现安全漏洞并及时采取补救措施。需要进行日志记录的内容包括：各类操作人员的关键操作信息、用户权限变更及规则库变更等与安全管理相关的信息等。日志数据或文件应妥善保存，并要限制操作员对其的访问权限。</w:t>
      </w:r>
    </w:p>
    <w:p w:rsidR="000153AD" w:rsidRDefault="000153AD" w:rsidP="000153AD">
      <w:pPr>
        <w:pStyle w:val="3"/>
      </w:pPr>
      <w:bookmarkStart w:id="23" w:name="_Toc439598525"/>
      <w:r>
        <w:rPr>
          <w:rFonts w:hint="eastAsia"/>
        </w:rPr>
        <w:t>数据备份与恢复</w:t>
      </w:r>
      <w:bookmarkEnd w:id="23"/>
    </w:p>
    <w:p w:rsidR="000153AD" w:rsidRDefault="000153AD" w:rsidP="000153AD">
      <w:r>
        <w:rPr>
          <w:rFonts w:hint="eastAsia"/>
        </w:rPr>
        <w:t>系统应提供完整和方便的数据备份策略，以保证数据损坏时及时恢复。能按照一定的周期对业务数据进行备份。在系统出现故障以后，能通过备份的数据恢复到系统故障前的数据。</w:t>
      </w:r>
    </w:p>
    <w:p w:rsidR="00317D8F" w:rsidRDefault="004850AE">
      <w:pPr>
        <w:pStyle w:val="2"/>
        <w:numPr>
          <w:ilvl w:val="1"/>
          <w:numId w:val="1"/>
        </w:numPr>
      </w:pPr>
      <w:bookmarkStart w:id="24" w:name="_Toc439598526"/>
      <w:r>
        <w:rPr>
          <w:rFonts w:hint="eastAsia"/>
        </w:rPr>
        <w:t>性能</w:t>
      </w:r>
      <w:bookmarkEnd w:id="24"/>
    </w:p>
    <w:p w:rsidR="00317D8F" w:rsidRDefault="000153AD">
      <w:pPr>
        <w:pStyle w:val="3"/>
        <w:ind w:left="720" w:hanging="720"/>
      </w:pPr>
      <w:bookmarkStart w:id="25" w:name="_Toc439598527"/>
      <w:r>
        <w:rPr>
          <w:rFonts w:hint="eastAsia"/>
        </w:rPr>
        <w:t>时间特性</w:t>
      </w:r>
      <w:bookmarkEnd w:id="25"/>
    </w:p>
    <w:p w:rsidR="000153AD" w:rsidRDefault="000153AD" w:rsidP="000153AD">
      <w:r w:rsidRPr="000D3E4D">
        <w:rPr>
          <w:rFonts w:hAnsi="宋体" w:hint="eastAsia"/>
        </w:rPr>
        <w:t>一般操作系统响应时间＜=5秒，查询检索平均等待相应时间＜=7秒，复杂计算超过7秒应有等待提示信息，并在系统处理非正常中断时候有明确的信息提供</w:t>
      </w:r>
      <w:r>
        <w:rPr>
          <w:rFonts w:hAnsi="宋体" w:hint="eastAsia"/>
        </w:rPr>
        <w:br/>
      </w:r>
    </w:p>
    <w:p w:rsidR="000153AD" w:rsidRDefault="000153AD" w:rsidP="000153AD">
      <w:pPr>
        <w:pStyle w:val="3"/>
      </w:pPr>
      <w:bookmarkStart w:id="26" w:name="_Toc439598528"/>
      <w:r>
        <w:rPr>
          <w:rFonts w:hint="eastAsia"/>
        </w:rPr>
        <w:t>适用性</w:t>
      </w:r>
      <w:bookmarkEnd w:id="26"/>
    </w:p>
    <w:p w:rsidR="000153AD" w:rsidRPr="000153AD" w:rsidRDefault="000153AD" w:rsidP="000153AD">
      <w:r w:rsidRPr="000D3E4D">
        <w:rPr>
          <w:rFonts w:hAnsi="宋体" w:hint="eastAsia"/>
        </w:rPr>
        <w:t>系统应能够充分满足业务需求所提的各项功能，并能对各项功能的实现在用户可以接受的资源占用和时间占用范围内。</w:t>
      </w:r>
    </w:p>
    <w:p w:rsidR="000153AD" w:rsidRPr="000153AD" w:rsidRDefault="000153AD" w:rsidP="000153AD">
      <w:pPr>
        <w:pStyle w:val="2"/>
      </w:pPr>
      <w:bookmarkStart w:id="27" w:name="_Toc439598529"/>
      <w:r w:rsidRPr="000153AD">
        <w:rPr>
          <w:rFonts w:hint="eastAsia"/>
        </w:rPr>
        <w:t>扩展性要求</w:t>
      </w:r>
      <w:bookmarkEnd w:id="27"/>
    </w:p>
    <w:p w:rsidR="00317D8F" w:rsidRDefault="000153AD" w:rsidP="000153AD">
      <w:r w:rsidRPr="000153AD">
        <w:rPr>
          <w:rFonts w:hint="eastAsia"/>
        </w:rPr>
        <w:t>系统使用标准的开放型架构、技术进行设计，充分考虑业务的发展，当一些业务发生变更或产生一些新业</w:t>
      </w:r>
      <w:r w:rsidRPr="000153AD">
        <w:rPr>
          <w:rFonts w:hint="eastAsia"/>
        </w:rPr>
        <w:lastRenderedPageBreak/>
        <w:t xml:space="preserve">务时，对系统的影响尽可能小，对程序的改变只涉及到系统的相关部分，而不会对系统其他部分或整体造成影响。基于用户需求，系统拟采用J2EE平台，采用目前业界成熟稳定的SSH框架作为系统应用框架结构，使用JS技术和AJAX技术提高用户良好的交互性，从而满足系统扩展性的要求。 </w:t>
      </w:r>
      <w:r w:rsidR="004850AE">
        <w:t>&lt;</w:t>
      </w:r>
      <w:r w:rsidR="004850AE">
        <w:rPr>
          <w:rFonts w:hint="eastAsia"/>
        </w:rPr>
        <w:t>可支持性需求</w:t>
      </w:r>
      <w:proofErr w:type="gramStart"/>
      <w:r w:rsidR="004850AE">
        <w:rPr>
          <w:rFonts w:hint="eastAsia"/>
        </w:rPr>
        <w:t>一</w:t>
      </w:r>
      <w:proofErr w:type="gramEnd"/>
      <w:r w:rsidR="004850AE">
        <w:t>&gt;</w:t>
      </w:r>
    </w:p>
    <w:p w:rsidR="00233918" w:rsidRDefault="00233918">
      <w:pPr>
        <w:pStyle w:val="2"/>
      </w:pPr>
      <w:bookmarkStart w:id="28" w:name="_Toc439598530"/>
      <w:r>
        <w:rPr>
          <w:rFonts w:hint="eastAsia"/>
        </w:rPr>
        <w:t>运行</w:t>
      </w:r>
      <w:r>
        <w:t>环境规定</w:t>
      </w:r>
      <w:bookmarkEnd w:id="28"/>
    </w:p>
    <w:p w:rsidR="00233918" w:rsidRPr="006C4942" w:rsidRDefault="00233918" w:rsidP="00233918">
      <w:pPr>
        <w:pStyle w:val="4"/>
      </w:pPr>
      <w:bookmarkStart w:id="29" w:name="_Toc436079609"/>
      <w:r w:rsidRPr="000D3E4D">
        <w:rPr>
          <w:rFonts w:hint="eastAsia"/>
        </w:rPr>
        <w:t>系统部署模式</w:t>
      </w:r>
      <w:bookmarkEnd w:id="29"/>
    </w:p>
    <w:p w:rsidR="00233918" w:rsidRPr="000D3E4D" w:rsidRDefault="00233918" w:rsidP="00233918">
      <w:pPr>
        <w:rPr>
          <w:rFonts w:hAnsi="宋体"/>
        </w:rPr>
      </w:pPr>
      <w:r w:rsidRPr="000D3E4D">
        <w:rPr>
          <w:rFonts w:hAnsi="宋体"/>
        </w:rPr>
        <w:object w:dxaOrig="6893" w:dyaOrig="10429">
          <v:shape id="_x0000_i1030" type="#_x0000_t75" style="width:288.85pt;height:436.2pt" o:ole="">
            <v:imagedata r:id="rId19" o:title=""/>
          </v:shape>
          <o:OLEObject Type="Embed" ProgID="Visio.Drawing.11" ShapeID="_x0000_i1030" DrawAspect="Content" ObjectID="_1513340489" r:id="rId20"/>
        </w:object>
      </w:r>
    </w:p>
    <w:p w:rsidR="00233918" w:rsidRPr="006C4942" w:rsidRDefault="00233918" w:rsidP="00233918">
      <w:pPr>
        <w:rPr>
          <w:rFonts w:hAnsi="宋体"/>
        </w:rPr>
      </w:pPr>
      <w:r w:rsidRPr="000D3E4D">
        <w:rPr>
          <w:rFonts w:hAnsi="宋体" w:hint="eastAsia"/>
        </w:rPr>
        <w:t xml:space="preserve">系统采用B/S结构模式。数据采集系统使用大集中部署模式，所有用户通过互联网访问系统，使用IE浏览器进行各项操作。 </w:t>
      </w:r>
      <w:r w:rsidRPr="00D104E7">
        <w:rPr>
          <w:rFonts w:hAnsi="宋体" w:hint="eastAsia"/>
          <w:color w:val="5B9BD5"/>
        </w:rPr>
        <w:br/>
      </w:r>
    </w:p>
    <w:p w:rsidR="00233918" w:rsidRPr="00233918" w:rsidRDefault="00233918" w:rsidP="00233918">
      <w:pPr>
        <w:pStyle w:val="4"/>
      </w:pPr>
      <w:r w:rsidRPr="00233918">
        <w:rPr>
          <w:rFonts w:hint="eastAsia"/>
          <w:bCs/>
        </w:rPr>
        <w:t>支持</w:t>
      </w:r>
      <w:r w:rsidRPr="00233918">
        <w:rPr>
          <w:bCs/>
        </w:rPr>
        <w:t>软件</w:t>
      </w:r>
    </w:p>
    <w:p w:rsidR="00233918" w:rsidRPr="000D3E4D" w:rsidRDefault="00233918" w:rsidP="00233918">
      <w:pPr>
        <w:rPr>
          <w:rFonts w:hAnsi="宋体"/>
        </w:rPr>
      </w:pPr>
      <w:r w:rsidRPr="000D3E4D">
        <w:rPr>
          <w:rFonts w:hAnsi="宋体" w:hint="eastAsia"/>
        </w:rPr>
        <w:t>操作系统：支持Windows、Linux</w:t>
      </w:r>
    </w:p>
    <w:p w:rsidR="00233918" w:rsidRPr="000D3E4D" w:rsidRDefault="00233918" w:rsidP="00233918">
      <w:pPr>
        <w:rPr>
          <w:rFonts w:hAnsi="宋体"/>
        </w:rPr>
      </w:pPr>
      <w:r w:rsidRPr="000D3E4D">
        <w:rPr>
          <w:rFonts w:hAnsi="宋体" w:hint="eastAsia"/>
        </w:rPr>
        <w:t>数据库：支持Oracle9i及以上版本。</w:t>
      </w:r>
    </w:p>
    <w:p w:rsidR="00233918" w:rsidRPr="000D3E4D" w:rsidRDefault="00233918" w:rsidP="00233918">
      <w:pPr>
        <w:rPr>
          <w:rFonts w:hAnsi="宋体"/>
        </w:rPr>
      </w:pPr>
      <w:r w:rsidRPr="000D3E4D">
        <w:rPr>
          <w:rFonts w:hAnsi="宋体" w:hint="eastAsia"/>
        </w:rPr>
        <w:t>应用服务器：支持JDK1.6及其兼容版本的Tomcat5.5、WebLogic9.2及更高版本。</w:t>
      </w:r>
    </w:p>
    <w:p w:rsidR="00233918" w:rsidRDefault="00233918" w:rsidP="00233918">
      <w:pPr>
        <w:rPr>
          <w:rFonts w:hAnsi="宋体"/>
        </w:rPr>
      </w:pPr>
      <w:r w:rsidRPr="000D3E4D">
        <w:rPr>
          <w:rFonts w:hAnsi="宋体" w:hint="eastAsia"/>
        </w:rPr>
        <w:t>客户端：支持Microsoft Internet Explorer6.0/7.0/8.0/9.0。</w:t>
      </w:r>
      <w:r>
        <w:rPr>
          <w:rFonts w:hAnsi="宋体" w:hint="eastAsia"/>
        </w:rPr>
        <w:t xml:space="preserve"> </w:t>
      </w:r>
      <w:r>
        <w:rPr>
          <w:rFonts w:hAnsi="宋体" w:hint="eastAsia"/>
        </w:rPr>
        <w:br/>
      </w:r>
    </w:p>
    <w:p w:rsidR="00233918" w:rsidRPr="006C4942" w:rsidRDefault="00233918" w:rsidP="00233918">
      <w:pPr>
        <w:pStyle w:val="4"/>
      </w:pPr>
      <w:r>
        <w:rPr>
          <w:rFonts w:hint="eastAsia"/>
        </w:rPr>
        <w:t>系统接口</w:t>
      </w:r>
    </w:p>
    <w:p w:rsidR="00233918" w:rsidRDefault="00233918" w:rsidP="00233918">
      <w:r>
        <w:rPr>
          <w:rFonts w:hint="eastAsia"/>
        </w:rPr>
        <w:t>一般网络通信、数据传输：</w:t>
      </w:r>
      <w:r w:rsidRPr="000D3E4D">
        <w:rPr>
          <w:rFonts w:hint="eastAsia"/>
        </w:rPr>
        <w:t>HTTP协议</w:t>
      </w:r>
    </w:p>
    <w:p w:rsidR="00233918" w:rsidRPr="00BD37A5" w:rsidRDefault="00233918" w:rsidP="00BD37A5">
      <w:pPr>
        <w:rPr>
          <w:color w:val="5B9BD5"/>
        </w:rPr>
      </w:pPr>
      <w:r>
        <w:rPr>
          <w:rFonts w:hint="eastAsia"/>
        </w:rPr>
        <w:t>口令认证：HTTPS协议</w:t>
      </w:r>
    </w:p>
    <w:p w:rsidR="00233918" w:rsidRPr="000D3E4D" w:rsidRDefault="00233918" w:rsidP="00233918">
      <w:pPr>
        <w:pStyle w:val="4"/>
      </w:pPr>
      <w:r>
        <w:rPr>
          <w:rFonts w:hint="eastAsia"/>
        </w:rPr>
        <w:t>硬件</w:t>
      </w:r>
      <w:r>
        <w:t>设备</w:t>
      </w:r>
    </w:p>
    <w:p w:rsidR="00233918" w:rsidRDefault="00233918" w:rsidP="00233918">
      <w:r>
        <w:rPr>
          <w:rFonts w:hint="eastAsia"/>
        </w:rPr>
        <w:t>系统软件硬件环境如下：</w:t>
      </w:r>
    </w:p>
    <w:p w:rsidR="00233918" w:rsidRDefault="00233918" w:rsidP="000059D9">
      <w:pPr>
        <w:pStyle w:val="af1"/>
        <w:numPr>
          <w:ilvl w:val="0"/>
          <w:numId w:val="29"/>
        </w:numPr>
        <w:spacing w:line="240" w:lineRule="auto"/>
        <w:ind w:firstLineChars="0"/>
        <w:jc w:val="both"/>
      </w:pPr>
      <w:r>
        <w:rPr>
          <w:rFonts w:hint="eastAsia"/>
        </w:rPr>
        <w:t>防火墙：百兆互联网防火墙，可以利用机房环境的防火墙设备。</w:t>
      </w:r>
    </w:p>
    <w:p w:rsidR="00233918" w:rsidRDefault="00233918" w:rsidP="000059D9">
      <w:pPr>
        <w:pStyle w:val="af1"/>
        <w:numPr>
          <w:ilvl w:val="0"/>
          <w:numId w:val="29"/>
        </w:numPr>
        <w:spacing w:line="240" w:lineRule="auto"/>
        <w:ind w:firstLineChars="0"/>
        <w:jc w:val="both"/>
      </w:pPr>
      <w:r>
        <w:rPr>
          <w:rFonts w:hint="eastAsia"/>
        </w:rPr>
        <w:t>C</w:t>
      </w:r>
      <w:r>
        <w:t>PU</w:t>
      </w:r>
      <w:r>
        <w:rPr>
          <w:rFonts w:hint="eastAsia"/>
        </w:rPr>
        <w:t>：主频不低于</w:t>
      </w:r>
      <w:r>
        <w:t>2.8 GHz</w:t>
      </w:r>
      <w:r>
        <w:rPr>
          <w:rFonts w:hint="eastAsia"/>
        </w:rPr>
        <w:t>的至强处理器、</w:t>
      </w:r>
    </w:p>
    <w:p w:rsidR="00233918" w:rsidRDefault="00233918" w:rsidP="000059D9">
      <w:pPr>
        <w:pStyle w:val="af1"/>
        <w:numPr>
          <w:ilvl w:val="0"/>
          <w:numId w:val="29"/>
        </w:numPr>
        <w:spacing w:line="240" w:lineRule="auto"/>
        <w:ind w:firstLineChars="0"/>
        <w:jc w:val="both"/>
      </w:pPr>
      <w:r>
        <w:rPr>
          <w:rFonts w:hint="eastAsia"/>
        </w:rPr>
        <w:t>内存：DDR</w:t>
      </w:r>
      <w:r>
        <w:t>3</w:t>
      </w:r>
      <w:r>
        <w:rPr>
          <w:rFonts w:hint="eastAsia"/>
        </w:rPr>
        <w:t>，</w:t>
      </w:r>
      <w:r>
        <w:t>4GB</w:t>
      </w:r>
      <w:r>
        <w:rPr>
          <w:rFonts w:hint="eastAsia"/>
        </w:rPr>
        <w:t>，</w:t>
      </w:r>
      <w:r>
        <w:t>1600</w:t>
      </w:r>
      <w:r>
        <w:rPr>
          <w:rFonts w:hint="eastAsia"/>
        </w:rPr>
        <w:t>M</w:t>
      </w:r>
      <w:r>
        <w:t>Hz</w:t>
      </w:r>
    </w:p>
    <w:p w:rsidR="00233918" w:rsidRDefault="00233918" w:rsidP="000059D9">
      <w:pPr>
        <w:pStyle w:val="af1"/>
        <w:numPr>
          <w:ilvl w:val="0"/>
          <w:numId w:val="29"/>
        </w:numPr>
        <w:spacing w:line="240" w:lineRule="auto"/>
        <w:ind w:firstLineChars="0"/>
        <w:jc w:val="both"/>
      </w:pPr>
      <w:r>
        <w:rPr>
          <w:rFonts w:hint="eastAsia"/>
        </w:rPr>
        <w:t>硬盘：</w:t>
      </w:r>
      <w:r>
        <w:t>100GB</w:t>
      </w:r>
      <w:r>
        <w:rPr>
          <w:rFonts w:hint="eastAsia"/>
        </w:rPr>
        <w:t>以上，7200rpm，支持RAID</w:t>
      </w:r>
      <w:r>
        <w:t>5</w:t>
      </w:r>
    </w:p>
    <w:p w:rsidR="00233918" w:rsidRPr="000D3E4D" w:rsidRDefault="00233918" w:rsidP="00233918">
      <w:pPr>
        <w:rPr>
          <w:rFonts w:hAnsi="宋体"/>
        </w:rPr>
      </w:pPr>
      <w:r>
        <w:rPr>
          <w:rFonts w:hint="eastAsia"/>
        </w:rPr>
        <w:t>备份服务器：建议利用托管机房环境的备份设备</w:t>
      </w:r>
    </w:p>
    <w:p w:rsidR="00233918" w:rsidRPr="00233918" w:rsidRDefault="00233918" w:rsidP="00233918"/>
    <w:p w:rsidR="00317D8F" w:rsidRDefault="004850AE">
      <w:pPr>
        <w:pStyle w:val="2"/>
      </w:pPr>
      <w:bookmarkStart w:id="30" w:name="_Toc439598531"/>
      <w:r>
        <w:rPr>
          <w:rFonts w:hint="eastAsia"/>
        </w:rPr>
        <w:t>设计约束</w:t>
      </w:r>
      <w:bookmarkEnd w:id="30"/>
    </w:p>
    <w:p w:rsidR="00317D8F" w:rsidRDefault="00BB573B">
      <w:pPr>
        <w:pStyle w:val="3"/>
        <w:ind w:left="720" w:hanging="720"/>
      </w:pPr>
      <w:bookmarkStart w:id="31" w:name="_Toc439598532"/>
      <w:r>
        <w:rPr>
          <w:rFonts w:hint="eastAsia"/>
        </w:rPr>
        <w:t>人力资源</w:t>
      </w:r>
      <w:r>
        <w:t>市场用户信息</w:t>
      </w:r>
      <w:bookmarkEnd w:id="31"/>
    </w:p>
    <w:p w:rsidR="00317D8F" w:rsidRDefault="00BB573B" w:rsidP="00BB573B">
      <w:r>
        <w:rPr>
          <w:rFonts w:hint="eastAsia"/>
        </w:rPr>
        <w:t>人力资源</w:t>
      </w:r>
      <w:r>
        <w:t>市场用户信息的数据项如下：</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567"/>
        <w:gridCol w:w="5245"/>
        <w:gridCol w:w="1559"/>
      </w:tblGrid>
      <w:tr w:rsidR="00BB573B" w:rsidTr="00EE5408">
        <w:tc>
          <w:tcPr>
            <w:tcW w:w="2376" w:type="dxa"/>
            <w:shd w:val="clear" w:color="auto" w:fill="DDD9C3"/>
          </w:tcPr>
          <w:p w:rsidR="00BB573B" w:rsidRPr="00241327" w:rsidRDefault="00BB573B" w:rsidP="00EE5408">
            <w:pPr>
              <w:rPr>
                <w:szCs w:val="21"/>
              </w:rPr>
            </w:pPr>
            <w:r w:rsidRPr="00241327">
              <w:rPr>
                <w:rFonts w:hAnsi="宋体" w:hint="eastAsia"/>
                <w:szCs w:val="21"/>
              </w:rPr>
              <w:t>数据项</w:t>
            </w:r>
          </w:p>
        </w:tc>
        <w:tc>
          <w:tcPr>
            <w:tcW w:w="567" w:type="dxa"/>
            <w:shd w:val="clear" w:color="auto" w:fill="DDD9C3"/>
          </w:tcPr>
          <w:p w:rsidR="00BB573B" w:rsidRPr="00241327" w:rsidRDefault="00BB573B" w:rsidP="00EE5408">
            <w:pPr>
              <w:rPr>
                <w:szCs w:val="21"/>
              </w:rPr>
            </w:pPr>
            <w:r w:rsidRPr="00241327">
              <w:rPr>
                <w:rFonts w:hAnsi="宋体" w:hint="eastAsia"/>
                <w:szCs w:val="21"/>
              </w:rPr>
              <w:t>必填</w:t>
            </w:r>
          </w:p>
        </w:tc>
        <w:tc>
          <w:tcPr>
            <w:tcW w:w="5245" w:type="dxa"/>
            <w:shd w:val="clear" w:color="auto" w:fill="DDD9C3"/>
          </w:tcPr>
          <w:p w:rsidR="00BB573B" w:rsidRPr="00241327" w:rsidRDefault="00BB573B" w:rsidP="00EE5408">
            <w:pPr>
              <w:rPr>
                <w:szCs w:val="21"/>
              </w:rPr>
            </w:pPr>
            <w:r w:rsidRPr="00241327">
              <w:rPr>
                <w:rFonts w:hAnsi="宋体" w:hint="eastAsia"/>
                <w:szCs w:val="21"/>
              </w:rPr>
              <w:t>说明</w:t>
            </w:r>
          </w:p>
        </w:tc>
        <w:tc>
          <w:tcPr>
            <w:tcW w:w="1559" w:type="dxa"/>
            <w:shd w:val="clear" w:color="auto" w:fill="DDD9C3"/>
          </w:tcPr>
          <w:p w:rsidR="00BB573B" w:rsidRPr="00241327" w:rsidRDefault="00BB573B" w:rsidP="00EE5408">
            <w:pPr>
              <w:ind w:rightChars="1819" w:right="3638"/>
              <w:rPr>
                <w:rFonts w:hAnsi="宋体"/>
                <w:szCs w:val="21"/>
              </w:rPr>
            </w:pPr>
            <w:r>
              <w:rPr>
                <w:rFonts w:hAnsi="宋体" w:hint="eastAsia"/>
                <w:szCs w:val="21"/>
              </w:rPr>
              <w:t>其他</w:t>
            </w:r>
          </w:p>
        </w:tc>
      </w:tr>
      <w:tr w:rsidR="00BB573B" w:rsidTr="00EE5408">
        <w:tc>
          <w:tcPr>
            <w:tcW w:w="2376" w:type="dxa"/>
          </w:tcPr>
          <w:p w:rsidR="00BB573B" w:rsidRPr="00241327" w:rsidRDefault="00BB573B" w:rsidP="00EE5408">
            <w:pPr>
              <w:rPr>
                <w:szCs w:val="21"/>
              </w:rPr>
            </w:pPr>
            <w:r>
              <w:rPr>
                <w:rFonts w:hAnsi="宋体" w:hint="eastAsia"/>
                <w:szCs w:val="21"/>
              </w:rPr>
              <w:t>登录</w:t>
            </w:r>
            <w:r w:rsidRPr="00241327">
              <w:rPr>
                <w:rFonts w:hAnsi="宋体" w:hint="eastAsia"/>
                <w:szCs w:val="21"/>
              </w:rPr>
              <w:t>用户名</w:t>
            </w:r>
          </w:p>
        </w:tc>
        <w:tc>
          <w:tcPr>
            <w:tcW w:w="567" w:type="dxa"/>
          </w:tcPr>
          <w:p w:rsidR="00BB573B" w:rsidRPr="00241327" w:rsidRDefault="00BB573B" w:rsidP="00EE5408">
            <w:pPr>
              <w:rPr>
                <w:szCs w:val="21"/>
              </w:rPr>
            </w:pPr>
            <w:r w:rsidRPr="00241327">
              <w:rPr>
                <w:rFonts w:hAnsi="宋体" w:hint="eastAsia"/>
                <w:szCs w:val="21"/>
              </w:rPr>
              <w:t>是</w:t>
            </w:r>
          </w:p>
        </w:tc>
        <w:tc>
          <w:tcPr>
            <w:tcW w:w="5245" w:type="dxa"/>
          </w:tcPr>
          <w:p w:rsidR="00BB573B" w:rsidRDefault="00BB573B" w:rsidP="00EE5408">
            <w:pPr>
              <w:rPr>
                <w:rFonts w:hAnsi="宋体"/>
                <w:szCs w:val="21"/>
              </w:rPr>
            </w:pPr>
            <w:r w:rsidRPr="00241327">
              <w:rPr>
                <w:rFonts w:hAnsi="宋体" w:hint="eastAsia"/>
                <w:szCs w:val="21"/>
              </w:rPr>
              <w:t>字母、数据和</w:t>
            </w:r>
            <w:proofErr w:type="gramStart"/>
            <w:r w:rsidRPr="00241327">
              <w:rPr>
                <w:rFonts w:hAnsi="宋体"/>
                <w:szCs w:val="21"/>
              </w:rPr>
              <w:t>’</w:t>
            </w:r>
            <w:proofErr w:type="gramEnd"/>
            <w:r w:rsidRPr="00241327">
              <w:rPr>
                <w:szCs w:val="21"/>
              </w:rPr>
              <w:t>-</w:t>
            </w:r>
            <w:r w:rsidRPr="00241327">
              <w:rPr>
                <w:rFonts w:hAnsi="宋体"/>
                <w:szCs w:val="21"/>
              </w:rPr>
              <w:t>‘</w:t>
            </w:r>
            <w:r w:rsidRPr="00241327">
              <w:rPr>
                <w:rFonts w:hAnsi="宋体" w:hint="eastAsia"/>
                <w:szCs w:val="21"/>
              </w:rPr>
              <w:t>、</w:t>
            </w:r>
            <w:r w:rsidRPr="00241327">
              <w:rPr>
                <w:rFonts w:hAnsi="宋体"/>
                <w:szCs w:val="21"/>
              </w:rPr>
              <w:t>’_</w:t>
            </w:r>
            <w:proofErr w:type="gramStart"/>
            <w:r w:rsidRPr="00241327">
              <w:rPr>
                <w:rFonts w:hAnsi="宋体"/>
                <w:szCs w:val="21"/>
              </w:rPr>
              <w:t>’</w:t>
            </w:r>
            <w:proofErr w:type="gramEnd"/>
            <w:r w:rsidRPr="00241327">
              <w:rPr>
                <w:rFonts w:hAnsi="宋体" w:hint="eastAsia"/>
                <w:szCs w:val="21"/>
              </w:rPr>
              <w:t>，禁止使用中文或</w:t>
            </w:r>
            <w:r w:rsidRPr="00241327">
              <w:rPr>
                <w:rFonts w:hAnsi="宋体"/>
                <w:szCs w:val="21"/>
              </w:rPr>
              <w:t>?%</w:t>
            </w:r>
            <w:r w:rsidRPr="00241327">
              <w:rPr>
                <w:rFonts w:hAnsi="宋体" w:hint="eastAsia"/>
                <w:szCs w:val="21"/>
              </w:rPr>
              <w:t>等字符。</w:t>
            </w:r>
          </w:p>
          <w:p w:rsidR="00BB573B" w:rsidRPr="00241327" w:rsidRDefault="00BB573B" w:rsidP="00EE5408">
            <w:pPr>
              <w:rPr>
                <w:szCs w:val="21"/>
              </w:rPr>
            </w:pPr>
            <w:r>
              <w:rPr>
                <w:rFonts w:hAnsi="宋体" w:hint="eastAsia"/>
                <w:szCs w:val="21"/>
              </w:rPr>
              <w:t>长度</w:t>
            </w:r>
            <w:r>
              <w:rPr>
                <w:rFonts w:hAnsi="宋体"/>
                <w:szCs w:val="21"/>
              </w:rPr>
              <w:t>不得超过</w:t>
            </w:r>
            <w:r>
              <w:rPr>
                <w:rFonts w:hAnsi="宋体" w:hint="eastAsia"/>
                <w:szCs w:val="21"/>
              </w:rPr>
              <w:t>20个</w:t>
            </w:r>
            <w:r>
              <w:rPr>
                <w:rFonts w:hAnsi="宋体"/>
                <w:szCs w:val="21"/>
              </w:rPr>
              <w:t>字符</w:t>
            </w:r>
          </w:p>
        </w:tc>
        <w:tc>
          <w:tcPr>
            <w:tcW w:w="1559" w:type="dxa"/>
          </w:tcPr>
          <w:p w:rsidR="00BB573B" w:rsidRPr="00241327" w:rsidRDefault="00BB573B" w:rsidP="00EE5408">
            <w:pPr>
              <w:rPr>
                <w:rFonts w:hAnsi="宋体"/>
                <w:szCs w:val="21"/>
              </w:rPr>
            </w:pPr>
            <w:r>
              <w:rPr>
                <w:rFonts w:hAnsi="宋体" w:hint="eastAsia"/>
                <w:szCs w:val="21"/>
              </w:rPr>
              <w:t>不允许</w:t>
            </w:r>
            <w:r>
              <w:rPr>
                <w:rFonts w:hAnsi="宋体"/>
                <w:szCs w:val="21"/>
              </w:rPr>
              <w:t>修改</w:t>
            </w:r>
          </w:p>
        </w:tc>
      </w:tr>
      <w:tr w:rsidR="00BB573B" w:rsidTr="00EE5408">
        <w:tc>
          <w:tcPr>
            <w:tcW w:w="2376" w:type="dxa"/>
          </w:tcPr>
          <w:p w:rsidR="00BB573B" w:rsidRPr="00241327" w:rsidRDefault="00BB573B" w:rsidP="00EE5408">
            <w:pPr>
              <w:rPr>
                <w:szCs w:val="21"/>
              </w:rPr>
            </w:pPr>
            <w:r w:rsidRPr="00241327">
              <w:rPr>
                <w:rFonts w:hAnsi="宋体" w:hint="eastAsia"/>
                <w:szCs w:val="21"/>
              </w:rPr>
              <w:t>人力资源市场用户编码</w:t>
            </w:r>
          </w:p>
        </w:tc>
        <w:tc>
          <w:tcPr>
            <w:tcW w:w="567" w:type="dxa"/>
          </w:tcPr>
          <w:p w:rsidR="00BB573B" w:rsidRPr="00241327" w:rsidRDefault="00BB573B" w:rsidP="00EE5408">
            <w:pPr>
              <w:rPr>
                <w:szCs w:val="21"/>
              </w:rPr>
            </w:pPr>
            <w:r w:rsidRPr="00241327">
              <w:rPr>
                <w:rFonts w:hAnsi="宋体" w:hint="eastAsia"/>
                <w:szCs w:val="21"/>
              </w:rPr>
              <w:t>是</w:t>
            </w:r>
          </w:p>
        </w:tc>
        <w:tc>
          <w:tcPr>
            <w:tcW w:w="5245" w:type="dxa"/>
          </w:tcPr>
          <w:p w:rsidR="00BB573B" w:rsidRPr="00241327" w:rsidRDefault="00BB573B" w:rsidP="00EE5408">
            <w:pPr>
              <w:rPr>
                <w:szCs w:val="21"/>
              </w:rPr>
            </w:pPr>
            <w:r w:rsidRPr="00241327">
              <w:rPr>
                <w:rFonts w:hAnsi="宋体" w:hint="eastAsia"/>
              </w:rPr>
              <w:t>编码形</w:t>
            </w:r>
            <w:r w:rsidRPr="00D26AA9">
              <w:rPr>
                <w:rFonts w:hAnsi="宋体" w:hint="eastAsia"/>
              </w:rPr>
              <w:t>式仿照国家编码形式</w:t>
            </w:r>
          </w:p>
        </w:tc>
        <w:tc>
          <w:tcPr>
            <w:tcW w:w="1559" w:type="dxa"/>
          </w:tcPr>
          <w:p w:rsidR="00BB573B" w:rsidRPr="00241327" w:rsidRDefault="00BB573B" w:rsidP="00EE5408">
            <w:pPr>
              <w:rPr>
                <w:rFonts w:hAnsi="宋体"/>
              </w:rPr>
            </w:pPr>
            <w:r>
              <w:rPr>
                <w:rFonts w:hAnsi="宋体" w:hint="eastAsia"/>
                <w:szCs w:val="21"/>
              </w:rPr>
              <w:t>不允许</w:t>
            </w:r>
            <w:r>
              <w:rPr>
                <w:rFonts w:hAnsi="宋体"/>
                <w:szCs w:val="21"/>
              </w:rPr>
              <w:t>修改</w:t>
            </w:r>
          </w:p>
        </w:tc>
      </w:tr>
      <w:tr w:rsidR="00BB573B" w:rsidTr="00EE5408">
        <w:tc>
          <w:tcPr>
            <w:tcW w:w="2376" w:type="dxa"/>
          </w:tcPr>
          <w:p w:rsidR="00BB573B" w:rsidRPr="00241327" w:rsidRDefault="00BB573B" w:rsidP="00EE5408">
            <w:pPr>
              <w:rPr>
                <w:szCs w:val="21"/>
              </w:rPr>
            </w:pPr>
            <w:r w:rsidRPr="00241327">
              <w:rPr>
                <w:rFonts w:hAnsi="宋体" w:hint="eastAsia"/>
                <w:szCs w:val="21"/>
              </w:rPr>
              <w:t>人力资源市场用户名称</w:t>
            </w:r>
          </w:p>
        </w:tc>
        <w:tc>
          <w:tcPr>
            <w:tcW w:w="567" w:type="dxa"/>
          </w:tcPr>
          <w:p w:rsidR="00BB573B" w:rsidRPr="00241327" w:rsidRDefault="00BB573B" w:rsidP="00EE5408">
            <w:pPr>
              <w:rPr>
                <w:szCs w:val="21"/>
              </w:rPr>
            </w:pPr>
            <w:r w:rsidRPr="00241327">
              <w:rPr>
                <w:rFonts w:hAnsi="宋体" w:hint="eastAsia"/>
                <w:szCs w:val="21"/>
              </w:rPr>
              <w:t>是</w:t>
            </w:r>
          </w:p>
        </w:tc>
        <w:tc>
          <w:tcPr>
            <w:tcW w:w="5245" w:type="dxa"/>
          </w:tcPr>
          <w:p w:rsidR="00BB573B" w:rsidRPr="00D26AA9" w:rsidRDefault="00BB573B" w:rsidP="00EE5408">
            <w:pPr>
              <w:rPr>
                <w:szCs w:val="21"/>
              </w:rPr>
            </w:pPr>
            <w:r w:rsidRPr="00D26AA9">
              <w:rPr>
                <w:rFonts w:hint="eastAsia"/>
                <w:szCs w:val="21"/>
              </w:rPr>
              <w:t>长度不得超过30个</w:t>
            </w:r>
            <w:r w:rsidRPr="00D26AA9">
              <w:rPr>
                <w:szCs w:val="21"/>
              </w:rPr>
              <w:t>汉字</w:t>
            </w:r>
          </w:p>
        </w:tc>
        <w:tc>
          <w:tcPr>
            <w:tcW w:w="1559" w:type="dxa"/>
          </w:tcPr>
          <w:p w:rsidR="00BB573B" w:rsidRPr="00D26AA9" w:rsidRDefault="00BB573B" w:rsidP="00EE5408">
            <w:pPr>
              <w:ind w:rightChars="1819" w:right="3638"/>
              <w:rPr>
                <w:szCs w:val="21"/>
              </w:rPr>
            </w:pPr>
          </w:p>
        </w:tc>
      </w:tr>
      <w:tr w:rsidR="00BB573B" w:rsidTr="00EE5408">
        <w:tc>
          <w:tcPr>
            <w:tcW w:w="2376" w:type="dxa"/>
          </w:tcPr>
          <w:p w:rsidR="00BB573B" w:rsidRPr="00241327" w:rsidRDefault="00BB573B" w:rsidP="00EE5408">
            <w:pPr>
              <w:rPr>
                <w:szCs w:val="21"/>
              </w:rPr>
            </w:pPr>
            <w:r w:rsidRPr="00241327">
              <w:rPr>
                <w:rFonts w:hAnsi="宋体" w:hint="eastAsia"/>
                <w:szCs w:val="21"/>
              </w:rPr>
              <w:t>所属地区</w:t>
            </w:r>
          </w:p>
        </w:tc>
        <w:tc>
          <w:tcPr>
            <w:tcW w:w="567" w:type="dxa"/>
          </w:tcPr>
          <w:p w:rsidR="00BB573B" w:rsidRPr="00241327" w:rsidRDefault="00BB573B" w:rsidP="00EE5408">
            <w:pPr>
              <w:rPr>
                <w:szCs w:val="21"/>
              </w:rPr>
            </w:pPr>
            <w:r w:rsidRPr="00241327">
              <w:rPr>
                <w:rFonts w:hAnsi="宋体" w:hint="eastAsia"/>
                <w:szCs w:val="21"/>
              </w:rPr>
              <w:t>是</w:t>
            </w:r>
          </w:p>
        </w:tc>
        <w:tc>
          <w:tcPr>
            <w:tcW w:w="5245" w:type="dxa"/>
          </w:tcPr>
          <w:p w:rsidR="00BB573B" w:rsidRPr="00241327" w:rsidRDefault="00BB573B" w:rsidP="00EE5408">
            <w:pPr>
              <w:rPr>
                <w:szCs w:val="21"/>
              </w:rPr>
            </w:pPr>
            <w:r>
              <w:rPr>
                <w:rFonts w:hAnsi="宋体" w:hint="eastAsia"/>
                <w:szCs w:val="21"/>
              </w:rPr>
              <w:t>两级下拉</w:t>
            </w:r>
            <w:r>
              <w:rPr>
                <w:rFonts w:hAnsi="宋体"/>
                <w:szCs w:val="21"/>
              </w:rPr>
              <w:t>选择</w:t>
            </w:r>
            <w:r>
              <w:rPr>
                <w:rFonts w:hAnsi="宋体" w:hint="eastAsia"/>
                <w:szCs w:val="21"/>
              </w:rPr>
              <w:t>（市</w:t>
            </w:r>
            <w:r>
              <w:rPr>
                <w:rFonts w:hAnsi="宋体"/>
                <w:szCs w:val="21"/>
              </w:rPr>
              <w:t>，区）</w:t>
            </w:r>
          </w:p>
        </w:tc>
        <w:tc>
          <w:tcPr>
            <w:tcW w:w="1559" w:type="dxa"/>
          </w:tcPr>
          <w:p w:rsidR="00BB573B" w:rsidRPr="00241327" w:rsidRDefault="00BB573B" w:rsidP="00EE5408">
            <w:pPr>
              <w:ind w:rightChars="1819" w:right="3638"/>
              <w:rPr>
                <w:rFonts w:hAnsi="宋体"/>
                <w:szCs w:val="21"/>
              </w:rPr>
            </w:pPr>
          </w:p>
        </w:tc>
      </w:tr>
      <w:tr w:rsidR="00BB573B" w:rsidTr="00EE5408">
        <w:tc>
          <w:tcPr>
            <w:tcW w:w="2376" w:type="dxa"/>
          </w:tcPr>
          <w:p w:rsidR="00BB573B" w:rsidRPr="00241327" w:rsidRDefault="00BB573B" w:rsidP="00EE5408">
            <w:pPr>
              <w:rPr>
                <w:szCs w:val="21"/>
              </w:rPr>
            </w:pPr>
            <w:r w:rsidRPr="00241327">
              <w:rPr>
                <w:rFonts w:hAnsi="宋体" w:hint="eastAsia"/>
                <w:szCs w:val="21"/>
              </w:rPr>
              <w:t>行业</w:t>
            </w:r>
          </w:p>
        </w:tc>
        <w:tc>
          <w:tcPr>
            <w:tcW w:w="567" w:type="dxa"/>
          </w:tcPr>
          <w:p w:rsidR="00BB573B" w:rsidRPr="00241327" w:rsidRDefault="00BB573B" w:rsidP="00EE5408">
            <w:pPr>
              <w:rPr>
                <w:szCs w:val="21"/>
              </w:rPr>
            </w:pPr>
            <w:r w:rsidRPr="00241327">
              <w:rPr>
                <w:rFonts w:hAnsi="宋体" w:hint="eastAsia"/>
                <w:szCs w:val="21"/>
              </w:rPr>
              <w:t>是</w:t>
            </w:r>
          </w:p>
        </w:tc>
        <w:tc>
          <w:tcPr>
            <w:tcW w:w="5245" w:type="dxa"/>
          </w:tcPr>
          <w:p w:rsidR="00BB573B" w:rsidRPr="00241327" w:rsidRDefault="00BB573B" w:rsidP="00EE5408">
            <w:pPr>
              <w:rPr>
                <w:szCs w:val="21"/>
              </w:rPr>
            </w:pPr>
            <w:r w:rsidRPr="00241327">
              <w:rPr>
                <w:rFonts w:hAnsi="宋体" w:hint="eastAsia"/>
                <w:szCs w:val="21"/>
              </w:rPr>
              <w:t>两级下</w:t>
            </w:r>
            <w:proofErr w:type="gramStart"/>
            <w:r w:rsidRPr="00241327">
              <w:rPr>
                <w:rFonts w:hAnsi="宋体" w:hint="eastAsia"/>
                <w:szCs w:val="21"/>
              </w:rPr>
              <w:t>拉选择</w:t>
            </w:r>
            <w:proofErr w:type="gramEnd"/>
          </w:p>
        </w:tc>
        <w:tc>
          <w:tcPr>
            <w:tcW w:w="1559" w:type="dxa"/>
          </w:tcPr>
          <w:p w:rsidR="00BB573B" w:rsidRPr="00241327" w:rsidRDefault="00BB573B" w:rsidP="00EE5408">
            <w:pPr>
              <w:rPr>
                <w:rFonts w:hAnsi="宋体"/>
                <w:szCs w:val="21"/>
              </w:rPr>
            </w:pPr>
          </w:p>
        </w:tc>
      </w:tr>
      <w:tr w:rsidR="00BB573B" w:rsidTr="00EE5408">
        <w:tc>
          <w:tcPr>
            <w:tcW w:w="2376" w:type="dxa"/>
          </w:tcPr>
          <w:p w:rsidR="00BB573B" w:rsidRPr="00241327" w:rsidRDefault="00BB573B" w:rsidP="00EE5408">
            <w:pPr>
              <w:rPr>
                <w:rFonts w:hAnsi="宋体"/>
                <w:szCs w:val="21"/>
              </w:rPr>
            </w:pPr>
            <w:r>
              <w:rPr>
                <w:rFonts w:hAnsi="宋体" w:hint="eastAsia"/>
                <w:szCs w:val="21"/>
              </w:rPr>
              <w:t>详细</w:t>
            </w:r>
            <w:r>
              <w:rPr>
                <w:rFonts w:hAnsi="宋体"/>
                <w:szCs w:val="21"/>
              </w:rPr>
              <w:t>地址</w:t>
            </w:r>
          </w:p>
        </w:tc>
        <w:tc>
          <w:tcPr>
            <w:tcW w:w="567" w:type="dxa"/>
          </w:tcPr>
          <w:p w:rsidR="00BB573B" w:rsidRPr="00241327" w:rsidRDefault="00BB573B" w:rsidP="00EE5408">
            <w:pPr>
              <w:rPr>
                <w:rFonts w:hAnsi="宋体"/>
                <w:szCs w:val="21"/>
              </w:rPr>
            </w:pPr>
            <w:r>
              <w:rPr>
                <w:rFonts w:hAnsi="宋体" w:hint="eastAsia"/>
                <w:szCs w:val="21"/>
              </w:rPr>
              <w:t>是</w:t>
            </w:r>
          </w:p>
        </w:tc>
        <w:tc>
          <w:tcPr>
            <w:tcW w:w="5245" w:type="dxa"/>
          </w:tcPr>
          <w:p w:rsidR="00BB573B" w:rsidRPr="00241327" w:rsidRDefault="00BB573B" w:rsidP="00EE5408">
            <w:pPr>
              <w:rPr>
                <w:rFonts w:hAnsi="宋体"/>
                <w:szCs w:val="21"/>
              </w:rPr>
            </w:pPr>
            <w:r w:rsidRPr="00D26AA9">
              <w:rPr>
                <w:rFonts w:hint="eastAsia"/>
                <w:szCs w:val="21"/>
              </w:rPr>
              <w:t>长度不得超过</w:t>
            </w:r>
            <w:r>
              <w:rPr>
                <w:szCs w:val="21"/>
              </w:rPr>
              <w:t>5</w:t>
            </w:r>
            <w:r w:rsidRPr="00D26AA9">
              <w:rPr>
                <w:rFonts w:hint="eastAsia"/>
                <w:szCs w:val="21"/>
              </w:rPr>
              <w:t>0个</w:t>
            </w:r>
            <w:r w:rsidRPr="00D26AA9">
              <w:rPr>
                <w:szCs w:val="21"/>
              </w:rPr>
              <w:t>汉字</w:t>
            </w:r>
          </w:p>
        </w:tc>
        <w:tc>
          <w:tcPr>
            <w:tcW w:w="1559" w:type="dxa"/>
          </w:tcPr>
          <w:p w:rsidR="00BB573B" w:rsidRPr="00241327" w:rsidRDefault="00BB573B" w:rsidP="00EE5408">
            <w:pPr>
              <w:rPr>
                <w:rFonts w:hAnsi="宋体"/>
                <w:szCs w:val="21"/>
              </w:rPr>
            </w:pPr>
          </w:p>
        </w:tc>
      </w:tr>
      <w:tr w:rsidR="00BB573B" w:rsidTr="00EE5408">
        <w:tc>
          <w:tcPr>
            <w:tcW w:w="2376" w:type="dxa"/>
          </w:tcPr>
          <w:p w:rsidR="00BB573B" w:rsidRDefault="00BB573B" w:rsidP="00EE5408">
            <w:pPr>
              <w:rPr>
                <w:szCs w:val="21"/>
              </w:rPr>
            </w:pPr>
            <w:r>
              <w:rPr>
                <w:rFonts w:hAnsi="宋体" w:hint="eastAsia"/>
                <w:szCs w:val="21"/>
              </w:rPr>
              <w:t>联系人</w:t>
            </w:r>
          </w:p>
        </w:tc>
        <w:tc>
          <w:tcPr>
            <w:tcW w:w="567" w:type="dxa"/>
          </w:tcPr>
          <w:p w:rsidR="00BB573B" w:rsidRDefault="00BB573B" w:rsidP="00EE5408">
            <w:pPr>
              <w:rPr>
                <w:szCs w:val="21"/>
              </w:rPr>
            </w:pPr>
            <w:r>
              <w:rPr>
                <w:rFonts w:hAnsi="宋体" w:hint="eastAsia"/>
                <w:szCs w:val="21"/>
              </w:rPr>
              <w:t>是</w:t>
            </w:r>
          </w:p>
        </w:tc>
        <w:tc>
          <w:tcPr>
            <w:tcW w:w="5245" w:type="dxa"/>
          </w:tcPr>
          <w:p w:rsidR="00BB573B" w:rsidRDefault="00BB573B" w:rsidP="00EE5408">
            <w:pPr>
              <w:rPr>
                <w:b/>
                <w:szCs w:val="21"/>
              </w:rPr>
            </w:pPr>
            <w:r>
              <w:rPr>
                <w:rFonts w:hAnsi="宋体" w:hint="eastAsia"/>
                <w:szCs w:val="21"/>
              </w:rPr>
              <w:t>中文、英文，</w:t>
            </w:r>
            <w:r>
              <w:rPr>
                <w:rFonts w:hAnsi="宋体"/>
                <w:szCs w:val="21"/>
              </w:rPr>
              <w:t>长度不得超过</w:t>
            </w:r>
            <w:r>
              <w:rPr>
                <w:rFonts w:hAnsi="宋体" w:hint="eastAsia"/>
                <w:szCs w:val="21"/>
              </w:rPr>
              <w:t>20个</w:t>
            </w:r>
            <w:r>
              <w:rPr>
                <w:rFonts w:hAnsi="宋体"/>
                <w:szCs w:val="21"/>
              </w:rPr>
              <w:t>字符</w:t>
            </w:r>
          </w:p>
        </w:tc>
        <w:tc>
          <w:tcPr>
            <w:tcW w:w="1559" w:type="dxa"/>
          </w:tcPr>
          <w:p w:rsidR="00BB573B" w:rsidRPr="00241327" w:rsidRDefault="00BB573B" w:rsidP="00EE5408">
            <w:pPr>
              <w:rPr>
                <w:rFonts w:hAnsi="宋体"/>
                <w:szCs w:val="21"/>
              </w:rPr>
            </w:pPr>
          </w:p>
        </w:tc>
      </w:tr>
      <w:tr w:rsidR="00BB573B" w:rsidTr="00EE5408">
        <w:tc>
          <w:tcPr>
            <w:tcW w:w="2376" w:type="dxa"/>
          </w:tcPr>
          <w:p w:rsidR="00BB573B" w:rsidRDefault="00BB573B" w:rsidP="00EE5408">
            <w:pPr>
              <w:rPr>
                <w:szCs w:val="21"/>
              </w:rPr>
            </w:pPr>
            <w:r>
              <w:rPr>
                <w:rFonts w:hAnsi="宋体" w:hint="eastAsia"/>
                <w:szCs w:val="21"/>
              </w:rPr>
              <w:t>联系人手机</w:t>
            </w:r>
          </w:p>
        </w:tc>
        <w:tc>
          <w:tcPr>
            <w:tcW w:w="567" w:type="dxa"/>
          </w:tcPr>
          <w:p w:rsidR="00BB573B" w:rsidRDefault="00BB573B" w:rsidP="00EE5408">
            <w:pPr>
              <w:rPr>
                <w:szCs w:val="21"/>
              </w:rPr>
            </w:pPr>
            <w:r>
              <w:rPr>
                <w:rFonts w:hAnsi="宋体" w:hint="eastAsia"/>
                <w:szCs w:val="21"/>
              </w:rPr>
              <w:t>是</w:t>
            </w:r>
          </w:p>
        </w:tc>
        <w:tc>
          <w:tcPr>
            <w:tcW w:w="5245" w:type="dxa"/>
          </w:tcPr>
          <w:p w:rsidR="00BB573B" w:rsidRDefault="00BB573B" w:rsidP="00EE5408">
            <w:pPr>
              <w:rPr>
                <w:szCs w:val="21"/>
              </w:rPr>
            </w:pPr>
            <w:r>
              <w:rPr>
                <w:rFonts w:hAnsi="宋体" w:hint="eastAsia"/>
                <w:szCs w:val="21"/>
              </w:rPr>
              <w:t>显示联系人手机</w:t>
            </w:r>
          </w:p>
        </w:tc>
        <w:tc>
          <w:tcPr>
            <w:tcW w:w="1559" w:type="dxa"/>
          </w:tcPr>
          <w:p w:rsidR="00BB573B" w:rsidRPr="00241327" w:rsidRDefault="00BB573B" w:rsidP="00EE5408">
            <w:pPr>
              <w:rPr>
                <w:rFonts w:hAnsi="宋体"/>
                <w:szCs w:val="21"/>
              </w:rPr>
            </w:pPr>
          </w:p>
        </w:tc>
      </w:tr>
      <w:tr w:rsidR="00BB573B" w:rsidTr="00EE5408">
        <w:tc>
          <w:tcPr>
            <w:tcW w:w="2376" w:type="dxa"/>
          </w:tcPr>
          <w:p w:rsidR="00BB573B" w:rsidRDefault="00BB573B" w:rsidP="00EE5408">
            <w:pPr>
              <w:rPr>
                <w:szCs w:val="21"/>
              </w:rPr>
            </w:pPr>
            <w:r>
              <w:rPr>
                <w:rFonts w:hAnsi="宋体" w:hint="eastAsia"/>
                <w:szCs w:val="21"/>
              </w:rPr>
              <w:t>联系电话</w:t>
            </w:r>
          </w:p>
        </w:tc>
        <w:tc>
          <w:tcPr>
            <w:tcW w:w="567" w:type="dxa"/>
          </w:tcPr>
          <w:p w:rsidR="00BB573B" w:rsidRDefault="00BB573B" w:rsidP="00EE5408">
            <w:pPr>
              <w:rPr>
                <w:szCs w:val="21"/>
              </w:rPr>
            </w:pPr>
            <w:r>
              <w:rPr>
                <w:rFonts w:hAnsi="宋体" w:hint="eastAsia"/>
                <w:szCs w:val="21"/>
              </w:rPr>
              <w:t>是</w:t>
            </w:r>
          </w:p>
        </w:tc>
        <w:tc>
          <w:tcPr>
            <w:tcW w:w="5245" w:type="dxa"/>
          </w:tcPr>
          <w:p w:rsidR="00BB573B" w:rsidRDefault="00BB573B" w:rsidP="00EE5408">
            <w:pPr>
              <w:rPr>
                <w:szCs w:val="21"/>
              </w:rPr>
            </w:pPr>
            <w:r>
              <w:rPr>
                <w:rFonts w:hAnsi="宋体" w:hint="eastAsia"/>
                <w:szCs w:val="21"/>
              </w:rPr>
              <w:t>格式必须符合（区号）</w:t>
            </w:r>
            <w:r>
              <w:rPr>
                <w:rFonts w:hAnsi="宋体"/>
                <w:szCs w:val="21"/>
              </w:rPr>
              <w:t>+</w:t>
            </w:r>
            <w:r>
              <w:rPr>
                <w:rFonts w:hAnsi="宋体" w:hint="eastAsia"/>
                <w:szCs w:val="21"/>
              </w:rPr>
              <w:t>电话</w:t>
            </w:r>
          </w:p>
        </w:tc>
        <w:tc>
          <w:tcPr>
            <w:tcW w:w="1559" w:type="dxa"/>
          </w:tcPr>
          <w:p w:rsidR="00BB573B" w:rsidRPr="00241327" w:rsidRDefault="00BB573B" w:rsidP="00EE5408">
            <w:pPr>
              <w:rPr>
                <w:rFonts w:hAnsi="宋体"/>
                <w:szCs w:val="21"/>
              </w:rPr>
            </w:pPr>
          </w:p>
        </w:tc>
      </w:tr>
      <w:tr w:rsidR="00BB573B" w:rsidTr="00EE5408">
        <w:tc>
          <w:tcPr>
            <w:tcW w:w="2376" w:type="dxa"/>
          </w:tcPr>
          <w:p w:rsidR="00BB573B" w:rsidRDefault="00BB573B" w:rsidP="00EE5408">
            <w:pPr>
              <w:rPr>
                <w:szCs w:val="21"/>
              </w:rPr>
            </w:pPr>
            <w:r>
              <w:rPr>
                <w:rFonts w:hAnsi="宋体" w:hint="eastAsia"/>
                <w:szCs w:val="21"/>
              </w:rPr>
              <w:t>传真</w:t>
            </w:r>
          </w:p>
        </w:tc>
        <w:tc>
          <w:tcPr>
            <w:tcW w:w="567" w:type="dxa"/>
          </w:tcPr>
          <w:p w:rsidR="00BB573B" w:rsidRDefault="00BB573B" w:rsidP="00EE5408">
            <w:pPr>
              <w:rPr>
                <w:szCs w:val="21"/>
              </w:rPr>
            </w:pPr>
            <w:r>
              <w:rPr>
                <w:rFonts w:hAnsi="宋体" w:hint="eastAsia"/>
                <w:szCs w:val="21"/>
              </w:rPr>
              <w:t>否</w:t>
            </w:r>
          </w:p>
        </w:tc>
        <w:tc>
          <w:tcPr>
            <w:tcW w:w="5245" w:type="dxa"/>
          </w:tcPr>
          <w:p w:rsidR="00BB573B" w:rsidRDefault="00BB573B" w:rsidP="00EE5408">
            <w:pPr>
              <w:rPr>
                <w:szCs w:val="21"/>
              </w:rPr>
            </w:pPr>
            <w:r>
              <w:rPr>
                <w:rFonts w:hAnsi="宋体" w:hint="eastAsia"/>
                <w:szCs w:val="21"/>
              </w:rPr>
              <w:t>格式必须符合（区号）</w:t>
            </w:r>
            <w:r>
              <w:rPr>
                <w:rFonts w:hAnsi="宋体"/>
                <w:szCs w:val="21"/>
              </w:rPr>
              <w:t>+</w:t>
            </w:r>
            <w:r>
              <w:rPr>
                <w:rFonts w:hAnsi="宋体" w:hint="eastAsia"/>
                <w:szCs w:val="21"/>
              </w:rPr>
              <w:t>电话</w:t>
            </w:r>
          </w:p>
        </w:tc>
        <w:tc>
          <w:tcPr>
            <w:tcW w:w="1559" w:type="dxa"/>
          </w:tcPr>
          <w:p w:rsidR="00BB573B" w:rsidRPr="00241327" w:rsidRDefault="00BB573B" w:rsidP="00EE5408">
            <w:pPr>
              <w:rPr>
                <w:rFonts w:hAnsi="宋体"/>
                <w:szCs w:val="21"/>
              </w:rPr>
            </w:pPr>
          </w:p>
        </w:tc>
      </w:tr>
    </w:tbl>
    <w:p w:rsidR="00BB573B" w:rsidRDefault="00BB573B" w:rsidP="00BB573B">
      <w:pPr>
        <w:pStyle w:val="3"/>
      </w:pPr>
      <w:bookmarkStart w:id="32" w:name="_Toc439598533"/>
      <w:r>
        <w:rPr>
          <w:rFonts w:hint="eastAsia"/>
        </w:rPr>
        <w:t>人力</w:t>
      </w:r>
      <w:r>
        <w:t>资源</w:t>
      </w:r>
      <w:r w:rsidR="007948C0">
        <w:rPr>
          <w:rFonts w:hint="eastAsia"/>
        </w:rPr>
        <w:t>市场</w:t>
      </w:r>
      <w:r>
        <w:t>用户</w:t>
      </w:r>
      <w:r>
        <w:rPr>
          <w:rFonts w:hint="eastAsia"/>
        </w:rPr>
        <w:t>上报</w:t>
      </w:r>
      <w:r>
        <w:t>报表</w:t>
      </w:r>
      <w:r>
        <w:rPr>
          <w:rFonts w:hint="eastAsia"/>
        </w:rPr>
        <w:t>格式</w:t>
      </w:r>
      <w:r>
        <w:t>及数据要求</w:t>
      </w:r>
      <w:bookmarkEnd w:id="32"/>
    </w:p>
    <w:p w:rsidR="007948C0" w:rsidRPr="00D92F0E" w:rsidRDefault="007948C0" w:rsidP="007948C0">
      <w:pPr>
        <w:spacing w:line="360" w:lineRule="auto"/>
        <w:ind w:left="644"/>
        <w:jc w:val="center"/>
        <w:rPr>
          <w:rFonts w:hAnsi="宋体"/>
          <w:b/>
        </w:rPr>
      </w:pPr>
      <w:r w:rsidRPr="00D92F0E">
        <w:rPr>
          <w:rFonts w:hAnsi="宋体" w:hint="eastAsia"/>
          <w:b/>
        </w:rPr>
        <w:t>表1.供求总体人数</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41"/>
        <w:gridCol w:w="2332"/>
        <w:gridCol w:w="2629"/>
        <w:gridCol w:w="2248"/>
      </w:tblGrid>
      <w:tr w:rsidR="007948C0" w:rsidRPr="006D2866" w:rsidTr="00BC257E">
        <w:trPr>
          <w:trHeight w:val="468"/>
        </w:trPr>
        <w:tc>
          <w:tcPr>
            <w:tcW w:w="1145" w:type="pct"/>
            <w:vMerge w:val="restart"/>
            <w:shd w:val="clear" w:color="auto" w:fill="C4BC96"/>
            <w:vAlign w:val="center"/>
          </w:tcPr>
          <w:p w:rsidR="007948C0" w:rsidRPr="006D2866" w:rsidRDefault="007948C0" w:rsidP="00BC257E">
            <w:pPr>
              <w:spacing w:line="360" w:lineRule="auto"/>
              <w:jc w:val="center"/>
              <w:rPr>
                <w:rFonts w:hAnsi="宋体"/>
                <w:sz w:val="24"/>
              </w:rPr>
            </w:pPr>
            <w:r w:rsidRPr="006D2866">
              <w:rPr>
                <w:rFonts w:hAnsi="宋体" w:hint="eastAsia"/>
                <w:sz w:val="24"/>
              </w:rPr>
              <w:t>本期有效数</w:t>
            </w:r>
          </w:p>
        </w:tc>
        <w:tc>
          <w:tcPr>
            <w:tcW w:w="1247" w:type="pct"/>
            <w:shd w:val="clear" w:color="auto" w:fill="C4BC96"/>
            <w:vAlign w:val="center"/>
          </w:tcPr>
          <w:p w:rsidR="007948C0" w:rsidRPr="006D2866" w:rsidRDefault="007948C0" w:rsidP="00BC257E">
            <w:pPr>
              <w:spacing w:line="360" w:lineRule="auto"/>
              <w:jc w:val="center"/>
              <w:rPr>
                <w:rFonts w:hAnsi="宋体"/>
                <w:sz w:val="24"/>
              </w:rPr>
            </w:pPr>
            <w:r w:rsidRPr="006D2866">
              <w:rPr>
                <w:rFonts w:hAnsi="宋体" w:hint="eastAsia"/>
                <w:sz w:val="24"/>
              </w:rPr>
              <w:t>需求人数</w:t>
            </w:r>
          </w:p>
        </w:tc>
        <w:tc>
          <w:tcPr>
            <w:tcW w:w="1406" w:type="pct"/>
            <w:shd w:val="clear" w:color="auto" w:fill="C4BC96"/>
            <w:vAlign w:val="center"/>
          </w:tcPr>
          <w:p w:rsidR="007948C0" w:rsidRPr="006D2866" w:rsidRDefault="007948C0" w:rsidP="00BC257E">
            <w:pPr>
              <w:spacing w:line="360" w:lineRule="auto"/>
              <w:jc w:val="center"/>
              <w:rPr>
                <w:rFonts w:hAnsi="宋体"/>
                <w:sz w:val="24"/>
              </w:rPr>
            </w:pPr>
            <w:r w:rsidRPr="006D2866">
              <w:rPr>
                <w:rFonts w:hAnsi="宋体" w:hint="eastAsia"/>
                <w:sz w:val="24"/>
              </w:rPr>
              <w:t>求职人数</w:t>
            </w:r>
          </w:p>
        </w:tc>
        <w:tc>
          <w:tcPr>
            <w:tcW w:w="1202" w:type="pct"/>
            <w:shd w:val="clear" w:color="auto" w:fill="C4BC96"/>
            <w:vAlign w:val="center"/>
          </w:tcPr>
          <w:p w:rsidR="007948C0" w:rsidRPr="006D2866" w:rsidRDefault="007948C0" w:rsidP="00BC257E">
            <w:pPr>
              <w:spacing w:line="360" w:lineRule="auto"/>
              <w:jc w:val="center"/>
              <w:rPr>
                <w:rFonts w:hAnsi="宋体"/>
                <w:sz w:val="24"/>
              </w:rPr>
            </w:pPr>
            <w:r w:rsidRPr="006D2866">
              <w:rPr>
                <w:rFonts w:hAnsi="宋体" w:hint="eastAsia"/>
                <w:sz w:val="24"/>
              </w:rPr>
              <w:t>求人倍率</w:t>
            </w:r>
          </w:p>
        </w:tc>
      </w:tr>
      <w:tr w:rsidR="007948C0" w:rsidRPr="006D2866" w:rsidTr="00BC257E">
        <w:trPr>
          <w:trHeight w:val="468"/>
        </w:trPr>
        <w:tc>
          <w:tcPr>
            <w:tcW w:w="1145" w:type="pct"/>
            <w:vMerge/>
            <w:shd w:val="clear" w:color="auto" w:fill="auto"/>
          </w:tcPr>
          <w:p w:rsidR="007948C0" w:rsidRPr="006D2866" w:rsidRDefault="007948C0" w:rsidP="00BC257E">
            <w:pPr>
              <w:spacing w:line="360" w:lineRule="auto"/>
              <w:rPr>
                <w:rFonts w:hAnsi="宋体"/>
                <w:sz w:val="24"/>
              </w:rPr>
            </w:pPr>
          </w:p>
        </w:tc>
        <w:tc>
          <w:tcPr>
            <w:tcW w:w="1247" w:type="pct"/>
            <w:shd w:val="clear" w:color="auto" w:fill="auto"/>
          </w:tcPr>
          <w:p w:rsidR="007948C0" w:rsidRPr="006D2866" w:rsidRDefault="007948C0" w:rsidP="00BC257E">
            <w:pPr>
              <w:spacing w:line="360" w:lineRule="auto"/>
              <w:rPr>
                <w:rFonts w:hAnsi="宋体"/>
                <w:sz w:val="24"/>
              </w:rPr>
            </w:pPr>
          </w:p>
        </w:tc>
        <w:tc>
          <w:tcPr>
            <w:tcW w:w="1406" w:type="pct"/>
            <w:shd w:val="clear" w:color="auto" w:fill="auto"/>
          </w:tcPr>
          <w:p w:rsidR="007948C0" w:rsidRPr="006D2866" w:rsidRDefault="007948C0" w:rsidP="00BC257E">
            <w:pPr>
              <w:spacing w:line="360" w:lineRule="auto"/>
              <w:rPr>
                <w:rFonts w:hAnsi="宋体"/>
                <w:sz w:val="24"/>
              </w:rPr>
            </w:pPr>
          </w:p>
        </w:tc>
        <w:tc>
          <w:tcPr>
            <w:tcW w:w="1202" w:type="pct"/>
            <w:shd w:val="clear" w:color="auto" w:fill="auto"/>
          </w:tcPr>
          <w:p w:rsidR="007948C0" w:rsidRPr="006D2866" w:rsidRDefault="007948C0" w:rsidP="00BC257E">
            <w:pPr>
              <w:spacing w:line="360" w:lineRule="auto"/>
              <w:rPr>
                <w:rFonts w:hAnsi="宋体"/>
                <w:sz w:val="24"/>
              </w:rPr>
            </w:pPr>
          </w:p>
        </w:tc>
      </w:tr>
    </w:tbl>
    <w:p w:rsidR="007948C0" w:rsidRDefault="007948C0" w:rsidP="007948C0">
      <w:pPr>
        <w:rPr>
          <w:rFonts w:hAnsi="宋体"/>
        </w:rPr>
      </w:pPr>
      <w:r w:rsidRPr="006D2866">
        <w:rPr>
          <w:rFonts w:hAnsi="宋体" w:hint="eastAsia"/>
        </w:rPr>
        <w:t>注：求人倍率=需求人数÷求职人数</w:t>
      </w:r>
    </w:p>
    <w:p w:rsidR="007948C0" w:rsidRPr="006D2866" w:rsidRDefault="007948C0" w:rsidP="007948C0">
      <w:pPr>
        <w:rPr>
          <w:rFonts w:hAnsi="宋体"/>
        </w:rPr>
      </w:pPr>
    </w:p>
    <w:p w:rsidR="007948C0" w:rsidRPr="00D92F0E" w:rsidRDefault="007948C0" w:rsidP="007948C0">
      <w:pPr>
        <w:spacing w:line="360" w:lineRule="auto"/>
        <w:jc w:val="center"/>
        <w:rPr>
          <w:rFonts w:hAnsi="宋体"/>
          <w:b/>
        </w:rPr>
      </w:pPr>
      <w:r w:rsidRPr="00D92F0E">
        <w:rPr>
          <w:rFonts w:hAnsi="宋体" w:hint="eastAsia"/>
          <w:b/>
        </w:rPr>
        <w:t>表2.按</w:t>
      </w:r>
      <w:r w:rsidRPr="007948C0">
        <w:rPr>
          <w:rFonts w:hAnsi="宋体" w:hint="eastAsia"/>
          <w:b/>
          <w:color w:val="000000" w:themeColor="text1"/>
        </w:rPr>
        <w:t>产业分组</w:t>
      </w:r>
      <w:r w:rsidRPr="00D92F0E">
        <w:rPr>
          <w:rFonts w:hAnsi="宋体" w:hint="eastAsia"/>
          <w:b/>
        </w:rPr>
        <w:t>的需求人数</w:t>
      </w:r>
    </w:p>
    <w:tbl>
      <w:tblPr>
        <w:tblW w:w="497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40"/>
        <w:gridCol w:w="3577"/>
        <w:gridCol w:w="3579"/>
      </w:tblGrid>
      <w:tr w:rsidR="007948C0" w:rsidRPr="006D2866" w:rsidTr="00BC257E">
        <w:tc>
          <w:tcPr>
            <w:tcW w:w="1151" w:type="pct"/>
            <w:shd w:val="clear" w:color="auto" w:fill="C4BC96"/>
            <w:vAlign w:val="center"/>
          </w:tcPr>
          <w:p w:rsidR="007948C0" w:rsidRPr="006D2866" w:rsidRDefault="007948C0" w:rsidP="00BC257E">
            <w:pPr>
              <w:spacing w:line="360" w:lineRule="auto"/>
              <w:jc w:val="center"/>
              <w:rPr>
                <w:rFonts w:hAnsi="宋体"/>
                <w:sz w:val="24"/>
              </w:rPr>
            </w:pPr>
            <w:r w:rsidRPr="006D2866">
              <w:rPr>
                <w:rFonts w:hAnsi="宋体" w:hint="eastAsia"/>
                <w:sz w:val="24"/>
              </w:rPr>
              <w:t>产业</w:t>
            </w:r>
          </w:p>
        </w:tc>
        <w:tc>
          <w:tcPr>
            <w:tcW w:w="1924" w:type="pct"/>
            <w:shd w:val="clear" w:color="auto" w:fill="C4BC96"/>
            <w:vAlign w:val="center"/>
          </w:tcPr>
          <w:p w:rsidR="007948C0" w:rsidRPr="006D2866" w:rsidRDefault="007948C0" w:rsidP="00BC257E">
            <w:pPr>
              <w:spacing w:line="360" w:lineRule="auto"/>
              <w:jc w:val="center"/>
              <w:rPr>
                <w:rFonts w:hAnsi="宋体"/>
                <w:sz w:val="24"/>
              </w:rPr>
            </w:pPr>
            <w:r w:rsidRPr="006D2866">
              <w:rPr>
                <w:rFonts w:hAnsi="宋体" w:hint="eastAsia"/>
                <w:sz w:val="24"/>
              </w:rPr>
              <w:t>需求人数</w:t>
            </w:r>
          </w:p>
        </w:tc>
        <w:tc>
          <w:tcPr>
            <w:tcW w:w="1925" w:type="pct"/>
            <w:shd w:val="clear" w:color="auto" w:fill="C4BC96"/>
            <w:vAlign w:val="center"/>
          </w:tcPr>
          <w:p w:rsidR="007948C0" w:rsidRPr="006D2866" w:rsidRDefault="007948C0" w:rsidP="00BC257E">
            <w:pPr>
              <w:spacing w:line="360" w:lineRule="auto"/>
              <w:jc w:val="center"/>
              <w:rPr>
                <w:rFonts w:hAnsi="宋体"/>
                <w:sz w:val="24"/>
              </w:rPr>
            </w:pPr>
            <w:r w:rsidRPr="006D2866">
              <w:rPr>
                <w:rFonts w:hAnsi="宋体" w:hint="eastAsia"/>
                <w:sz w:val="24"/>
              </w:rPr>
              <w:t>所占比重</w:t>
            </w:r>
          </w:p>
        </w:tc>
      </w:tr>
      <w:tr w:rsidR="007948C0" w:rsidRPr="006D2866" w:rsidTr="00BC257E">
        <w:trPr>
          <w:trHeight w:val="301"/>
        </w:trPr>
        <w:tc>
          <w:tcPr>
            <w:tcW w:w="1151" w:type="pct"/>
            <w:shd w:val="clear" w:color="auto" w:fill="auto"/>
            <w:vAlign w:val="center"/>
          </w:tcPr>
          <w:p w:rsidR="007948C0" w:rsidRPr="006D2866" w:rsidRDefault="007948C0" w:rsidP="00BC257E">
            <w:pPr>
              <w:jc w:val="center"/>
              <w:rPr>
                <w:rFonts w:hAnsi="宋体"/>
              </w:rPr>
            </w:pPr>
            <w:r w:rsidRPr="006D2866">
              <w:rPr>
                <w:rFonts w:hAnsi="宋体" w:hint="eastAsia"/>
              </w:rPr>
              <w:t>第一产业</w:t>
            </w:r>
          </w:p>
        </w:tc>
        <w:tc>
          <w:tcPr>
            <w:tcW w:w="1924" w:type="pct"/>
            <w:shd w:val="clear" w:color="auto" w:fill="auto"/>
          </w:tcPr>
          <w:p w:rsidR="007948C0" w:rsidRPr="006D2866" w:rsidRDefault="007948C0" w:rsidP="00BC257E">
            <w:pPr>
              <w:spacing w:line="360" w:lineRule="auto"/>
              <w:rPr>
                <w:rFonts w:hAnsi="宋体"/>
                <w:sz w:val="24"/>
              </w:rPr>
            </w:pPr>
          </w:p>
        </w:tc>
        <w:tc>
          <w:tcPr>
            <w:tcW w:w="1925" w:type="pct"/>
            <w:shd w:val="clear" w:color="auto" w:fill="auto"/>
          </w:tcPr>
          <w:p w:rsidR="007948C0" w:rsidRPr="006D2866" w:rsidRDefault="007948C0" w:rsidP="00BC257E">
            <w:pPr>
              <w:spacing w:line="360" w:lineRule="auto"/>
              <w:rPr>
                <w:rFonts w:hAnsi="宋体"/>
                <w:sz w:val="24"/>
              </w:rPr>
            </w:pPr>
          </w:p>
        </w:tc>
      </w:tr>
      <w:tr w:rsidR="007948C0" w:rsidRPr="006D2866" w:rsidTr="00BC257E">
        <w:tc>
          <w:tcPr>
            <w:tcW w:w="1151" w:type="pct"/>
            <w:shd w:val="clear" w:color="auto" w:fill="auto"/>
            <w:vAlign w:val="center"/>
          </w:tcPr>
          <w:p w:rsidR="007948C0" w:rsidRPr="006D2866" w:rsidRDefault="007948C0" w:rsidP="00BC257E">
            <w:pPr>
              <w:jc w:val="center"/>
              <w:rPr>
                <w:rFonts w:hAnsi="宋体"/>
              </w:rPr>
            </w:pPr>
            <w:r w:rsidRPr="006D2866">
              <w:rPr>
                <w:rFonts w:hAnsi="宋体" w:hint="eastAsia"/>
              </w:rPr>
              <w:t>第二产业</w:t>
            </w:r>
          </w:p>
        </w:tc>
        <w:tc>
          <w:tcPr>
            <w:tcW w:w="1924" w:type="pct"/>
            <w:shd w:val="clear" w:color="auto" w:fill="auto"/>
          </w:tcPr>
          <w:p w:rsidR="007948C0" w:rsidRPr="006D2866" w:rsidRDefault="007948C0" w:rsidP="00BC257E">
            <w:pPr>
              <w:spacing w:line="360" w:lineRule="auto"/>
              <w:rPr>
                <w:rFonts w:hAnsi="宋体"/>
                <w:sz w:val="24"/>
              </w:rPr>
            </w:pPr>
          </w:p>
        </w:tc>
        <w:tc>
          <w:tcPr>
            <w:tcW w:w="1925" w:type="pct"/>
            <w:shd w:val="clear" w:color="auto" w:fill="auto"/>
          </w:tcPr>
          <w:p w:rsidR="007948C0" w:rsidRPr="006D2866" w:rsidRDefault="007948C0" w:rsidP="00BC257E">
            <w:pPr>
              <w:spacing w:line="360" w:lineRule="auto"/>
              <w:rPr>
                <w:rFonts w:hAnsi="宋体"/>
                <w:sz w:val="24"/>
              </w:rPr>
            </w:pPr>
          </w:p>
        </w:tc>
      </w:tr>
      <w:tr w:rsidR="007948C0" w:rsidRPr="006D2866" w:rsidTr="00BC257E">
        <w:tc>
          <w:tcPr>
            <w:tcW w:w="1151" w:type="pct"/>
            <w:shd w:val="clear" w:color="auto" w:fill="auto"/>
            <w:vAlign w:val="center"/>
          </w:tcPr>
          <w:p w:rsidR="007948C0" w:rsidRPr="006D2866" w:rsidRDefault="007948C0" w:rsidP="00BC257E">
            <w:pPr>
              <w:jc w:val="center"/>
              <w:rPr>
                <w:rFonts w:hAnsi="宋体"/>
              </w:rPr>
            </w:pPr>
            <w:r w:rsidRPr="006D2866">
              <w:rPr>
                <w:rFonts w:hAnsi="宋体" w:hint="eastAsia"/>
              </w:rPr>
              <w:lastRenderedPageBreak/>
              <w:t>第三产业</w:t>
            </w:r>
          </w:p>
        </w:tc>
        <w:tc>
          <w:tcPr>
            <w:tcW w:w="1924" w:type="pct"/>
            <w:shd w:val="clear" w:color="auto" w:fill="auto"/>
          </w:tcPr>
          <w:p w:rsidR="007948C0" w:rsidRPr="006D2866" w:rsidRDefault="007948C0" w:rsidP="00BC257E">
            <w:pPr>
              <w:spacing w:line="360" w:lineRule="auto"/>
              <w:rPr>
                <w:rFonts w:hAnsi="宋体"/>
                <w:sz w:val="24"/>
              </w:rPr>
            </w:pPr>
          </w:p>
        </w:tc>
        <w:tc>
          <w:tcPr>
            <w:tcW w:w="1925" w:type="pct"/>
            <w:shd w:val="clear" w:color="auto" w:fill="auto"/>
          </w:tcPr>
          <w:p w:rsidR="007948C0" w:rsidRPr="006D2866" w:rsidRDefault="007948C0" w:rsidP="00BC257E">
            <w:pPr>
              <w:spacing w:line="360" w:lineRule="auto"/>
              <w:rPr>
                <w:rFonts w:hAnsi="宋体"/>
                <w:sz w:val="24"/>
              </w:rPr>
            </w:pPr>
          </w:p>
        </w:tc>
      </w:tr>
      <w:tr w:rsidR="007948C0" w:rsidRPr="006D2866" w:rsidTr="00BC257E">
        <w:tc>
          <w:tcPr>
            <w:tcW w:w="1151" w:type="pct"/>
            <w:shd w:val="clear" w:color="auto" w:fill="auto"/>
            <w:vAlign w:val="center"/>
          </w:tcPr>
          <w:p w:rsidR="007948C0" w:rsidRPr="006D2866" w:rsidRDefault="007948C0" w:rsidP="00BC257E">
            <w:pPr>
              <w:jc w:val="center"/>
              <w:rPr>
                <w:rFonts w:hAnsi="宋体"/>
              </w:rPr>
            </w:pPr>
            <w:r w:rsidRPr="006D2866">
              <w:rPr>
                <w:rFonts w:hAnsi="宋体" w:hint="eastAsia"/>
              </w:rPr>
              <w:t>合计</w:t>
            </w:r>
          </w:p>
        </w:tc>
        <w:tc>
          <w:tcPr>
            <w:tcW w:w="1924" w:type="pct"/>
            <w:shd w:val="clear" w:color="auto" w:fill="auto"/>
          </w:tcPr>
          <w:p w:rsidR="007948C0" w:rsidRPr="006D2866" w:rsidRDefault="007948C0" w:rsidP="00BC257E">
            <w:pPr>
              <w:spacing w:line="360" w:lineRule="auto"/>
              <w:rPr>
                <w:rFonts w:hAnsi="宋体"/>
                <w:sz w:val="24"/>
              </w:rPr>
            </w:pPr>
          </w:p>
        </w:tc>
        <w:tc>
          <w:tcPr>
            <w:tcW w:w="1925" w:type="pct"/>
            <w:shd w:val="clear" w:color="auto" w:fill="auto"/>
          </w:tcPr>
          <w:p w:rsidR="007948C0" w:rsidRPr="006D2866" w:rsidRDefault="007948C0" w:rsidP="00BC257E">
            <w:pPr>
              <w:spacing w:line="360" w:lineRule="auto"/>
              <w:rPr>
                <w:rFonts w:hAnsi="宋体"/>
                <w:sz w:val="24"/>
              </w:rPr>
            </w:pPr>
          </w:p>
        </w:tc>
      </w:tr>
    </w:tbl>
    <w:p w:rsidR="007948C0" w:rsidRDefault="007948C0" w:rsidP="007948C0">
      <w:pPr>
        <w:spacing w:line="360" w:lineRule="auto"/>
        <w:jc w:val="center"/>
        <w:rPr>
          <w:rFonts w:hAnsi="宋体"/>
          <w:b/>
        </w:rPr>
      </w:pPr>
    </w:p>
    <w:p w:rsidR="007948C0" w:rsidRPr="00D92F0E" w:rsidRDefault="007948C0" w:rsidP="007948C0">
      <w:pPr>
        <w:spacing w:line="360" w:lineRule="auto"/>
        <w:jc w:val="center"/>
        <w:rPr>
          <w:rFonts w:hAnsi="宋体"/>
          <w:b/>
        </w:rPr>
      </w:pPr>
      <w:r w:rsidRPr="00D92F0E">
        <w:rPr>
          <w:rFonts w:hAnsi="宋体" w:hint="eastAsia"/>
          <w:b/>
        </w:rPr>
        <w:t>表3.按行业分组的需求人数</w:t>
      </w:r>
    </w:p>
    <w:tbl>
      <w:tblPr>
        <w:tblW w:w="497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50"/>
        <w:gridCol w:w="2722"/>
        <w:gridCol w:w="2724"/>
      </w:tblGrid>
      <w:tr w:rsidR="007948C0" w:rsidRPr="006D2866" w:rsidTr="00BC257E">
        <w:trPr>
          <w:trHeight w:val="468"/>
        </w:trPr>
        <w:tc>
          <w:tcPr>
            <w:tcW w:w="2071" w:type="pct"/>
            <w:shd w:val="clear" w:color="auto" w:fill="C4BC96"/>
            <w:vAlign w:val="center"/>
          </w:tcPr>
          <w:p w:rsidR="007948C0" w:rsidRPr="006D2866" w:rsidRDefault="007948C0" w:rsidP="00BC257E">
            <w:pPr>
              <w:spacing w:line="360" w:lineRule="auto"/>
              <w:jc w:val="center"/>
              <w:rPr>
                <w:rFonts w:hAnsi="宋体"/>
                <w:sz w:val="24"/>
              </w:rPr>
            </w:pPr>
            <w:r w:rsidRPr="006D2866">
              <w:rPr>
                <w:rFonts w:hAnsi="宋体" w:hint="eastAsia"/>
                <w:sz w:val="24"/>
              </w:rPr>
              <w:t>行业</w:t>
            </w:r>
          </w:p>
        </w:tc>
        <w:tc>
          <w:tcPr>
            <w:tcW w:w="1464" w:type="pct"/>
            <w:shd w:val="clear" w:color="auto" w:fill="C4BC96"/>
            <w:vAlign w:val="center"/>
          </w:tcPr>
          <w:p w:rsidR="007948C0" w:rsidRPr="006D2866" w:rsidRDefault="007948C0" w:rsidP="00BC257E">
            <w:pPr>
              <w:spacing w:line="360" w:lineRule="auto"/>
              <w:jc w:val="center"/>
              <w:rPr>
                <w:rFonts w:hAnsi="宋体"/>
                <w:sz w:val="24"/>
              </w:rPr>
            </w:pPr>
            <w:r w:rsidRPr="006D2866">
              <w:rPr>
                <w:rFonts w:hAnsi="宋体" w:hint="eastAsia"/>
                <w:sz w:val="24"/>
              </w:rPr>
              <w:t>需求人数</w:t>
            </w:r>
          </w:p>
        </w:tc>
        <w:tc>
          <w:tcPr>
            <w:tcW w:w="1465" w:type="pct"/>
            <w:shd w:val="clear" w:color="auto" w:fill="C4BC96"/>
            <w:vAlign w:val="center"/>
          </w:tcPr>
          <w:p w:rsidR="007948C0" w:rsidRPr="006D2866" w:rsidRDefault="007948C0" w:rsidP="00BC257E">
            <w:pPr>
              <w:spacing w:line="360" w:lineRule="auto"/>
              <w:jc w:val="center"/>
              <w:rPr>
                <w:rFonts w:hAnsi="宋体"/>
                <w:sz w:val="24"/>
              </w:rPr>
            </w:pPr>
            <w:r w:rsidRPr="006D2866">
              <w:rPr>
                <w:rFonts w:hAnsi="宋体" w:hint="eastAsia"/>
                <w:sz w:val="24"/>
              </w:rPr>
              <w:t>所占比重</w:t>
            </w: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农、林、牧、渔业</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采矿业</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制造业</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电力、燃气及水的生产和供应业</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建筑业</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交通运输、仓储和邮政业</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信息传输、计算机服务和软件业</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批发和零售业</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住宿和餐饮业</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金融业</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房地产业</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租赁和商务服务业</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科学研究、技术服务和地址勘查业</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水利、环境和公共设施管理业</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居民服务和其他服务业</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教育</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卫生、社会保障和社会福利业</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文化、体育和娱乐业</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公共管理与社会组织</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国际组织</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2071" w:type="pct"/>
            <w:shd w:val="clear" w:color="auto" w:fill="auto"/>
            <w:vAlign w:val="center"/>
          </w:tcPr>
          <w:p w:rsidR="007948C0" w:rsidRPr="006D2866" w:rsidRDefault="007948C0" w:rsidP="00BC257E">
            <w:pPr>
              <w:jc w:val="center"/>
              <w:rPr>
                <w:rFonts w:hAnsi="宋体"/>
              </w:rPr>
            </w:pPr>
            <w:r w:rsidRPr="006D2866">
              <w:rPr>
                <w:rFonts w:hAnsi="宋体" w:hint="eastAsia"/>
              </w:rPr>
              <w:t>合计</w:t>
            </w:r>
          </w:p>
        </w:tc>
        <w:tc>
          <w:tcPr>
            <w:tcW w:w="1464" w:type="pct"/>
            <w:shd w:val="clear" w:color="auto" w:fill="auto"/>
          </w:tcPr>
          <w:p w:rsidR="007948C0" w:rsidRPr="006D2866" w:rsidRDefault="007948C0" w:rsidP="00BC257E">
            <w:pPr>
              <w:spacing w:line="360" w:lineRule="auto"/>
              <w:rPr>
                <w:rFonts w:hAnsi="宋体"/>
                <w:sz w:val="24"/>
              </w:rPr>
            </w:pPr>
          </w:p>
        </w:tc>
        <w:tc>
          <w:tcPr>
            <w:tcW w:w="1465" w:type="pct"/>
            <w:shd w:val="clear" w:color="auto" w:fill="auto"/>
          </w:tcPr>
          <w:p w:rsidR="007948C0" w:rsidRPr="006D2866" w:rsidRDefault="007948C0" w:rsidP="00BC257E">
            <w:pPr>
              <w:spacing w:line="360" w:lineRule="auto"/>
              <w:rPr>
                <w:rFonts w:hAnsi="宋体"/>
                <w:sz w:val="24"/>
              </w:rPr>
            </w:pPr>
          </w:p>
        </w:tc>
      </w:tr>
    </w:tbl>
    <w:p w:rsidR="007948C0" w:rsidRPr="006D2866" w:rsidRDefault="007948C0" w:rsidP="007948C0">
      <w:pPr>
        <w:spacing w:line="360" w:lineRule="auto"/>
        <w:rPr>
          <w:rFonts w:hAnsi="宋体"/>
        </w:rPr>
      </w:pPr>
      <w:r w:rsidRPr="006D2866">
        <w:rPr>
          <w:rFonts w:hAnsi="宋体" w:hint="eastAsia"/>
        </w:rPr>
        <w:t>注：“农、林、牧、渔业”数等于第一产业数；</w:t>
      </w:r>
    </w:p>
    <w:p w:rsidR="007948C0" w:rsidRPr="006D2866" w:rsidRDefault="007948C0" w:rsidP="007948C0">
      <w:pPr>
        <w:spacing w:line="360" w:lineRule="auto"/>
        <w:ind w:left="500" w:hangingChars="250" w:hanging="500"/>
        <w:rPr>
          <w:rFonts w:hAnsi="宋体"/>
        </w:rPr>
      </w:pPr>
      <w:r w:rsidRPr="006D2866">
        <w:rPr>
          <w:rFonts w:hAnsi="宋体" w:hint="eastAsia"/>
        </w:rPr>
        <w:lastRenderedPageBreak/>
        <w:t xml:space="preserve">    “采矿业、制造业、电力、燃气、水的生产和供应业及建筑业”和技术等于第二产业数；</w:t>
      </w:r>
    </w:p>
    <w:p w:rsidR="007948C0" w:rsidRPr="006D2866" w:rsidRDefault="007948C0" w:rsidP="007948C0">
      <w:pPr>
        <w:spacing w:line="360" w:lineRule="auto"/>
        <w:ind w:leftChars="200" w:left="500" w:hangingChars="50" w:hanging="100"/>
        <w:rPr>
          <w:rFonts w:hAnsi="宋体"/>
        </w:rPr>
      </w:pPr>
      <w:r w:rsidRPr="006D2866">
        <w:rPr>
          <w:rFonts w:hAnsi="宋体" w:hint="eastAsia"/>
        </w:rPr>
        <w:t>其他各栏合计数等于第三产业数。</w:t>
      </w:r>
    </w:p>
    <w:p w:rsidR="007948C0" w:rsidRDefault="007948C0" w:rsidP="007948C0">
      <w:pPr>
        <w:spacing w:line="360" w:lineRule="auto"/>
        <w:jc w:val="center"/>
        <w:rPr>
          <w:rFonts w:hAnsi="宋体"/>
          <w:b/>
        </w:rPr>
      </w:pPr>
    </w:p>
    <w:p w:rsidR="007948C0" w:rsidRPr="00D92F0E" w:rsidRDefault="007948C0" w:rsidP="007948C0">
      <w:pPr>
        <w:spacing w:line="360" w:lineRule="auto"/>
        <w:jc w:val="center"/>
        <w:rPr>
          <w:rFonts w:hAnsi="宋体"/>
          <w:b/>
        </w:rPr>
      </w:pPr>
      <w:r w:rsidRPr="00D92F0E">
        <w:rPr>
          <w:rFonts w:hAnsi="宋体" w:hint="eastAsia"/>
          <w:b/>
        </w:rPr>
        <w:t>表4.按用人单位性质分组的需求人数</w:t>
      </w:r>
    </w:p>
    <w:tbl>
      <w:tblPr>
        <w:tblW w:w="497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9"/>
        <w:gridCol w:w="1402"/>
        <w:gridCol w:w="1872"/>
        <w:gridCol w:w="2177"/>
        <w:gridCol w:w="2636"/>
      </w:tblGrid>
      <w:tr w:rsidR="007948C0" w:rsidRPr="006D2866" w:rsidTr="00BC257E">
        <w:trPr>
          <w:trHeight w:val="468"/>
        </w:trPr>
        <w:tc>
          <w:tcPr>
            <w:tcW w:w="2411" w:type="pct"/>
            <w:gridSpan w:val="3"/>
            <w:shd w:val="clear" w:color="auto" w:fill="C4BC96"/>
            <w:vAlign w:val="center"/>
          </w:tcPr>
          <w:p w:rsidR="007948C0" w:rsidRPr="006D2866" w:rsidRDefault="007948C0" w:rsidP="00BC257E">
            <w:pPr>
              <w:spacing w:line="360" w:lineRule="auto"/>
              <w:jc w:val="center"/>
              <w:rPr>
                <w:rFonts w:hAnsi="宋体"/>
                <w:sz w:val="24"/>
              </w:rPr>
            </w:pPr>
            <w:r w:rsidRPr="006D2866">
              <w:rPr>
                <w:rFonts w:hAnsi="宋体" w:hint="eastAsia"/>
                <w:sz w:val="24"/>
              </w:rPr>
              <w:t>产业</w:t>
            </w:r>
          </w:p>
        </w:tc>
        <w:tc>
          <w:tcPr>
            <w:tcW w:w="1171" w:type="pct"/>
            <w:shd w:val="clear" w:color="auto" w:fill="C4BC96"/>
            <w:vAlign w:val="center"/>
          </w:tcPr>
          <w:p w:rsidR="007948C0" w:rsidRPr="006D2866" w:rsidRDefault="007948C0" w:rsidP="00BC257E">
            <w:pPr>
              <w:spacing w:line="360" w:lineRule="auto"/>
              <w:jc w:val="center"/>
              <w:rPr>
                <w:rFonts w:hAnsi="宋体"/>
                <w:sz w:val="24"/>
              </w:rPr>
            </w:pPr>
            <w:r w:rsidRPr="006D2866">
              <w:rPr>
                <w:rFonts w:hAnsi="宋体" w:hint="eastAsia"/>
                <w:sz w:val="24"/>
              </w:rPr>
              <w:t>需求人数</w:t>
            </w:r>
          </w:p>
        </w:tc>
        <w:tc>
          <w:tcPr>
            <w:tcW w:w="1418" w:type="pct"/>
            <w:shd w:val="clear" w:color="auto" w:fill="C4BC96"/>
            <w:vAlign w:val="center"/>
          </w:tcPr>
          <w:p w:rsidR="007948C0" w:rsidRPr="006D2866" w:rsidRDefault="007948C0" w:rsidP="00BC257E">
            <w:pPr>
              <w:spacing w:line="360" w:lineRule="auto"/>
              <w:jc w:val="center"/>
              <w:rPr>
                <w:rFonts w:hAnsi="宋体"/>
                <w:sz w:val="24"/>
              </w:rPr>
            </w:pPr>
            <w:r w:rsidRPr="006D2866">
              <w:rPr>
                <w:rFonts w:hAnsi="宋体" w:hint="eastAsia"/>
                <w:sz w:val="24"/>
              </w:rPr>
              <w:t>所占比重</w:t>
            </w:r>
          </w:p>
        </w:tc>
      </w:tr>
      <w:tr w:rsidR="007948C0" w:rsidRPr="006D2866" w:rsidTr="00BC257E">
        <w:trPr>
          <w:trHeight w:val="468"/>
        </w:trPr>
        <w:tc>
          <w:tcPr>
            <w:tcW w:w="650" w:type="pct"/>
            <w:vMerge w:val="restart"/>
            <w:shd w:val="clear" w:color="auto" w:fill="auto"/>
            <w:vAlign w:val="center"/>
          </w:tcPr>
          <w:p w:rsidR="007948C0" w:rsidRPr="006D2866" w:rsidRDefault="007948C0" w:rsidP="00BC257E">
            <w:pPr>
              <w:jc w:val="center"/>
              <w:rPr>
                <w:rFonts w:hAnsi="宋体"/>
              </w:rPr>
            </w:pPr>
            <w:r w:rsidRPr="006D2866">
              <w:rPr>
                <w:rFonts w:hAnsi="宋体" w:hint="eastAsia"/>
              </w:rPr>
              <w:t>企业</w:t>
            </w:r>
          </w:p>
        </w:tc>
        <w:tc>
          <w:tcPr>
            <w:tcW w:w="754" w:type="pct"/>
            <w:vMerge w:val="restart"/>
            <w:shd w:val="clear" w:color="auto" w:fill="auto"/>
            <w:vAlign w:val="center"/>
          </w:tcPr>
          <w:p w:rsidR="007948C0" w:rsidRPr="006D2866" w:rsidRDefault="007948C0" w:rsidP="00BC257E">
            <w:pPr>
              <w:jc w:val="center"/>
              <w:rPr>
                <w:rFonts w:hAnsi="宋体"/>
              </w:rPr>
            </w:pPr>
            <w:r w:rsidRPr="006D2866">
              <w:rPr>
                <w:rFonts w:hAnsi="宋体" w:hint="eastAsia"/>
              </w:rPr>
              <w:t>内资企业</w:t>
            </w:r>
          </w:p>
        </w:tc>
        <w:tc>
          <w:tcPr>
            <w:tcW w:w="1007" w:type="pct"/>
            <w:shd w:val="clear" w:color="auto" w:fill="auto"/>
            <w:vAlign w:val="center"/>
          </w:tcPr>
          <w:p w:rsidR="007948C0" w:rsidRPr="006D2866" w:rsidRDefault="007948C0" w:rsidP="00BC257E">
            <w:pPr>
              <w:jc w:val="center"/>
              <w:rPr>
                <w:rFonts w:hAnsi="宋体"/>
              </w:rPr>
            </w:pPr>
            <w:r w:rsidRPr="006D2866">
              <w:rPr>
                <w:rFonts w:hAnsi="宋体" w:hint="eastAsia"/>
              </w:rPr>
              <w:t>国有企业</w:t>
            </w:r>
          </w:p>
        </w:tc>
        <w:tc>
          <w:tcPr>
            <w:tcW w:w="1171" w:type="pct"/>
            <w:shd w:val="clear" w:color="auto" w:fill="auto"/>
            <w:vAlign w:val="center"/>
          </w:tcPr>
          <w:p w:rsidR="007948C0" w:rsidRPr="006D2866" w:rsidRDefault="007948C0" w:rsidP="00BC257E">
            <w:pPr>
              <w:spacing w:line="360" w:lineRule="auto"/>
              <w:jc w:val="center"/>
              <w:rPr>
                <w:rFonts w:hAnsi="宋体"/>
                <w:sz w:val="24"/>
              </w:rPr>
            </w:pPr>
          </w:p>
        </w:tc>
        <w:tc>
          <w:tcPr>
            <w:tcW w:w="1418" w:type="pct"/>
            <w:shd w:val="clear" w:color="auto" w:fill="auto"/>
            <w:vAlign w:val="center"/>
          </w:tcPr>
          <w:p w:rsidR="007948C0" w:rsidRPr="006D2866" w:rsidRDefault="007948C0" w:rsidP="00BC257E">
            <w:pPr>
              <w:spacing w:line="360" w:lineRule="auto"/>
              <w:jc w:val="center"/>
              <w:rPr>
                <w:rFonts w:hAnsi="宋体"/>
                <w:sz w:val="24"/>
              </w:rPr>
            </w:pPr>
          </w:p>
        </w:tc>
      </w:tr>
      <w:tr w:rsidR="007948C0" w:rsidRPr="006D2866" w:rsidTr="00BC257E">
        <w:trPr>
          <w:trHeight w:val="468"/>
        </w:trPr>
        <w:tc>
          <w:tcPr>
            <w:tcW w:w="650" w:type="pct"/>
            <w:vMerge/>
            <w:shd w:val="clear" w:color="auto" w:fill="auto"/>
            <w:vAlign w:val="center"/>
          </w:tcPr>
          <w:p w:rsidR="007948C0" w:rsidRPr="006D2866" w:rsidRDefault="007948C0" w:rsidP="00BC257E">
            <w:pPr>
              <w:jc w:val="center"/>
              <w:rPr>
                <w:rFonts w:hAnsi="宋体"/>
              </w:rPr>
            </w:pPr>
          </w:p>
        </w:tc>
        <w:tc>
          <w:tcPr>
            <w:tcW w:w="754" w:type="pct"/>
            <w:vMerge/>
            <w:shd w:val="clear" w:color="auto" w:fill="auto"/>
            <w:vAlign w:val="center"/>
          </w:tcPr>
          <w:p w:rsidR="007948C0" w:rsidRPr="006D2866" w:rsidRDefault="007948C0" w:rsidP="00BC257E">
            <w:pPr>
              <w:jc w:val="center"/>
              <w:rPr>
                <w:rFonts w:hAnsi="宋体"/>
              </w:rPr>
            </w:pPr>
          </w:p>
        </w:tc>
        <w:tc>
          <w:tcPr>
            <w:tcW w:w="1007" w:type="pct"/>
            <w:shd w:val="clear" w:color="auto" w:fill="auto"/>
            <w:vAlign w:val="center"/>
          </w:tcPr>
          <w:p w:rsidR="007948C0" w:rsidRPr="006D2866" w:rsidRDefault="007948C0" w:rsidP="00BC257E">
            <w:pPr>
              <w:jc w:val="center"/>
              <w:rPr>
                <w:rFonts w:hAnsi="宋体"/>
              </w:rPr>
            </w:pPr>
            <w:r w:rsidRPr="006D2866">
              <w:rPr>
                <w:rFonts w:hAnsi="宋体" w:hint="eastAsia"/>
              </w:rPr>
              <w:t>集体企业</w:t>
            </w:r>
          </w:p>
        </w:tc>
        <w:tc>
          <w:tcPr>
            <w:tcW w:w="1171" w:type="pct"/>
            <w:shd w:val="clear" w:color="auto" w:fill="auto"/>
            <w:vAlign w:val="center"/>
          </w:tcPr>
          <w:p w:rsidR="007948C0" w:rsidRPr="006D2866" w:rsidRDefault="007948C0" w:rsidP="00BC257E">
            <w:pPr>
              <w:spacing w:line="360" w:lineRule="auto"/>
              <w:jc w:val="center"/>
              <w:rPr>
                <w:rFonts w:hAnsi="宋体"/>
                <w:sz w:val="24"/>
              </w:rPr>
            </w:pPr>
          </w:p>
        </w:tc>
        <w:tc>
          <w:tcPr>
            <w:tcW w:w="1418" w:type="pct"/>
            <w:shd w:val="clear" w:color="auto" w:fill="auto"/>
            <w:vAlign w:val="center"/>
          </w:tcPr>
          <w:p w:rsidR="007948C0" w:rsidRPr="006D2866" w:rsidRDefault="007948C0" w:rsidP="00BC257E">
            <w:pPr>
              <w:spacing w:line="360" w:lineRule="auto"/>
              <w:jc w:val="center"/>
              <w:rPr>
                <w:rFonts w:hAnsi="宋体"/>
                <w:sz w:val="24"/>
              </w:rPr>
            </w:pPr>
          </w:p>
        </w:tc>
      </w:tr>
      <w:tr w:rsidR="007948C0" w:rsidRPr="006D2866" w:rsidTr="00BC257E">
        <w:trPr>
          <w:trHeight w:val="468"/>
        </w:trPr>
        <w:tc>
          <w:tcPr>
            <w:tcW w:w="650" w:type="pct"/>
            <w:vMerge/>
            <w:shd w:val="clear" w:color="auto" w:fill="auto"/>
            <w:vAlign w:val="center"/>
          </w:tcPr>
          <w:p w:rsidR="007948C0" w:rsidRPr="006D2866" w:rsidRDefault="007948C0" w:rsidP="00BC257E">
            <w:pPr>
              <w:jc w:val="center"/>
              <w:rPr>
                <w:rFonts w:hAnsi="宋体"/>
              </w:rPr>
            </w:pPr>
          </w:p>
        </w:tc>
        <w:tc>
          <w:tcPr>
            <w:tcW w:w="754" w:type="pct"/>
            <w:vMerge/>
            <w:shd w:val="clear" w:color="auto" w:fill="auto"/>
            <w:vAlign w:val="center"/>
          </w:tcPr>
          <w:p w:rsidR="007948C0" w:rsidRPr="006D2866" w:rsidRDefault="007948C0" w:rsidP="00BC257E">
            <w:pPr>
              <w:jc w:val="center"/>
              <w:rPr>
                <w:rFonts w:hAnsi="宋体"/>
              </w:rPr>
            </w:pPr>
          </w:p>
        </w:tc>
        <w:tc>
          <w:tcPr>
            <w:tcW w:w="1007" w:type="pct"/>
            <w:shd w:val="clear" w:color="auto" w:fill="auto"/>
            <w:vAlign w:val="center"/>
          </w:tcPr>
          <w:p w:rsidR="007948C0" w:rsidRPr="006D2866" w:rsidRDefault="007948C0" w:rsidP="00BC257E">
            <w:pPr>
              <w:jc w:val="center"/>
              <w:rPr>
                <w:rFonts w:hAnsi="宋体"/>
              </w:rPr>
            </w:pPr>
            <w:r w:rsidRPr="006D2866">
              <w:rPr>
                <w:rFonts w:hAnsi="宋体" w:hint="eastAsia"/>
              </w:rPr>
              <w:t>股份合作企业</w:t>
            </w:r>
          </w:p>
        </w:tc>
        <w:tc>
          <w:tcPr>
            <w:tcW w:w="1171" w:type="pct"/>
            <w:shd w:val="clear" w:color="auto" w:fill="auto"/>
            <w:vAlign w:val="center"/>
          </w:tcPr>
          <w:p w:rsidR="007948C0" w:rsidRPr="006D2866" w:rsidRDefault="007948C0" w:rsidP="00BC257E">
            <w:pPr>
              <w:spacing w:line="360" w:lineRule="auto"/>
              <w:jc w:val="center"/>
              <w:rPr>
                <w:rFonts w:hAnsi="宋体"/>
                <w:sz w:val="24"/>
              </w:rPr>
            </w:pPr>
          </w:p>
        </w:tc>
        <w:tc>
          <w:tcPr>
            <w:tcW w:w="1418" w:type="pct"/>
            <w:shd w:val="clear" w:color="auto" w:fill="auto"/>
            <w:vAlign w:val="center"/>
          </w:tcPr>
          <w:p w:rsidR="007948C0" w:rsidRPr="006D2866" w:rsidRDefault="007948C0" w:rsidP="00BC257E">
            <w:pPr>
              <w:spacing w:line="360" w:lineRule="auto"/>
              <w:jc w:val="center"/>
              <w:rPr>
                <w:rFonts w:hAnsi="宋体"/>
                <w:sz w:val="24"/>
              </w:rPr>
            </w:pPr>
          </w:p>
        </w:tc>
      </w:tr>
      <w:tr w:rsidR="007948C0" w:rsidRPr="006D2866" w:rsidTr="00BC257E">
        <w:trPr>
          <w:trHeight w:val="468"/>
        </w:trPr>
        <w:tc>
          <w:tcPr>
            <w:tcW w:w="650" w:type="pct"/>
            <w:vMerge/>
            <w:shd w:val="clear" w:color="auto" w:fill="auto"/>
            <w:vAlign w:val="center"/>
          </w:tcPr>
          <w:p w:rsidR="007948C0" w:rsidRPr="006D2866" w:rsidRDefault="007948C0" w:rsidP="00BC257E">
            <w:pPr>
              <w:jc w:val="center"/>
              <w:rPr>
                <w:rFonts w:hAnsi="宋体"/>
              </w:rPr>
            </w:pPr>
          </w:p>
        </w:tc>
        <w:tc>
          <w:tcPr>
            <w:tcW w:w="754" w:type="pct"/>
            <w:vMerge/>
            <w:shd w:val="clear" w:color="auto" w:fill="auto"/>
            <w:vAlign w:val="center"/>
          </w:tcPr>
          <w:p w:rsidR="007948C0" w:rsidRPr="006D2866" w:rsidRDefault="007948C0" w:rsidP="00BC257E">
            <w:pPr>
              <w:jc w:val="center"/>
              <w:rPr>
                <w:rFonts w:hAnsi="宋体"/>
              </w:rPr>
            </w:pPr>
          </w:p>
        </w:tc>
        <w:tc>
          <w:tcPr>
            <w:tcW w:w="1007" w:type="pct"/>
            <w:shd w:val="clear" w:color="auto" w:fill="auto"/>
            <w:vAlign w:val="center"/>
          </w:tcPr>
          <w:p w:rsidR="007948C0" w:rsidRPr="006D2866" w:rsidRDefault="007948C0" w:rsidP="00BC257E">
            <w:pPr>
              <w:jc w:val="center"/>
              <w:rPr>
                <w:rFonts w:hAnsi="宋体"/>
              </w:rPr>
            </w:pPr>
            <w:r w:rsidRPr="006D2866">
              <w:rPr>
                <w:rFonts w:hAnsi="宋体" w:hint="eastAsia"/>
              </w:rPr>
              <w:t>联营企业</w:t>
            </w:r>
          </w:p>
        </w:tc>
        <w:tc>
          <w:tcPr>
            <w:tcW w:w="1171" w:type="pct"/>
            <w:shd w:val="clear" w:color="auto" w:fill="auto"/>
            <w:vAlign w:val="center"/>
          </w:tcPr>
          <w:p w:rsidR="007948C0" w:rsidRPr="006D2866" w:rsidRDefault="007948C0" w:rsidP="00BC257E">
            <w:pPr>
              <w:spacing w:line="360" w:lineRule="auto"/>
              <w:jc w:val="center"/>
              <w:rPr>
                <w:rFonts w:hAnsi="宋体"/>
                <w:sz w:val="24"/>
              </w:rPr>
            </w:pPr>
          </w:p>
        </w:tc>
        <w:tc>
          <w:tcPr>
            <w:tcW w:w="1418" w:type="pct"/>
            <w:shd w:val="clear" w:color="auto" w:fill="auto"/>
            <w:vAlign w:val="center"/>
          </w:tcPr>
          <w:p w:rsidR="007948C0" w:rsidRPr="006D2866" w:rsidRDefault="007948C0" w:rsidP="00BC257E">
            <w:pPr>
              <w:spacing w:line="360" w:lineRule="auto"/>
              <w:jc w:val="center"/>
              <w:rPr>
                <w:rFonts w:hAnsi="宋体"/>
                <w:sz w:val="24"/>
              </w:rPr>
            </w:pPr>
          </w:p>
        </w:tc>
      </w:tr>
      <w:tr w:rsidR="007948C0" w:rsidRPr="006D2866" w:rsidTr="00BC257E">
        <w:trPr>
          <w:trHeight w:val="468"/>
        </w:trPr>
        <w:tc>
          <w:tcPr>
            <w:tcW w:w="650" w:type="pct"/>
            <w:vMerge/>
            <w:shd w:val="clear" w:color="auto" w:fill="auto"/>
            <w:vAlign w:val="center"/>
          </w:tcPr>
          <w:p w:rsidR="007948C0" w:rsidRPr="006D2866" w:rsidRDefault="007948C0" w:rsidP="00BC257E">
            <w:pPr>
              <w:jc w:val="center"/>
              <w:rPr>
                <w:rFonts w:hAnsi="宋体"/>
              </w:rPr>
            </w:pPr>
          </w:p>
        </w:tc>
        <w:tc>
          <w:tcPr>
            <w:tcW w:w="754" w:type="pct"/>
            <w:vMerge/>
            <w:shd w:val="clear" w:color="auto" w:fill="auto"/>
            <w:vAlign w:val="center"/>
          </w:tcPr>
          <w:p w:rsidR="007948C0" w:rsidRPr="006D2866" w:rsidRDefault="007948C0" w:rsidP="00BC257E">
            <w:pPr>
              <w:jc w:val="center"/>
              <w:rPr>
                <w:rFonts w:hAnsi="宋体"/>
              </w:rPr>
            </w:pPr>
          </w:p>
        </w:tc>
        <w:tc>
          <w:tcPr>
            <w:tcW w:w="1007" w:type="pct"/>
            <w:shd w:val="clear" w:color="auto" w:fill="auto"/>
            <w:vAlign w:val="center"/>
          </w:tcPr>
          <w:p w:rsidR="007948C0" w:rsidRPr="006D2866" w:rsidRDefault="007948C0" w:rsidP="00BC257E">
            <w:pPr>
              <w:jc w:val="center"/>
              <w:rPr>
                <w:rFonts w:hAnsi="宋体"/>
              </w:rPr>
            </w:pPr>
            <w:r w:rsidRPr="006D2866">
              <w:rPr>
                <w:rFonts w:hAnsi="宋体" w:hint="eastAsia"/>
              </w:rPr>
              <w:t>有限责任公公司</w:t>
            </w:r>
          </w:p>
        </w:tc>
        <w:tc>
          <w:tcPr>
            <w:tcW w:w="1171" w:type="pct"/>
            <w:shd w:val="clear" w:color="auto" w:fill="auto"/>
            <w:vAlign w:val="center"/>
          </w:tcPr>
          <w:p w:rsidR="007948C0" w:rsidRPr="006D2866" w:rsidRDefault="007948C0" w:rsidP="00BC257E">
            <w:pPr>
              <w:spacing w:line="360" w:lineRule="auto"/>
              <w:jc w:val="center"/>
              <w:rPr>
                <w:rFonts w:hAnsi="宋体"/>
                <w:sz w:val="24"/>
              </w:rPr>
            </w:pPr>
          </w:p>
        </w:tc>
        <w:tc>
          <w:tcPr>
            <w:tcW w:w="1418" w:type="pct"/>
            <w:shd w:val="clear" w:color="auto" w:fill="auto"/>
            <w:vAlign w:val="center"/>
          </w:tcPr>
          <w:p w:rsidR="007948C0" w:rsidRPr="006D2866" w:rsidRDefault="007948C0" w:rsidP="00BC257E">
            <w:pPr>
              <w:spacing w:line="360" w:lineRule="auto"/>
              <w:jc w:val="center"/>
              <w:rPr>
                <w:rFonts w:hAnsi="宋体"/>
                <w:sz w:val="24"/>
              </w:rPr>
            </w:pPr>
          </w:p>
        </w:tc>
      </w:tr>
      <w:tr w:rsidR="007948C0" w:rsidRPr="006D2866" w:rsidTr="00BC257E">
        <w:trPr>
          <w:trHeight w:val="468"/>
        </w:trPr>
        <w:tc>
          <w:tcPr>
            <w:tcW w:w="650" w:type="pct"/>
            <w:vMerge/>
            <w:shd w:val="clear" w:color="auto" w:fill="auto"/>
            <w:vAlign w:val="center"/>
          </w:tcPr>
          <w:p w:rsidR="007948C0" w:rsidRPr="006D2866" w:rsidRDefault="007948C0" w:rsidP="00BC257E">
            <w:pPr>
              <w:jc w:val="center"/>
              <w:rPr>
                <w:rFonts w:hAnsi="宋体"/>
              </w:rPr>
            </w:pPr>
          </w:p>
        </w:tc>
        <w:tc>
          <w:tcPr>
            <w:tcW w:w="754" w:type="pct"/>
            <w:vMerge/>
            <w:shd w:val="clear" w:color="auto" w:fill="auto"/>
            <w:vAlign w:val="center"/>
          </w:tcPr>
          <w:p w:rsidR="007948C0" w:rsidRPr="006D2866" w:rsidRDefault="007948C0" w:rsidP="00BC257E">
            <w:pPr>
              <w:jc w:val="center"/>
              <w:rPr>
                <w:rFonts w:hAnsi="宋体"/>
              </w:rPr>
            </w:pPr>
          </w:p>
        </w:tc>
        <w:tc>
          <w:tcPr>
            <w:tcW w:w="1007" w:type="pct"/>
            <w:shd w:val="clear" w:color="auto" w:fill="auto"/>
            <w:vAlign w:val="center"/>
          </w:tcPr>
          <w:p w:rsidR="007948C0" w:rsidRPr="006D2866" w:rsidRDefault="007948C0" w:rsidP="00BC257E">
            <w:pPr>
              <w:jc w:val="center"/>
              <w:rPr>
                <w:rFonts w:hAnsi="宋体"/>
              </w:rPr>
            </w:pPr>
            <w:r w:rsidRPr="006D2866">
              <w:rPr>
                <w:rFonts w:hAnsi="宋体" w:hint="eastAsia"/>
              </w:rPr>
              <w:t>股份有限公司</w:t>
            </w:r>
          </w:p>
        </w:tc>
        <w:tc>
          <w:tcPr>
            <w:tcW w:w="1171" w:type="pct"/>
            <w:shd w:val="clear" w:color="auto" w:fill="auto"/>
            <w:vAlign w:val="center"/>
          </w:tcPr>
          <w:p w:rsidR="007948C0" w:rsidRPr="006D2866" w:rsidRDefault="007948C0" w:rsidP="00BC257E">
            <w:pPr>
              <w:spacing w:line="360" w:lineRule="auto"/>
              <w:jc w:val="center"/>
              <w:rPr>
                <w:rFonts w:hAnsi="宋体"/>
                <w:sz w:val="24"/>
              </w:rPr>
            </w:pPr>
          </w:p>
        </w:tc>
        <w:tc>
          <w:tcPr>
            <w:tcW w:w="1418" w:type="pct"/>
            <w:shd w:val="clear" w:color="auto" w:fill="auto"/>
            <w:vAlign w:val="center"/>
          </w:tcPr>
          <w:p w:rsidR="007948C0" w:rsidRPr="006D2866" w:rsidRDefault="007948C0" w:rsidP="00BC257E">
            <w:pPr>
              <w:spacing w:line="360" w:lineRule="auto"/>
              <w:jc w:val="center"/>
              <w:rPr>
                <w:rFonts w:hAnsi="宋体"/>
                <w:sz w:val="24"/>
              </w:rPr>
            </w:pPr>
          </w:p>
        </w:tc>
      </w:tr>
      <w:tr w:rsidR="007948C0" w:rsidRPr="006D2866" w:rsidTr="00BC257E">
        <w:trPr>
          <w:trHeight w:val="468"/>
        </w:trPr>
        <w:tc>
          <w:tcPr>
            <w:tcW w:w="650" w:type="pct"/>
            <w:vMerge/>
            <w:shd w:val="clear" w:color="auto" w:fill="auto"/>
            <w:vAlign w:val="center"/>
          </w:tcPr>
          <w:p w:rsidR="007948C0" w:rsidRPr="006D2866" w:rsidRDefault="007948C0" w:rsidP="00BC257E">
            <w:pPr>
              <w:jc w:val="center"/>
              <w:rPr>
                <w:rFonts w:hAnsi="宋体"/>
              </w:rPr>
            </w:pPr>
          </w:p>
        </w:tc>
        <w:tc>
          <w:tcPr>
            <w:tcW w:w="754" w:type="pct"/>
            <w:vMerge/>
            <w:shd w:val="clear" w:color="auto" w:fill="auto"/>
            <w:vAlign w:val="center"/>
          </w:tcPr>
          <w:p w:rsidR="007948C0" w:rsidRPr="006D2866" w:rsidRDefault="007948C0" w:rsidP="00BC257E">
            <w:pPr>
              <w:jc w:val="center"/>
              <w:rPr>
                <w:rFonts w:hAnsi="宋体"/>
              </w:rPr>
            </w:pPr>
          </w:p>
        </w:tc>
        <w:tc>
          <w:tcPr>
            <w:tcW w:w="1007" w:type="pct"/>
            <w:shd w:val="clear" w:color="auto" w:fill="auto"/>
            <w:vAlign w:val="center"/>
          </w:tcPr>
          <w:p w:rsidR="007948C0" w:rsidRPr="006D2866" w:rsidRDefault="007948C0" w:rsidP="00BC257E">
            <w:pPr>
              <w:jc w:val="center"/>
              <w:rPr>
                <w:rFonts w:hAnsi="宋体"/>
              </w:rPr>
            </w:pPr>
            <w:r w:rsidRPr="006D2866">
              <w:rPr>
                <w:rFonts w:hAnsi="宋体" w:hint="eastAsia"/>
              </w:rPr>
              <w:t>私营企业</w:t>
            </w:r>
          </w:p>
        </w:tc>
        <w:tc>
          <w:tcPr>
            <w:tcW w:w="1171" w:type="pct"/>
            <w:shd w:val="clear" w:color="auto" w:fill="auto"/>
            <w:vAlign w:val="center"/>
          </w:tcPr>
          <w:p w:rsidR="007948C0" w:rsidRPr="006D2866" w:rsidRDefault="007948C0" w:rsidP="00BC257E">
            <w:pPr>
              <w:spacing w:line="360" w:lineRule="auto"/>
              <w:jc w:val="center"/>
              <w:rPr>
                <w:rFonts w:hAnsi="宋体"/>
                <w:sz w:val="24"/>
              </w:rPr>
            </w:pPr>
          </w:p>
        </w:tc>
        <w:tc>
          <w:tcPr>
            <w:tcW w:w="1418" w:type="pct"/>
            <w:shd w:val="clear" w:color="auto" w:fill="auto"/>
            <w:vAlign w:val="center"/>
          </w:tcPr>
          <w:p w:rsidR="007948C0" w:rsidRPr="006D2866" w:rsidRDefault="007948C0" w:rsidP="00BC257E">
            <w:pPr>
              <w:spacing w:line="360" w:lineRule="auto"/>
              <w:jc w:val="center"/>
              <w:rPr>
                <w:rFonts w:hAnsi="宋体"/>
                <w:sz w:val="24"/>
              </w:rPr>
            </w:pPr>
          </w:p>
        </w:tc>
      </w:tr>
      <w:tr w:rsidR="007948C0" w:rsidRPr="006D2866" w:rsidTr="00BC257E">
        <w:trPr>
          <w:trHeight w:val="468"/>
        </w:trPr>
        <w:tc>
          <w:tcPr>
            <w:tcW w:w="650" w:type="pct"/>
            <w:vMerge/>
            <w:shd w:val="clear" w:color="auto" w:fill="auto"/>
            <w:vAlign w:val="center"/>
          </w:tcPr>
          <w:p w:rsidR="007948C0" w:rsidRPr="006D2866" w:rsidRDefault="007948C0" w:rsidP="00BC257E">
            <w:pPr>
              <w:jc w:val="center"/>
              <w:rPr>
                <w:rFonts w:hAnsi="宋体"/>
              </w:rPr>
            </w:pPr>
          </w:p>
        </w:tc>
        <w:tc>
          <w:tcPr>
            <w:tcW w:w="754" w:type="pct"/>
            <w:vMerge/>
            <w:shd w:val="clear" w:color="auto" w:fill="auto"/>
            <w:vAlign w:val="center"/>
          </w:tcPr>
          <w:p w:rsidR="007948C0" w:rsidRPr="006D2866" w:rsidRDefault="007948C0" w:rsidP="00BC257E">
            <w:pPr>
              <w:jc w:val="center"/>
              <w:rPr>
                <w:rFonts w:hAnsi="宋体"/>
              </w:rPr>
            </w:pPr>
          </w:p>
        </w:tc>
        <w:tc>
          <w:tcPr>
            <w:tcW w:w="1007" w:type="pct"/>
            <w:shd w:val="clear" w:color="auto" w:fill="auto"/>
            <w:vAlign w:val="center"/>
          </w:tcPr>
          <w:p w:rsidR="007948C0" w:rsidRPr="006D2866" w:rsidRDefault="007948C0" w:rsidP="00BC257E">
            <w:pPr>
              <w:jc w:val="center"/>
              <w:rPr>
                <w:rFonts w:hAnsi="宋体"/>
              </w:rPr>
            </w:pPr>
            <w:r w:rsidRPr="006D2866">
              <w:rPr>
                <w:rFonts w:hAnsi="宋体" w:hint="eastAsia"/>
              </w:rPr>
              <w:t>其他企业</w:t>
            </w:r>
          </w:p>
        </w:tc>
        <w:tc>
          <w:tcPr>
            <w:tcW w:w="1171" w:type="pct"/>
            <w:shd w:val="clear" w:color="auto" w:fill="auto"/>
            <w:vAlign w:val="center"/>
          </w:tcPr>
          <w:p w:rsidR="007948C0" w:rsidRPr="006D2866" w:rsidRDefault="007948C0" w:rsidP="00BC257E">
            <w:pPr>
              <w:spacing w:line="360" w:lineRule="auto"/>
              <w:jc w:val="center"/>
              <w:rPr>
                <w:rFonts w:hAnsi="宋体"/>
                <w:sz w:val="24"/>
              </w:rPr>
            </w:pPr>
          </w:p>
        </w:tc>
        <w:tc>
          <w:tcPr>
            <w:tcW w:w="1418" w:type="pct"/>
            <w:shd w:val="clear" w:color="auto" w:fill="auto"/>
            <w:vAlign w:val="center"/>
          </w:tcPr>
          <w:p w:rsidR="007948C0" w:rsidRPr="006D2866" w:rsidRDefault="007948C0" w:rsidP="00BC257E">
            <w:pPr>
              <w:spacing w:line="360" w:lineRule="auto"/>
              <w:jc w:val="center"/>
              <w:rPr>
                <w:rFonts w:hAnsi="宋体"/>
                <w:sz w:val="24"/>
              </w:rPr>
            </w:pPr>
          </w:p>
        </w:tc>
      </w:tr>
      <w:tr w:rsidR="007948C0" w:rsidRPr="006D2866" w:rsidTr="00BC257E">
        <w:trPr>
          <w:trHeight w:val="468"/>
        </w:trPr>
        <w:tc>
          <w:tcPr>
            <w:tcW w:w="650" w:type="pct"/>
            <w:vMerge/>
            <w:shd w:val="clear" w:color="auto" w:fill="auto"/>
            <w:vAlign w:val="center"/>
          </w:tcPr>
          <w:p w:rsidR="007948C0" w:rsidRPr="006D2866" w:rsidRDefault="007948C0" w:rsidP="00BC257E">
            <w:pPr>
              <w:jc w:val="center"/>
              <w:rPr>
                <w:rFonts w:hAnsi="宋体"/>
              </w:rPr>
            </w:pPr>
          </w:p>
        </w:tc>
        <w:tc>
          <w:tcPr>
            <w:tcW w:w="1761" w:type="pct"/>
            <w:gridSpan w:val="2"/>
            <w:shd w:val="clear" w:color="auto" w:fill="auto"/>
            <w:vAlign w:val="center"/>
          </w:tcPr>
          <w:p w:rsidR="007948C0" w:rsidRPr="006D2866" w:rsidRDefault="007948C0" w:rsidP="00BC257E">
            <w:pPr>
              <w:jc w:val="center"/>
              <w:rPr>
                <w:rFonts w:hAnsi="宋体"/>
              </w:rPr>
            </w:pPr>
            <w:r w:rsidRPr="006D2866">
              <w:rPr>
                <w:rFonts w:hAnsi="宋体" w:hint="eastAsia"/>
              </w:rPr>
              <w:t>港、澳、台投资企业</w:t>
            </w:r>
          </w:p>
        </w:tc>
        <w:tc>
          <w:tcPr>
            <w:tcW w:w="1171" w:type="pct"/>
            <w:shd w:val="clear" w:color="auto" w:fill="auto"/>
            <w:vAlign w:val="center"/>
          </w:tcPr>
          <w:p w:rsidR="007948C0" w:rsidRPr="006D2866" w:rsidRDefault="007948C0" w:rsidP="00BC257E">
            <w:pPr>
              <w:spacing w:line="360" w:lineRule="auto"/>
              <w:jc w:val="center"/>
              <w:rPr>
                <w:rFonts w:hAnsi="宋体"/>
                <w:sz w:val="24"/>
              </w:rPr>
            </w:pPr>
          </w:p>
        </w:tc>
        <w:tc>
          <w:tcPr>
            <w:tcW w:w="1418" w:type="pct"/>
            <w:shd w:val="clear" w:color="auto" w:fill="auto"/>
            <w:vAlign w:val="center"/>
          </w:tcPr>
          <w:p w:rsidR="007948C0" w:rsidRPr="006D2866" w:rsidRDefault="007948C0" w:rsidP="00BC257E">
            <w:pPr>
              <w:spacing w:line="360" w:lineRule="auto"/>
              <w:jc w:val="center"/>
              <w:rPr>
                <w:rFonts w:hAnsi="宋体"/>
                <w:sz w:val="24"/>
              </w:rPr>
            </w:pPr>
          </w:p>
        </w:tc>
      </w:tr>
      <w:tr w:rsidR="007948C0" w:rsidRPr="006D2866" w:rsidTr="00BC257E">
        <w:trPr>
          <w:trHeight w:val="468"/>
        </w:trPr>
        <w:tc>
          <w:tcPr>
            <w:tcW w:w="650" w:type="pct"/>
            <w:vMerge/>
            <w:shd w:val="clear" w:color="auto" w:fill="auto"/>
            <w:vAlign w:val="center"/>
          </w:tcPr>
          <w:p w:rsidR="007948C0" w:rsidRPr="006D2866" w:rsidRDefault="007948C0" w:rsidP="00BC257E">
            <w:pPr>
              <w:jc w:val="center"/>
              <w:rPr>
                <w:rFonts w:hAnsi="宋体"/>
              </w:rPr>
            </w:pPr>
          </w:p>
        </w:tc>
        <w:tc>
          <w:tcPr>
            <w:tcW w:w="1761" w:type="pct"/>
            <w:gridSpan w:val="2"/>
            <w:shd w:val="clear" w:color="auto" w:fill="auto"/>
            <w:vAlign w:val="center"/>
          </w:tcPr>
          <w:p w:rsidR="007948C0" w:rsidRPr="006D2866" w:rsidRDefault="007948C0" w:rsidP="00BC257E">
            <w:pPr>
              <w:jc w:val="center"/>
              <w:rPr>
                <w:rFonts w:hAnsi="宋体"/>
              </w:rPr>
            </w:pPr>
            <w:r w:rsidRPr="006D2866">
              <w:rPr>
                <w:rFonts w:hAnsi="宋体" w:hint="eastAsia"/>
              </w:rPr>
              <w:t>外商投资企业</w:t>
            </w:r>
          </w:p>
        </w:tc>
        <w:tc>
          <w:tcPr>
            <w:tcW w:w="1171" w:type="pct"/>
            <w:shd w:val="clear" w:color="auto" w:fill="auto"/>
            <w:vAlign w:val="center"/>
          </w:tcPr>
          <w:p w:rsidR="007948C0" w:rsidRPr="006D2866" w:rsidRDefault="007948C0" w:rsidP="00BC257E">
            <w:pPr>
              <w:spacing w:line="360" w:lineRule="auto"/>
              <w:jc w:val="center"/>
              <w:rPr>
                <w:rFonts w:hAnsi="宋体"/>
                <w:sz w:val="24"/>
              </w:rPr>
            </w:pPr>
          </w:p>
        </w:tc>
        <w:tc>
          <w:tcPr>
            <w:tcW w:w="1418" w:type="pct"/>
            <w:shd w:val="clear" w:color="auto" w:fill="auto"/>
            <w:vAlign w:val="center"/>
          </w:tcPr>
          <w:p w:rsidR="007948C0" w:rsidRPr="006D2866" w:rsidRDefault="007948C0" w:rsidP="00BC257E">
            <w:pPr>
              <w:spacing w:line="360" w:lineRule="auto"/>
              <w:jc w:val="center"/>
              <w:rPr>
                <w:rFonts w:hAnsi="宋体"/>
                <w:sz w:val="24"/>
              </w:rPr>
            </w:pPr>
          </w:p>
        </w:tc>
      </w:tr>
      <w:tr w:rsidR="007948C0" w:rsidRPr="006D2866" w:rsidTr="00BC257E">
        <w:trPr>
          <w:trHeight w:val="468"/>
        </w:trPr>
        <w:tc>
          <w:tcPr>
            <w:tcW w:w="650" w:type="pct"/>
            <w:vMerge/>
            <w:shd w:val="clear" w:color="auto" w:fill="auto"/>
            <w:vAlign w:val="center"/>
          </w:tcPr>
          <w:p w:rsidR="007948C0" w:rsidRPr="006D2866" w:rsidRDefault="007948C0" w:rsidP="00BC257E">
            <w:pPr>
              <w:jc w:val="center"/>
              <w:rPr>
                <w:rFonts w:hAnsi="宋体"/>
              </w:rPr>
            </w:pPr>
          </w:p>
        </w:tc>
        <w:tc>
          <w:tcPr>
            <w:tcW w:w="1761" w:type="pct"/>
            <w:gridSpan w:val="2"/>
            <w:shd w:val="clear" w:color="auto" w:fill="auto"/>
            <w:vAlign w:val="center"/>
          </w:tcPr>
          <w:p w:rsidR="007948C0" w:rsidRPr="006D2866" w:rsidRDefault="007948C0" w:rsidP="00BC257E">
            <w:pPr>
              <w:jc w:val="center"/>
              <w:rPr>
                <w:rFonts w:hAnsi="宋体"/>
              </w:rPr>
            </w:pPr>
            <w:r w:rsidRPr="006D2866">
              <w:rPr>
                <w:rFonts w:hAnsi="宋体" w:hint="eastAsia"/>
              </w:rPr>
              <w:t>个体经营</w:t>
            </w:r>
          </w:p>
        </w:tc>
        <w:tc>
          <w:tcPr>
            <w:tcW w:w="1171" w:type="pct"/>
            <w:shd w:val="clear" w:color="auto" w:fill="auto"/>
            <w:vAlign w:val="center"/>
          </w:tcPr>
          <w:p w:rsidR="007948C0" w:rsidRPr="006D2866" w:rsidRDefault="007948C0" w:rsidP="00BC257E">
            <w:pPr>
              <w:spacing w:line="360" w:lineRule="auto"/>
              <w:jc w:val="center"/>
              <w:rPr>
                <w:rFonts w:hAnsi="宋体"/>
                <w:sz w:val="24"/>
              </w:rPr>
            </w:pPr>
          </w:p>
        </w:tc>
        <w:tc>
          <w:tcPr>
            <w:tcW w:w="1418" w:type="pct"/>
            <w:shd w:val="clear" w:color="auto" w:fill="auto"/>
            <w:vAlign w:val="center"/>
          </w:tcPr>
          <w:p w:rsidR="007948C0" w:rsidRPr="006D2866" w:rsidRDefault="007948C0" w:rsidP="00BC257E">
            <w:pPr>
              <w:spacing w:line="360" w:lineRule="auto"/>
              <w:jc w:val="center"/>
              <w:rPr>
                <w:rFonts w:hAnsi="宋体"/>
                <w:sz w:val="24"/>
              </w:rPr>
            </w:pPr>
          </w:p>
        </w:tc>
      </w:tr>
      <w:tr w:rsidR="007948C0" w:rsidRPr="006D2866" w:rsidTr="00BC257E">
        <w:trPr>
          <w:trHeight w:val="468"/>
        </w:trPr>
        <w:tc>
          <w:tcPr>
            <w:tcW w:w="2411" w:type="pct"/>
            <w:gridSpan w:val="3"/>
            <w:shd w:val="clear" w:color="auto" w:fill="auto"/>
            <w:vAlign w:val="center"/>
          </w:tcPr>
          <w:p w:rsidR="007948C0" w:rsidRPr="006D2866" w:rsidRDefault="007948C0" w:rsidP="00BC257E">
            <w:pPr>
              <w:jc w:val="center"/>
              <w:rPr>
                <w:rFonts w:hAnsi="宋体"/>
              </w:rPr>
            </w:pPr>
            <w:r w:rsidRPr="006D2866">
              <w:rPr>
                <w:rFonts w:hAnsi="宋体" w:hint="eastAsia"/>
              </w:rPr>
              <w:t>事业</w:t>
            </w:r>
          </w:p>
        </w:tc>
        <w:tc>
          <w:tcPr>
            <w:tcW w:w="1171" w:type="pct"/>
            <w:shd w:val="clear" w:color="auto" w:fill="auto"/>
            <w:vAlign w:val="center"/>
          </w:tcPr>
          <w:p w:rsidR="007948C0" w:rsidRPr="006D2866" w:rsidRDefault="007948C0" w:rsidP="00BC257E">
            <w:pPr>
              <w:spacing w:line="360" w:lineRule="auto"/>
              <w:jc w:val="center"/>
              <w:rPr>
                <w:rFonts w:hAnsi="宋体"/>
                <w:sz w:val="24"/>
              </w:rPr>
            </w:pPr>
          </w:p>
        </w:tc>
        <w:tc>
          <w:tcPr>
            <w:tcW w:w="1418" w:type="pct"/>
            <w:shd w:val="clear" w:color="auto" w:fill="auto"/>
            <w:vAlign w:val="center"/>
          </w:tcPr>
          <w:p w:rsidR="007948C0" w:rsidRPr="006D2866" w:rsidRDefault="007948C0" w:rsidP="00BC257E">
            <w:pPr>
              <w:spacing w:line="360" w:lineRule="auto"/>
              <w:jc w:val="center"/>
              <w:rPr>
                <w:rFonts w:hAnsi="宋体"/>
                <w:sz w:val="24"/>
              </w:rPr>
            </w:pPr>
          </w:p>
        </w:tc>
      </w:tr>
      <w:tr w:rsidR="007948C0" w:rsidRPr="006D2866" w:rsidTr="00BC257E">
        <w:trPr>
          <w:trHeight w:val="468"/>
        </w:trPr>
        <w:tc>
          <w:tcPr>
            <w:tcW w:w="2411" w:type="pct"/>
            <w:gridSpan w:val="3"/>
            <w:shd w:val="clear" w:color="auto" w:fill="auto"/>
            <w:vAlign w:val="center"/>
          </w:tcPr>
          <w:p w:rsidR="007948C0" w:rsidRPr="006D2866" w:rsidRDefault="007948C0" w:rsidP="00BC257E">
            <w:pPr>
              <w:jc w:val="center"/>
              <w:rPr>
                <w:rFonts w:hAnsi="宋体"/>
              </w:rPr>
            </w:pPr>
            <w:r w:rsidRPr="006D2866">
              <w:rPr>
                <w:rFonts w:hAnsi="宋体" w:hint="eastAsia"/>
              </w:rPr>
              <w:t>机关</w:t>
            </w:r>
          </w:p>
        </w:tc>
        <w:tc>
          <w:tcPr>
            <w:tcW w:w="1171" w:type="pct"/>
            <w:shd w:val="clear" w:color="auto" w:fill="auto"/>
            <w:vAlign w:val="center"/>
          </w:tcPr>
          <w:p w:rsidR="007948C0" w:rsidRPr="006D2866" w:rsidRDefault="007948C0" w:rsidP="00BC257E">
            <w:pPr>
              <w:spacing w:line="360" w:lineRule="auto"/>
              <w:jc w:val="center"/>
              <w:rPr>
                <w:rFonts w:hAnsi="宋体"/>
                <w:sz w:val="24"/>
              </w:rPr>
            </w:pPr>
          </w:p>
        </w:tc>
        <w:tc>
          <w:tcPr>
            <w:tcW w:w="1418" w:type="pct"/>
            <w:shd w:val="clear" w:color="auto" w:fill="auto"/>
            <w:vAlign w:val="center"/>
          </w:tcPr>
          <w:p w:rsidR="007948C0" w:rsidRPr="006D2866" w:rsidRDefault="007948C0" w:rsidP="00BC257E">
            <w:pPr>
              <w:spacing w:line="360" w:lineRule="auto"/>
              <w:jc w:val="center"/>
              <w:rPr>
                <w:rFonts w:hAnsi="宋体"/>
                <w:sz w:val="24"/>
              </w:rPr>
            </w:pPr>
          </w:p>
        </w:tc>
      </w:tr>
      <w:tr w:rsidR="007948C0" w:rsidRPr="006D2866" w:rsidTr="00BC257E">
        <w:trPr>
          <w:trHeight w:val="468"/>
        </w:trPr>
        <w:tc>
          <w:tcPr>
            <w:tcW w:w="2411" w:type="pct"/>
            <w:gridSpan w:val="3"/>
            <w:shd w:val="clear" w:color="auto" w:fill="auto"/>
            <w:vAlign w:val="center"/>
          </w:tcPr>
          <w:p w:rsidR="007948C0" w:rsidRPr="006D2866" w:rsidRDefault="007948C0" w:rsidP="00BC257E">
            <w:pPr>
              <w:jc w:val="center"/>
              <w:rPr>
                <w:rFonts w:hAnsi="宋体"/>
              </w:rPr>
            </w:pPr>
            <w:r w:rsidRPr="006D2866">
              <w:rPr>
                <w:rFonts w:hAnsi="宋体" w:hint="eastAsia"/>
              </w:rPr>
              <w:t>其他</w:t>
            </w:r>
          </w:p>
        </w:tc>
        <w:tc>
          <w:tcPr>
            <w:tcW w:w="1171" w:type="pct"/>
            <w:shd w:val="clear" w:color="auto" w:fill="auto"/>
            <w:vAlign w:val="center"/>
          </w:tcPr>
          <w:p w:rsidR="007948C0" w:rsidRPr="006D2866" w:rsidRDefault="007948C0" w:rsidP="00BC257E">
            <w:pPr>
              <w:spacing w:line="360" w:lineRule="auto"/>
              <w:jc w:val="center"/>
              <w:rPr>
                <w:rFonts w:hAnsi="宋体"/>
                <w:sz w:val="24"/>
              </w:rPr>
            </w:pPr>
          </w:p>
        </w:tc>
        <w:tc>
          <w:tcPr>
            <w:tcW w:w="1418" w:type="pct"/>
            <w:shd w:val="clear" w:color="auto" w:fill="auto"/>
            <w:vAlign w:val="center"/>
          </w:tcPr>
          <w:p w:rsidR="007948C0" w:rsidRPr="006D2866" w:rsidRDefault="007948C0" w:rsidP="00BC257E">
            <w:pPr>
              <w:spacing w:line="360" w:lineRule="auto"/>
              <w:jc w:val="center"/>
              <w:rPr>
                <w:rFonts w:hAnsi="宋体"/>
                <w:sz w:val="24"/>
              </w:rPr>
            </w:pPr>
          </w:p>
        </w:tc>
      </w:tr>
      <w:tr w:rsidR="007948C0" w:rsidRPr="006D2866" w:rsidTr="00BC257E">
        <w:trPr>
          <w:trHeight w:val="468"/>
        </w:trPr>
        <w:tc>
          <w:tcPr>
            <w:tcW w:w="2411" w:type="pct"/>
            <w:gridSpan w:val="3"/>
            <w:shd w:val="clear" w:color="auto" w:fill="auto"/>
            <w:vAlign w:val="center"/>
          </w:tcPr>
          <w:p w:rsidR="007948C0" w:rsidRPr="006D2866" w:rsidRDefault="007948C0" w:rsidP="00BC257E">
            <w:pPr>
              <w:jc w:val="center"/>
              <w:rPr>
                <w:rFonts w:hAnsi="宋体"/>
              </w:rPr>
            </w:pPr>
            <w:r w:rsidRPr="006D2866">
              <w:rPr>
                <w:rFonts w:hAnsi="宋体" w:hint="eastAsia"/>
              </w:rPr>
              <w:t>合计</w:t>
            </w:r>
          </w:p>
        </w:tc>
        <w:tc>
          <w:tcPr>
            <w:tcW w:w="1171" w:type="pct"/>
            <w:shd w:val="clear" w:color="auto" w:fill="auto"/>
            <w:vAlign w:val="center"/>
          </w:tcPr>
          <w:p w:rsidR="007948C0" w:rsidRPr="006D2866" w:rsidRDefault="007948C0" w:rsidP="00BC257E">
            <w:pPr>
              <w:spacing w:line="360" w:lineRule="auto"/>
              <w:jc w:val="center"/>
              <w:rPr>
                <w:rFonts w:hAnsi="宋体"/>
                <w:sz w:val="24"/>
              </w:rPr>
            </w:pPr>
          </w:p>
        </w:tc>
        <w:tc>
          <w:tcPr>
            <w:tcW w:w="1418" w:type="pct"/>
            <w:shd w:val="clear" w:color="auto" w:fill="auto"/>
            <w:vAlign w:val="center"/>
          </w:tcPr>
          <w:p w:rsidR="007948C0" w:rsidRPr="006D2866" w:rsidRDefault="007948C0" w:rsidP="00BC257E">
            <w:pPr>
              <w:spacing w:line="360" w:lineRule="auto"/>
              <w:jc w:val="center"/>
              <w:rPr>
                <w:rFonts w:hAnsi="宋体"/>
                <w:sz w:val="24"/>
              </w:rPr>
            </w:pPr>
          </w:p>
        </w:tc>
      </w:tr>
    </w:tbl>
    <w:p w:rsidR="007948C0" w:rsidRDefault="007948C0" w:rsidP="007948C0">
      <w:pPr>
        <w:spacing w:line="360" w:lineRule="auto"/>
        <w:jc w:val="center"/>
        <w:rPr>
          <w:rFonts w:hAnsi="宋体"/>
          <w:b/>
        </w:rPr>
      </w:pPr>
    </w:p>
    <w:p w:rsidR="007948C0" w:rsidRPr="00D92F0E" w:rsidRDefault="007948C0" w:rsidP="007948C0">
      <w:pPr>
        <w:spacing w:line="360" w:lineRule="auto"/>
        <w:jc w:val="center"/>
        <w:rPr>
          <w:rFonts w:hAnsi="宋体"/>
          <w:b/>
        </w:rPr>
      </w:pPr>
      <w:r w:rsidRPr="00D92F0E">
        <w:rPr>
          <w:rFonts w:hAnsi="宋体" w:hint="eastAsia"/>
          <w:b/>
        </w:rPr>
        <w:t>表5.按按职业分组的供求人数</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06"/>
        <w:gridCol w:w="1244"/>
        <w:gridCol w:w="1174"/>
        <w:gridCol w:w="1442"/>
        <w:gridCol w:w="1442"/>
        <w:gridCol w:w="1442"/>
      </w:tblGrid>
      <w:tr w:rsidR="007948C0" w:rsidRPr="006D2866" w:rsidTr="00BC257E">
        <w:trPr>
          <w:trHeight w:val="468"/>
        </w:trPr>
        <w:tc>
          <w:tcPr>
            <w:tcW w:w="1394" w:type="pct"/>
            <w:vMerge w:val="restart"/>
            <w:shd w:val="clear" w:color="auto" w:fill="C4BC96"/>
            <w:vAlign w:val="center"/>
          </w:tcPr>
          <w:p w:rsidR="007948C0" w:rsidRPr="006D2866" w:rsidRDefault="007948C0" w:rsidP="00BC257E">
            <w:pPr>
              <w:spacing w:line="360" w:lineRule="auto"/>
              <w:jc w:val="center"/>
              <w:rPr>
                <w:rFonts w:hAnsi="宋体"/>
                <w:sz w:val="24"/>
              </w:rPr>
            </w:pPr>
            <w:r w:rsidRPr="006D2866">
              <w:rPr>
                <w:rFonts w:hAnsi="宋体" w:hint="eastAsia"/>
                <w:sz w:val="24"/>
              </w:rPr>
              <w:t>职业类别</w:t>
            </w:r>
          </w:p>
        </w:tc>
        <w:tc>
          <w:tcPr>
            <w:tcW w:w="3606" w:type="pct"/>
            <w:gridSpan w:val="5"/>
            <w:shd w:val="clear" w:color="auto" w:fill="C4BC96"/>
            <w:vAlign w:val="center"/>
          </w:tcPr>
          <w:p w:rsidR="007948C0" w:rsidRPr="006D2866" w:rsidRDefault="007948C0" w:rsidP="00BC257E">
            <w:pPr>
              <w:spacing w:line="360" w:lineRule="auto"/>
              <w:jc w:val="center"/>
              <w:rPr>
                <w:rFonts w:hAnsi="宋体"/>
                <w:sz w:val="24"/>
              </w:rPr>
            </w:pPr>
            <w:r w:rsidRPr="006D2866">
              <w:rPr>
                <w:rFonts w:hAnsi="宋体" w:hint="eastAsia"/>
                <w:sz w:val="24"/>
              </w:rPr>
              <w:t>劳动力供求人数比较</w:t>
            </w:r>
          </w:p>
        </w:tc>
      </w:tr>
      <w:tr w:rsidR="007948C0" w:rsidRPr="006D2866" w:rsidTr="00BC257E">
        <w:trPr>
          <w:trHeight w:val="468"/>
        </w:trPr>
        <w:tc>
          <w:tcPr>
            <w:tcW w:w="1394" w:type="pct"/>
            <w:vMerge/>
            <w:shd w:val="clear" w:color="auto" w:fill="auto"/>
          </w:tcPr>
          <w:p w:rsidR="007948C0" w:rsidRPr="006D2866" w:rsidRDefault="007948C0" w:rsidP="00BC257E">
            <w:pPr>
              <w:spacing w:line="360" w:lineRule="auto"/>
              <w:rPr>
                <w:rFonts w:hAnsi="宋体"/>
                <w:sz w:val="24"/>
              </w:rPr>
            </w:pPr>
          </w:p>
        </w:tc>
        <w:tc>
          <w:tcPr>
            <w:tcW w:w="665" w:type="pct"/>
            <w:shd w:val="clear" w:color="auto" w:fill="auto"/>
          </w:tcPr>
          <w:p w:rsidR="007948C0" w:rsidRPr="006D2866" w:rsidRDefault="007948C0" w:rsidP="00BC257E">
            <w:pPr>
              <w:spacing w:line="360" w:lineRule="auto"/>
              <w:rPr>
                <w:rFonts w:hAnsi="宋体"/>
              </w:rPr>
            </w:pPr>
            <w:r w:rsidRPr="006D2866">
              <w:rPr>
                <w:rFonts w:hAnsi="宋体" w:hint="eastAsia"/>
              </w:rPr>
              <w:t>需求人数</w:t>
            </w:r>
          </w:p>
        </w:tc>
        <w:tc>
          <w:tcPr>
            <w:tcW w:w="628" w:type="pct"/>
            <w:shd w:val="clear" w:color="auto" w:fill="auto"/>
          </w:tcPr>
          <w:p w:rsidR="007948C0" w:rsidRPr="006D2866" w:rsidRDefault="007948C0" w:rsidP="00BC257E">
            <w:pPr>
              <w:spacing w:line="360" w:lineRule="auto"/>
              <w:rPr>
                <w:rFonts w:hAnsi="宋体"/>
              </w:rPr>
            </w:pPr>
            <w:r w:rsidRPr="006D2866">
              <w:rPr>
                <w:rFonts w:hAnsi="宋体" w:hint="eastAsia"/>
              </w:rPr>
              <w:t>所占比重</w:t>
            </w:r>
          </w:p>
        </w:tc>
        <w:tc>
          <w:tcPr>
            <w:tcW w:w="771" w:type="pct"/>
            <w:shd w:val="clear" w:color="auto" w:fill="auto"/>
          </w:tcPr>
          <w:p w:rsidR="007948C0" w:rsidRPr="006D2866" w:rsidRDefault="007948C0" w:rsidP="00BC257E">
            <w:pPr>
              <w:spacing w:line="360" w:lineRule="auto"/>
              <w:rPr>
                <w:rFonts w:hAnsi="宋体"/>
              </w:rPr>
            </w:pPr>
            <w:r w:rsidRPr="006D2866">
              <w:rPr>
                <w:rFonts w:hAnsi="宋体" w:hint="eastAsia"/>
              </w:rPr>
              <w:t>求职人数</w:t>
            </w:r>
          </w:p>
        </w:tc>
        <w:tc>
          <w:tcPr>
            <w:tcW w:w="771" w:type="pct"/>
            <w:shd w:val="clear" w:color="auto" w:fill="auto"/>
          </w:tcPr>
          <w:p w:rsidR="007948C0" w:rsidRPr="006D2866" w:rsidRDefault="007948C0" w:rsidP="00BC257E">
            <w:pPr>
              <w:spacing w:line="360" w:lineRule="auto"/>
              <w:rPr>
                <w:rFonts w:hAnsi="宋体"/>
              </w:rPr>
            </w:pPr>
            <w:r w:rsidRPr="006D2866">
              <w:rPr>
                <w:rFonts w:hAnsi="宋体" w:hint="eastAsia"/>
              </w:rPr>
              <w:t>所占比重</w:t>
            </w:r>
          </w:p>
        </w:tc>
        <w:tc>
          <w:tcPr>
            <w:tcW w:w="771" w:type="pct"/>
            <w:shd w:val="clear" w:color="auto" w:fill="auto"/>
          </w:tcPr>
          <w:p w:rsidR="007948C0" w:rsidRPr="006D2866" w:rsidRDefault="007948C0" w:rsidP="00BC257E">
            <w:pPr>
              <w:spacing w:line="360" w:lineRule="auto"/>
              <w:rPr>
                <w:rFonts w:hAnsi="宋体"/>
              </w:rPr>
            </w:pPr>
            <w:r w:rsidRPr="006D2866">
              <w:rPr>
                <w:rFonts w:hAnsi="宋体" w:hint="eastAsia"/>
              </w:rPr>
              <w:t>求人倍率</w:t>
            </w:r>
          </w:p>
        </w:tc>
      </w:tr>
      <w:tr w:rsidR="007948C0" w:rsidRPr="006D2866" w:rsidTr="00BC257E">
        <w:trPr>
          <w:trHeight w:val="468"/>
        </w:trPr>
        <w:tc>
          <w:tcPr>
            <w:tcW w:w="1394" w:type="pct"/>
            <w:shd w:val="clear" w:color="auto" w:fill="auto"/>
          </w:tcPr>
          <w:p w:rsidR="007948C0" w:rsidRPr="006D2866" w:rsidRDefault="007948C0" w:rsidP="00BC257E">
            <w:pPr>
              <w:spacing w:line="360" w:lineRule="auto"/>
              <w:rPr>
                <w:rFonts w:hAnsi="宋体"/>
                <w:szCs w:val="21"/>
              </w:rPr>
            </w:pPr>
            <w:r w:rsidRPr="006D2866">
              <w:rPr>
                <w:rFonts w:hAnsi="宋体" w:hint="eastAsia"/>
                <w:szCs w:val="21"/>
              </w:rPr>
              <w:t>单位负责人</w:t>
            </w:r>
          </w:p>
        </w:tc>
        <w:tc>
          <w:tcPr>
            <w:tcW w:w="665" w:type="pct"/>
            <w:shd w:val="clear" w:color="auto" w:fill="auto"/>
          </w:tcPr>
          <w:p w:rsidR="007948C0" w:rsidRPr="006D2866" w:rsidRDefault="007948C0" w:rsidP="00BC257E">
            <w:pPr>
              <w:spacing w:line="360" w:lineRule="auto"/>
              <w:rPr>
                <w:rFonts w:hAnsi="宋体"/>
                <w:sz w:val="24"/>
              </w:rPr>
            </w:pPr>
          </w:p>
        </w:tc>
        <w:tc>
          <w:tcPr>
            <w:tcW w:w="628"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1394" w:type="pct"/>
            <w:shd w:val="clear" w:color="auto" w:fill="auto"/>
          </w:tcPr>
          <w:p w:rsidR="007948C0" w:rsidRPr="006D2866" w:rsidRDefault="007948C0" w:rsidP="00BC257E">
            <w:pPr>
              <w:spacing w:line="360" w:lineRule="auto"/>
              <w:rPr>
                <w:rFonts w:hAnsi="宋体"/>
                <w:szCs w:val="21"/>
              </w:rPr>
            </w:pPr>
            <w:r w:rsidRPr="006D2866">
              <w:rPr>
                <w:rFonts w:hAnsi="宋体" w:hint="eastAsia"/>
                <w:szCs w:val="21"/>
              </w:rPr>
              <w:t>专业技术人员</w:t>
            </w:r>
          </w:p>
        </w:tc>
        <w:tc>
          <w:tcPr>
            <w:tcW w:w="665" w:type="pct"/>
            <w:shd w:val="clear" w:color="auto" w:fill="auto"/>
          </w:tcPr>
          <w:p w:rsidR="007948C0" w:rsidRPr="006D2866" w:rsidRDefault="007948C0" w:rsidP="00BC257E">
            <w:pPr>
              <w:spacing w:line="360" w:lineRule="auto"/>
              <w:rPr>
                <w:rFonts w:hAnsi="宋体"/>
                <w:sz w:val="24"/>
              </w:rPr>
            </w:pPr>
          </w:p>
        </w:tc>
        <w:tc>
          <w:tcPr>
            <w:tcW w:w="628"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1394" w:type="pct"/>
            <w:shd w:val="clear" w:color="auto" w:fill="auto"/>
          </w:tcPr>
          <w:p w:rsidR="007948C0" w:rsidRPr="006D2866" w:rsidRDefault="007948C0" w:rsidP="00BC257E">
            <w:pPr>
              <w:spacing w:line="360" w:lineRule="auto"/>
              <w:rPr>
                <w:rFonts w:hAnsi="宋体"/>
                <w:szCs w:val="21"/>
              </w:rPr>
            </w:pPr>
            <w:r w:rsidRPr="006D2866">
              <w:rPr>
                <w:rFonts w:hAnsi="宋体" w:hint="eastAsia"/>
                <w:szCs w:val="21"/>
              </w:rPr>
              <w:t>办事人员和有关人员</w:t>
            </w:r>
          </w:p>
        </w:tc>
        <w:tc>
          <w:tcPr>
            <w:tcW w:w="665" w:type="pct"/>
            <w:shd w:val="clear" w:color="auto" w:fill="auto"/>
          </w:tcPr>
          <w:p w:rsidR="007948C0" w:rsidRPr="006D2866" w:rsidRDefault="007948C0" w:rsidP="00BC257E">
            <w:pPr>
              <w:spacing w:line="360" w:lineRule="auto"/>
              <w:rPr>
                <w:rFonts w:hAnsi="宋体"/>
                <w:sz w:val="24"/>
              </w:rPr>
            </w:pPr>
          </w:p>
        </w:tc>
        <w:tc>
          <w:tcPr>
            <w:tcW w:w="628"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1394" w:type="pct"/>
            <w:shd w:val="clear" w:color="auto" w:fill="auto"/>
          </w:tcPr>
          <w:p w:rsidR="007948C0" w:rsidRPr="006D2866" w:rsidRDefault="007948C0" w:rsidP="00BC257E">
            <w:pPr>
              <w:spacing w:line="360" w:lineRule="auto"/>
              <w:rPr>
                <w:rFonts w:hAnsi="宋体"/>
                <w:szCs w:val="21"/>
              </w:rPr>
            </w:pPr>
            <w:r w:rsidRPr="006D2866">
              <w:rPr>
                <w:rFonts w:hAnsi="宋体" w:hint="eastAsia"/>
                <w:szCs w:val="21"/>
              </w:rPr>
              <w:lastRenderedPageBreak/>
              <w:t>商业和服务人员</w:t>
            </w:r>
          </w:p>
        </w:tc>
        <w:tc>
          <w:tcPr>
            <w:tcW w:w="665" w:type="pct"/>
            <w:shd w:val="clear" w:color="auto" w:fill="auto"/>
          </w:tcPr>
          <w:p w:rsidR="007948C0" w:rsidRPr="006D2866" w:rsidRDefault="007948C0" w:rsidP="00BC257E">
            <w:pPr>
              <w:spacing w:line="360" w:lineRule="auto"/>
              <w:rPr>
                <w:rFonts w:hAnsi="宋体"/>
                <w:sz w:val="24"/>
              </w:rPr>
            </w:pPr>
          </w:p>
        </w:tc>
        <w:tc>
          <w:tcPr>
            <w:tcW w:w="628"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1394" w:type="pct"/>
            <w:shd w:val="clear" w:color="auto" w:fill="auto"/>
          </w:tcPr>
          <w:p w:rsidR="007948C0" w:rsidRPr="006D2866" w:rsidRDefault="007948C0" w:rsidP="00BC257E">
            <w:pPr>
              <w:spacing w:line="360" w:lineRule="auto"/>
              <w:rPr>
                <w:rFonts w:hAnsi="宋体"/>
                <w:szCs w:val="21"/>
              </w:rPr>
            </w:pPr>
            <w:r w:rsidRPr="006D2866">
              <w:rPr>
                <w:rFonts w:hAnsi="宋体" w:hint="eastAsia"/>
                <w:szCs w:val="21"/>
              </w:rPr>
              <w:t>农林牧渔水利生产人员</w:t>
            </w:r>
          </w:p>
        </w:tc>
        <w:tc>
          <w:tcPr>
            <w:tcW w:w="665" w:type="pct"/>
            <w:shd w:val="clear" w:color="auto" w:fill="auto"/>
          </w:tcPr>
          <w:p w:rsidR="007948C0" w:rsidRPr="006D2866" w:rsidRDefault="007948C0" w:rsidP="00BC257E">
            <w:pPr>
              <w:spacing w:line="360" w:lineRule="auto"/>
              <w:rPr>
                <w:rFonts w:hAnsi="宋体"/>
                <w:sz w:val="24"/>
              </w:rPr>
            </w:pPr>
          </w:p>
        </w:tc>
        <w:tc>
          <w:tcPr>
            <w:tcW w:w="628"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1394" w:type="pct"/>
            <w:shd w:val="clear" w:color="auto" w:fill="auto"/>
          </w:tcPr>
          <w:p w:rsidR="007948C0" w:rsidRPr="006D2866" w:rsidRDefault="007948C0" w:rsidP="00BC257E">
            <w:pPr>
              <w:spacing w:line="360" w:lineRule="auto"/>
              <w:rPr>
                <w:rFonts w:hAnsi="宋体"/>
                <w:szCs w:val="21"/>
              </w:rPr>
            </w:pPr>
            <w:r w:rsidRPr="006D2866">
              <w:rPr>
                <w:rFonts w:hAnsi="宋体" w:hint="eastAsia"/>
                <w:szCs w:val="21"/>
              </w:rPr>
              <w:t>生产运输设备操作工</w:t>
            </w:r>
          </w:p>
        </w:tc>
        <w:tc>
          <w:tcPr>
            <w:tcW w:w="665" w:type="pct"/>
            <w:tcBorders>
              <w:bottom w:val="single" w:sz="4" w:space="0" w:color="auto"/>
            </w:tcBorders>
            <w:shd w:val="clear" w:color="auto" w:fill="auto"/>
          </w:tcPr>
          <w:p w:rsidR="007948C0" w:rsidRPr="006D2866" w:rsidRDefault="007948C0" w:rsidP="00BC257E">
            <w:pPr>
              <w:spacing w:line="360" w:lineRule="auto"/>
              <w:rPr>
                <w:rFonts w:hAnsi="宋体"/>
                <w:sz w:val="24"/>
              </w:rPr>
            </w:pPr>
          </w:p>
        </w:tc>
        <w:tc>
          <w:tcPr>
            <w:tcW w:w="628"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1394" w:type="pct"/>
            <w:shd w:val="clear" w:color="auto" w:fill="auto"/>
          </w:tcPr>
          <w:p w:rsidR="007948C0" w:rsidRPr="006D2866" w:rsidRDefault="007948C0" w:rsidP="00BC257E">
            <w:pPr>
              <w:spacing w:line="360" w:lineRule="auto"/>
              <w:rPr>
                <w:rFonts w:hAnsi="宋体"/>
                <w:szCs w:val="21"/>
              </w:rPr>
            </w:pPr>
            <w:r w:rsidRPr="006D2866">
              <w:rPr>
                <w:rFonts w:hAnsi="宋体" w:hint="eastAsia"/>
                <w:szCs w:val="21"/>
              </w:rPr>
              <w:t>其他</w:t>
            </w:r>
          </w:p>
        </w:tc>
        <w:tc>
          <w:tcPr>
            <w:tcW w:w="665" w:type="pct"/>
            <w:tcBorders>
              <w:top w:val="single" w:sz="4" w:space="0" w:color="auto"/>
            </w:tcBorders>
            <w:shd w:val="clear" w:color="auto" w:fill="auto"/>
          </w:tcPr>
          <w:p w:rsidR="007948C0" w:rsidRPr="006D2866" w:rsidRDefault="007948C0" w:rsidP="00BC257E">
            <w:pPr>
              <w:spacing w:line="360" w:lineRule="auto"/>
              <w:rPr>
                <w:rFonts w:hAnsi="宋体"/>
                <w:sz w:val="24"/>
              </w:rPr>
            </w:pPr>
          </w:p>
        </w:tc>
        <w:tc>
          <w:tcPr>
            <w:tcW w:w="628"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1394" w:type="pct"/>
            <w:shd w:val="clear" w:color="auto" w:fill="auto"/>
          </w:tcPr>
          <w:p w:rsidR="007948C0" w:rsidRPr="006D2866" w:rsidRDefault="007948C0" w:rsidP="00BC257E">
            <w:pPr>
              <w:spacing w:line="360" w:lineRule="auto"/>
              <w:rPr>
                <w:rFonts w:hAnsi="宋体"/>
                <w:szCs w:val="21"/>
              </w:rPr>
            </w:pPr>
            <w:r w:rsidRPr="006D2866">
              <w:rPr>
                <w:rFonts w:hAnsi="宋体" w:hint="eastAsia"/>
                <w:szCs w:val="21"/>
              </w:rPr>
              <w:t>无要求</w:t>
            </w:r>
          </w:p>
        </w:tc>
        <w:tc>
          <w:tcPr>
            <w:tcW w:w="665" w:type="pct"/>
            <w:tcBorders>
              <w:tr2bl w:val="single" w:sz="4" w:space="0" w:color="auto"/>
            </w:tcBorders>
            <w:shd w:val="clear" w:color="auto" w:fill="auto"/>
          </w:tcPr>
          <w:p w:rsidR="007948C0" w:rsidRPr="006D2866" w:rsidRDefault="007948C0" w:rsidP="00BC257E">
            <w:pPr>
              <w:spacing w:line="360" w:lineRule="auto"/>
              <w:rPr>
                <w:rFonts w:hAnsi="宋体"/>
                <w:sz w:val="24"/>
              </w:rPr>
            </w:pPr>
          </w:p>
        </w:tc>
        <w:tc>
          <w:tcPr>
            <w:tcW w:w="628" w:type="pct"/>
            <w:tcBorders>
              <w:tr2bl w:val="single" w:sz="4" w:space="0" w:color="auto"/>
            </w:tcBorders>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c>
          <w:tcPr>
            <w:tcW w:w="771" w:type="pct"/>
            <w:tcBorders>
              <w:tr2bl w:val="single" w:sz="4" w:space="0" w:color="auto"/>
            </w:tcBorders>
            <w:shd w:val="clear" w:color="auto" w:fill="auto"/>
          </w:tcPr>
          <w:p w:rsidR="007948C0" w:rsidRPr="006D2866" w:rsidRDefault="007948C0" w:rsidP="00BC257E">
            <w:pPr>
              <w:spacing w:line="360" w:lineRule="auto"/>
              <w:rPr>
                <w:rFonts w:hAnsi="宋体"/>
                <w:sz w:val="24"/>
              </w:rPr>
            </w:pPr>
          </w:p>
        </w:tc>
      </w:tr>
      <w:tr w:rsidR="007948C0" w:rsidRPr="006D2866" w:rsidTr="00BC257E">
        <w:trPr>
          <w:trHeight w:val="468"/>
        </w:trPr>
        <w:tc>
          <w:tcPr>
            <w:tcW w:w="1394" w:type="pct"/>
            <w:shd w:val="clear" w:color="auto" w:fill="auto"/>
          </w:tcPr>
          <w:p w:rsidR="007948C0" w:rsidRPr="006D2866" w:rsidRDefault="007948C0" w:rsidP="00BC257E">
            <w:pPr>
              <w:spacing w:line="360" w:lineRule="auto"/>
              <w:rPr>
                <w:rFonts w:hAnsi="宋体"/>
                <w:szCs w:val="21"/>
              </w:rPr>
            </w:pPr>
            <w:r w:rsidRPr="006D2866">
              <w:rPr>
                <w:rFonts w:hAnsi="宋体" w:hint="eastAsia"/>
                <w:szCs w:val="21"/>
              </w:rPr>
              <w:t>合计</w:t>
            </w:r>
          </w:p>
        </w:tc>
        <w:tc>
          <w:tcPr>
            <w:tcW w:w="665" w:type="pct"/>
            <w:shd w:val="clear" w:color="auto" w:fill="auto"/>
          </w:tcPr>
          <w:p w:rsidR="007948C0" w:rsidRPr="006D2866" w:rsidRDefault="007948C0" w:rsidP="00BC257E">
            <w:pPr>
              <w:spacing w:line="360" w:lineRule="auto"/>
              <w:rPr>
                <w:rFonts w:hAnsi="宋体"/>
                <w:sz w:val="24"/>
              </w:rPr>
            </w:pPr>
          </w:p>
        </w:tc>
        <w:tc>
          <w:tcPr>
            <w:tcW w:w="628"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c>
          <w:tcPr>
            <w:tcW w:w="771" w:type="pct"/>
            <w:shd w:val="clear" w:color="auto" w:fill="auto"/>
          </w:tcPr>
          <w:p w:rsidR="007948C0" w:rsidRPr="006D2866" w:rsidRDefault="007948C0" w:rsidP="00BC257E">
            <w:pPr>
              <w:spacing w:line="360" w:lineRule="auto"/>
              <w:rPr>
                <w:rFonts w:hAnsi="宋体"/>
                <w:sz w:val="24"/>
              </w:rPr>
            </w:pPr>
          </w:p>
        </w:tc>
        <w:tc>
          <w:tcPr>
            <w:tcW w:w="771" w:type="pct"/>
            <w:tcBorders>
              <w:tr2bl w:val="single" w:sz="4" w:space="0" w:color="auto"/>
            </w:tcBorders>
            <w:shd w:val="clear" w:color="auto" w:fill="auto"/>
          </w:tcPr>
          <w:p w:rsidR="007948C0" w:rsidRPr="006D2866" w:rsidRDefault="007948C0" w:rsidP="00BC257E">
            <w:pPr>
              <w:spacing w:line="360" w:lineRule="auto"/>
              <w:rPr>
                <w:rFonts w:hAnsi="宋体"/>
                <w:sz w:val="24"/>
              </w:rPr>
            </w:pPr>
          </w:p>
        </w:tc>
      </w:tr>
    </w:tbl>
    <w:p w:rsidR="007948C0" w:rsidRDefault="007948C0" w:rsidP="007948C0">
      <w:pPr>
        <w:ind w:left="400" w:hangingChars="200" w:hanging="400"/>
      </w:pPr>
      <w:r>
        <w:rPr>
          <w:rFonts w:hint="eastAsia"/>
        </w:rPr>
        <w:t>注：关于出现“无要求”时求人倍率的计算，表中求职“无要求”一栏如出现数据，可按照表中</w:t>
      </w:r>
      <w:proofErr w:type="gramStart"/>
      <w:r>
        <w:rPr>
          <w:rFonts w:hint="eastAsia"/>
        </w:rPr>
        <w:t>前七栏的</w:t>
      </w:r>
      <w:proofErr w:type="gramEnd"/>
      <w:r>
        <w:rPr>
          <w:rFonts w:hint="eastAsia"/>
        </w:rPr>
        <w:t>实际需求人数所占权分配到各栏（小数点四舍五入），再以需求人数÷{求职人数（实际）+加权计入数}，得出求人倍率。但表中不需体现加权分配后的人数，仍只有填写实际求职数。</w:t>
      </w:r>
    </w:p>
    <w:p w:rsidR="007948C0" w:rsidRDefault="007948C0" w:rsidP="007948C0">
      <w:pPr>
        <w:spacing w:line="360" w:lineRule="auto"/>
        <w:jc w:val="center"/>
        <w:rPr>
          <w:rFonts w:hAnsi="宋体"/>
          <w:b/>
        </w:rPr>
      </w:pPr>
    </w:p>
    <w:p w:rsidR="007948C0" w:rsidRPr="00D92F0E" w:rsidRDefault="007948C0" w:rsidP="007948C0">
      <w:pPr>
        <w:spacing w:line="360" w:lineRule="auto"/>
        <w:jc w:val="center"/>
        <w:rPr>
          <w:rFonts w:hAnsi="宋体"/>
          <w:b/>
        </w:rPr>
      </w:pPr>
      <w:r w:rsidRPr="00D92F0E">
        <w:rPr>
          <w:rFonts w:hAnsi="宋体" w:hint="eastAsia"/>
          <w:b/>
        </w:rPr>
        <w:t>表6.需求大于求职缺口最大的前十个职业（职业小类）</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0"/>
        <w:gridCol w:w="1420"/>
        <w:gridCol w:w="1420"/>
        <w:gridCol w:w="1420"/>
        <w:gridCol w:w="1421"/>
        <w:gridCol w:w="1421"/>
      </w:tblGrid>
      <w:tr w:rsidR="007948C0" w:rsidTr="00BC257E">
        <w:tc>
          <w:tcPr>
            <w:tcW w:w="1420" w:type="dxa"/>
            <w:vMerge w:val="restart"/>
            <w:shd w:val="clear" w:color="auto" w:fill="C4BC96"/>
            <w:vAlign w:val="center"/>
          </w:tcPr>
          <w:p w:rsidR="007948C0" w:rsidRPr="00D92F0E" w:rsidRDefault="007948C0" w:rsidP="00BC257E">
            <w:pPr>
              <w:jc w:val="center"/>
              <w:rPr>
                <w:sz w:val="24"/>
              </w:rPr>
            </w:pPr>
            <w:r w:rsidRPr="00D92F0E">
              <w:rPr>
                <w:rFonts w:hint="eastAsia"/>
                <w:sz w:val="24"/>
              </w:rPr>
              <w:t>职业</w:t>
            </w:r>
          </w:p>
        </w:tc>
        <w:tc>
          <w:tcPr>
            <w:tcW w:w="1420" w:type="dxa"/>
            <w:vMerge w:val="restart"/>
            <w:shd w:val="clear" w:color="auto" w:fill="C4BC96"/>
            <w:vAlign w:val="center"/>
          </w:tcPr>
          <w:p w:rsidR="007948C0" w:rsidRPr="00D92F0E" w:rsidRDefault="007948C0" w:rsidP="00BC257E">
            <w:pPr>
              <w:jc w:val="center"/>
              <w:rPr>
                <w:sz w:val="24"/>
              </w:rPr>
            </w:pPr>
            <w:r w:rsidRPr="00D92F0E">
              <w:rPr>
                <w:rFonts w:hint="eastAsia"/>
                <w:sz w:val="24"/>
              </w:rPr>
              <w:t>职业代码</w:t>
            </w:r>
          </w:p>
        </w:tc>
        <w:tc>
          <w:tcPr>
            <w:tcW w:w="5682" w:type="dxa"/>
            <w:gridSpan w:val="4"/>
            <w:shd w:val="clear" w:color="auto" w:fill="C4BC96"/>
            <w:vAlign w:val="center"/>
          </w:tcPr>
          <w:p w:rsidR="007948C0" w:rsidRPr="00D92F0E" w:rsidRDefault="007948C0" w:rsidP="00BC257E">
            <w:pPr>
              <w:jc w:val="center"/>
              <w:rPr>
                <w:sz w:val="24"/>
              </w:rPr>
            </w:pPr>
            <w:r w:rsidRPr="00D92F0E">
              <w:rPr>
                <w:rFonts w:hint="eastAsia"/>
                <w:sz w:val="24"/>
              </w:rPr>
              <w:t>劳动力供求人数比较</w:t>
            </w:r>
          </w:p>
        </w:tc>
      </w:tr>
      <w:tr w:rsidR="007948C0" w:rsidTr="00BC257E">
        <w:tc>
          <w:tcPr>
            <w:tcW w:w="1420" w:type="dxa"/>
            <w:vMerge/>
            <w:vAlign w:val="center"/>
          </w:tcPr>
          <w:p w:rsidR="007948C0" w:rsidRPr="00D92F0E" w:rsidRDefault="007948C0" w:rsidP="00BC257E">
            <w:pPr>
              <w:jc w:val="center"/>
              <w:rPr>
                <w:sz w:val="24"/>
              </w:rPr>
            </w:pPr>
          </w:p>
        </w:tc>
        <w:tc>
          <w:tcPr>
            <w:tcW w:w="1420" w:type="dxa"/>
            <w:vMerge/>
            <w:vAlign w:val="center"/>
          </w:tcPr>
          <w:p w:rsidR="007948C0" w:rsidRPr="00D92F0E" w:rsidRDefault="007948C0" w:rsidP="00BC257E">
            <w:pPr>
              <w:jc w:val="center"/>
              <w:rPr>
                <w:sz w:val="24"/>
              </w:rPr>
            </w:pPr>
          </w:p>
        </w:tc>
        <w:tc>
          <w:tcPr>
            <w:tcW w:w="1420" w:type="dxa"/>
            <w:vAlign w:val="center"/>
          </w:tcPr>
          <w:p w:rsidR="007948C0" w:rsidRPr="006B2F3B" w:rsidRDefault="007948C0" w:rsidP="00BC257E">
            <w:pPr>
              <w:jc w:val="center"/>
            </w:pPr>
            <w:r w:rsidRPr="006B2F3B">
              <w:rPr>
                <w:rFonts w:hint="eastAsia"/>
              </w:rPr>
              <w:t>需求人数</w:t>
            </w:r>
          </w:p>
        </w:tc>
        <w:tc>
          <w:tcPr>
            <w:tcW w:w="1420" w:type="dxa"/>
            <w:vAlign w:val="center"/>
          </w:tcPr>
          <w:p w:rsidR="007948C0" w:rsidRPr="006B2F3B" w:rsidRDefault="007948C0" w:rsidP="00BC257E">
            <w:pPr>
              <w:jc w:val="center"/>
            </w:pPr>
            <w:r w:rsidRPr="006B2F3B">
              <w:rPr>
                <w:rFonts w:hint="eastAsia"/>
              </w:rPr>
              <w:t>求职人数</w:t>
            </w:r>
          </w:p>
        </w:tc>
        <w:tc>
          <w:tcPr>
            <w:tcW w:w="1421" w:type="dxa"/>
            <w:vAlign w:val="center"/>
          </w:tcPr>
          <w:p w:rsidR="007948C0" w:rsidRPr="006B2F3B" w:rsidRDefault="007948C0" w:rsidP="00BC257E">
            <w:pPr>
              <w:jc w:val="center"/>
            </w:pPr>
            <w:r w:rsidRPr="006B2F3B">
              <w:rPr>
                <w:rFonts w:hint="eastAsia"/>
              </w:rPr>
              <w:t>缺口数</w:t>
            </w:r>
          </w:p>
        </w:tc>
        <w:tc>
          <w:tcPr>
            <w:tcW w:w="1421" w:type="dxa"/>
            <w:vAlign w:val="center"/>
          </w:tcPr>
          <w:p w:rsidR="007948C0" w:rsidRPr="006B2F3B" w:rsidRDefault="007948C0" w:rsidP="00BC257E">
            <w:pPr>
              <w:jc w:val="center"/>
            </w:pPr>
            <w:r w:rsidRPr="006B2F3B">
              <w:rPr>
                <w:rFonts w:hint="eastAsia"/>
              </w:rPr>
              <w:t>求人倍率</w:t>
            </w:r>
          </w:p>
        </w:tc>
      </w:tr>
      <w:tr w:rsidR="007948C0" w:rsidTr="00BC257E">
        <w:trPr>
          <w:trHeight w:val="524"/>
        </w:trPr>
        <w:tc>
          <w:tcPr>
            <w:tcW w:w="1420" w:type="dxa"/>
          </w:tcPr>
          <w:p w:rsidR="007948C0" w:rsidRDefault="007948C0" w:rsidP="00BC257E"/>
        </w:tc>
        <w:tc>
          <w:tcPr>
            <w:tcW w:w="1420" w:type="dxa"/>
          </w:tcPr>
          <w:p w:rsidR="007948C0" w:rsidRDefault="007948C0" w:rsidP="00BC257E"/>
        </w:tc>
        <w:tc>
          <w:tcPr>
            <w:tcW w:w="1420" w:type="dxa"/>
          </w:tcPr>
          <w:p w:rsidR="007948C0" w:rsidRPr="006B2F3B" w:rsidRDefault="007948C0" w:rsidP="00BC257E"/>
        </w:tc>
        <w:tc>
          <w:tcPr>
            <w:tcW w:w="1420" w:type="dxa"/>
          </w:tcPr>
          <w:p w:rsidR="007948C0" w:rsidRPr="006B2F3B" w:rsidRDefault="007948C0" w:rsidP="00BC257E"/>
        </w:tc>
        <w:tc>
          <w:tcPr>
            <w:tcW w:w="1421" w:type="dxa"/>
          </w:tcPr>
          <w:p w:rsidR="007948C0" w:rsidRPr="006B2F3B" w:rsidRDefault="007948C0" w:rsidP="00BC257E"/>
        </w:tc>
        <w:tc>
          <w:tcPr>
            <w:tcW w:w="1421" w:type="dxa"/>
          </w:tcPr>
          <w:p w:rsidR="007948C0" w:rsidRPr="006B2F3B" w:rsidRDefault="007948C0" w:rsidP="00BC257E"/>
        </w:tc>
      </w:tr>
    </w:tbl>
    <w:p w:rsidR="007948C0" w:rsidRDefault="007948C0" w:rsidP="007948C0">
      <w:pPr>
        <w:spacing w:line="360" w:lineRule="auto"/>
        <w:jc w:val="center"/>
        <w:rPr>
          <w:rFonts w:hAnsi="宋体"/>
          <w:b/>
        </w:rPr>
      </w:pPr>
    </w:p>
    <w:p w:rsidR="007948C0" w:rsidRPr="00D92F0E" w:rsidRDefault="007948C0" w:rsidP="007948C0">
      <w:pPr>
        <w:spacing w:line="360" w:lineRule="auto"/>
        <w:jc w:val="center"/>
        <w:rPr>
          <w:rFonts w:hAnsi="宋体"/>
          <w:b/>
        </w:rPr>
      </w:pPr>
      <w:r w:rsidRPr="00D92F0E">
        <w:rPr>
          <w:rFonts w:hAnsi="宋体" w:hint="eastAsia"/>
          <w:b/>
        </w:rPr>
        <w:t>表7.需求小于求职缺口最大的前十个职业（职业小类）</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0"/>
        <w:gridCol w:w="1420"/>
        <w:gridCol w:w="1420"/>
        <w:gridCol w:w="1420"/>
        <w:gridCol w:w="1421"/>
        <w:gridCol w:w="1421"/>
      </w:tblGrid>
      <w:tr w:rsidR="007948C0" w:rsidTr="00BC257E">
        <w:tc>
          <w:tcPr>
            <w:tcW w:w="1420" w:type="dxa"/>
            <w:vMerge w:val="restart"/>
            <w:shd w:val="clear" w:color="auto" w:fill="C4BC96"/>
            <w:vAlign w:val="center"/>
          </w:tcPr>
          <w:p w:rsidR="007948C0" w:rsidRPr="00D92F0E" w:rsidRDefault="007948C0" w:rsidP="00BC257E">
            <w:pPr>
              <w:jc w:val="center"/>
              <w:rPr>
                <w:sz w:val="24"/>
              </w:rPr>
            </w:pPr>
            <w:r w:rsidRPr="00D92F0E">
              <w:rPr>
                <w:rFonts w:hint="eastAsia"/>
                <w:sz w:val="24"/>
              </w:rPr>
              <w:t>职业</w:t>
            </w:r>
          </w:p>
        </w:tc>
        <w:tc>
          <w:tcPr>
            <w:tcW w:w="1420" w:type="dxa"/>
            <w:vMerge w:val="restart"/>
            <w:shd w:val="clear" w:color="auto" w:fill="C4BC96"/>
            <w:vAlign w:val="center"/>
          </w:tcPr>
          <w:p w:rsidR="007948C0" w:rsidRPr="00D92F0E" w:rsidRDefault="007948C0" w:rsidP="00BC257E">
            <w:pPr>
              <w:jc w:val="center"/>
              <w:rPr>
                <w:sz w:val="24"/>
              </w:rPr>
            </w:pPr>
            <w:r w:rsidRPr="00D92F0E">
              <w:rPr>
                <w:rFonts w:hint="eastAsia"/>
                <w:sz w:val="24"/>
              </w:rPr>
              <w:t>职业代码</w:t>
            </w:r>
          </w:p>
        </w:tc>
        <w:tc>
          <w:tcPr>
            <w:tcW w:w="5682" w:type="dxa"/>
            <w:gridSpan w:val="4"/>
            <w:shd w:val="clear" w:color="auto" w:fill="C4BC96"/>
            <w:vAlign w:val="center"/>
          </w:tcPr>
          <w:p w:rsidR="007948C0" w:rsidRPr="00D92F0E" w:rsidRDefault="007948C0" w:rsidP="00BC257E">
            <w:pPr>
              <w:jc w:val="center"/>
              <w:rPr>
                <w:sz w:val="24"/>
              </w:rPr>
            </w:pPr>
            <w:r w:rsidRPr="00D92F0E">
              <w:rPr>
                <w:rFonts w:hint="eastAsia"/>
                <w:sz w:val="24"/>
              </w:rPr>
              <w:t>劳动力供求人数比较</w:t>
            </w:r>
          </w:p>
        </w:tc>
      </w:tr>
      <w:tr w:rsidR="007948C0" w:rsidTr="00BC257E">
        <w:tc>
          <w:tcPr>
            <w:tcW w:w="1420" w:type="dxa"/>
            <w:vMerge/>
            <w:vAlign w:val="center"/>
          </w:tcPr>
          <w:p w:rsidR="007948C0" w:rsidRPr="00D92F0E" w:rsidRDefault="007948C0" w:rsidP="00BC257E">
            <w:pPr>
              <w:jc w:val="center"/>
              <w:rPr>
                <w:sz w:val="24"/>
              </w:rPr>
            </w:pPr>
          </w:p>
        </w:tc>
        <w:tc>
          <w:tcPr>
            <w:tcW w:w="1420" w:type="dxa"/>
            <w:vMerge/>
            <w:vAlign w:val="center"/>
          </w:tcPr>
          <w:p w:rsidR="007948C0" w:rsidRPr="00D92F0E" w:rsidRDefault="007948C0" w:rsidP="00BC257E">
            <w:pPr>
              <w:jc w:val="center"/>
              <w:rPr>
                <w:sz w:val="24"/>
              </w:rPr>
            </w:pPr>
          </w:p>
        </w:tc>
        <w:tc>
          <w:tcPr>
            <w:tcW w:w="1420" w:type="dxa"/>
            <w:vAlign w:val="center"/>
          </w:tcPr>
          <w:p w:rsidR="007948C0" w:rsidRPr="006B2F3B" w:rsidRDefault="007948C0" w:rsidP="00BC257E">
            <w:pPr>
              <w:jc w:val="center"/>
            </w:pPr>
            <w:r w:rsidRPr="006B2F3B">
              <w:rPr>
                <w:rFonts w:hint="eastAsia"/>
              </w:rPr>
              <w:t>需求人数</w:t>
            </w:r>
          </w:p>
        </w:tc>
        <w:tc>
          <w:tcPr>
            <w:tcW w:w="1420" w:type="dxa"/>
            <w:vAlign w:val="center"/>
          </w:tcPr>
          <w:p w:rsidR="007948C0" w:rsidRPr="006B2F3B" w:rsidRDefault="007948C0" w:rsidP="00BC257E">
            <w:pPr>
              <w:jc w:val="center"/>
            </w:pPr>
            <w:r w:rsidRPr="006B2F3B">
              <w:rPr>
                <w:rFonts w:hint="eastAsia"/>
              </w:rPr>
              <w:t>求职人数</w:t>
            </w:r>
          </w:p>
        </w:tc>
        <w:tc>
          <w:tcPr>
            <w:tcW w:w="1421" w:type="dxa"/>
            <w:vAlign w:val="center"/>
          </w:tcPr>
          <w:p w:rsidR="007948C0" w:rsidRPr="006B2F3B" w:rsidRDefault="007948C0" w:rsidP="00BC257E">
            <w:pPr>
              <w:jc w:val="center"/>
            </w:pPr>
            <w:r w:rsidRPr="006B2F3B">
              <w:rPr>
                <w:rFonts w:hint="eastAsia"/>
              </w:rPr>
              <w:t>缺口数</w:t>
            </w:r>
          </w:p>
        </w:tc>
        <w:tc>
          <w:tcPr>
            <w:tcW w:w="1421" w:type="dxa"/>
            <w:vAlign w:val="center"/>
          </w:tcPr>
          <w:p w:rsidR="007948C0" w:rsidRPr="006B2F3B" w:rsidRDefault="007948C0" w:rsidP="00BC257E">
            <w:pPr>
              <w:jc w:val="center"/>
            </w:pPr>
            <w:r w:rsidRPr="006B2F3B">
              <w:rPr>
                <w:rFonts w:hint="eastAsia"/>
              </w:rPr>
              <w:t>求人倍率</w:t>
            </w:r>
          </w:p>
        </w:tc>
      </w:tr>
      <w:tr w:rsidR="007948C0" w:rsidTr="00BC257E">
        <w:trPr>
          <w:trHeight w:val="524"/>
        </w:trPr>
        <w:tc>
          <w:tcPr>
            <w:tcW w:w="1420" w:type="dxa"/>
          </w:tcPr>
          <w:p w:rsidR="007948C0" w:rsidRDefault="007948C0" w:rsidP="00BC257E"/>
        </w:tc>
        <w:tc>
          <w:tcPr>
            <w:tcW w:w="1420" w:type="dxa"/>
          </w:tcPr>
          <w:p w:rsidR="007948C0" w:rsidRDefault="007948C0" w:rsidP="00BC257E"/>
        </w:tc>
        <w:tc>
          <w:tcPr>
            <w:tcW w:w="1420" w:type="dxa"/>
          </w:tcPr>
          <w:p w:rsidR="007948C0" w:rsidRDefault="007948C0" w:rsidP="00BC257E"/>
        </w:tc>
        <w:tc>
          <w:tcPr>
            <w:tcW w:w="1420" w:type="dxa"/>
          </w:tcPr>
          <w:p w:rsidR="007948C0" w:rsidRDefault="007948C0" w:rsidP="00BC257E"/>
        </w:tc>
        <w:tc>
          <w:tcPr>
            <w:tcW w:w="1421" w:type="dxa"/>
          </w:tcPr>
          <w:p w:rsidR="007948C0" w:rsidRDefault="007948C0" w:rsidP="00BC257E"/>
        </w:tc>
        <w:tc>
          <w:tcPr>
            <w:tcW w:w="1421" w:type="dxa"/>
          </w:tcPr>
          <w:p w:rsidR="007948C0" w:rsidRDefault="007948C0" w:rsidP="00BC257E"/>
        </w:tc>
      </w:tr>
    </w:tbl>
    <w:p w:rsidR="007948C0" w:rsidRDefault="007948C0" w:rsidP="007948C0">
      <w:r>
        <w:rPr>
          <w:rFonts w:hint="eastAsia"/>
        </w:rPr>
        <w:t>注：表6、表7，按“缺口数”进行职业排行</w:t>
      </w:r>
    </w:p>
    <w:p w:rsidR="007948C0" w:rsidRDefault="007948C0" w:rsidP="007948C0">
      <w:pPr>
        <w:spacing w:line="360" w:lineRule="auto"/>
        <w:jc w:val="center"/>
        <w:rPr>
          <w:rFonts w:hAnsi="宋体"/>
          <w:b/>
        </w:rPr>
      </w:pPr>
    </w:p>
    <w:p w:rsidR="007948C0" w:rsidRPr="00D92F0E" w:rsidRDefault="007948C0" w:rsidP="007948C0">
      <w:pPr>
        <w:spacing w:line="360" w:lineRule="auto"/>
        <w:jc w:val="center"/>
        <w:rPr>
          <w:rFonts w:hAnsi="宋体"/>
          <w:b/>
        </w:rPr>
      </w:pPr>
      <w:r w:rsidRPr="00D92F0E">
        <w:rPr>
          <w:rFonts w:hAnsi="宋体" w:hint="eastAsia"/>
          <w:b/>
        </w:rPr>
        <w:t>表8.按求职人员类别分组的求职人数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1857"/>
        <w:gridCol w:w="2879"/>
        <w:gridCol w:w="2841"/>
      </w:tblGrid>
      <w:tr w:rsidR="007948C0" w:rsidTr="00BC257E">
        <w:tc>
          <w:tcPr>
            <w:tcW w:w="2802" w:type="dxa"/>
            <w:gridSpan w:val="2"/>
            <w:shd w:val="clear" w:color="auto" w:fill="C4BC96"/>
          </w:tcPr>
          <w:p w:rsidR="007948C0" w:rsidRPr="00D92F0E" w:rsidRDefault="007948C0" w:rsidP="00BC257E">
            <w:pPr>
              <w:spacing w:line="360" w:lineRule="auto"/>
              <w:rPr>
                <w:rFonts w:hAnsi="宋体"/>
                <w:sz w:val="24"/>
              </w:rPr>
            </w:pPr>
            <w:r w:rsidRPr="00D92F0E">
              <w:rPr>
                <w:rFonts w:hAnsi="宋体" w:hint="eastAsia"/>
                <w:sz w:val="24"/>
              </w:rPr>
              <w:t>求职人员类别</w:t>
            </w:r>
          </w:p>
        </w:tc>
        <w:tc>
          <w:tcPr>
            <w:tcW w:w="2879" w:type="dxa"/>
            <w:shd w:val="clear" w:color="auto" w:fill="C4BC96"/>
          </w:tcPr>
          <w:p w:rsidR="007948C0" w:rsidRPr="00D92F0E" w:rsidRDefault="007948C0" w:rsidP="00BC257E">
            <w:pPr>
              <w:spacing w:line="360" w:lineRule="auto"/>
              <w:rPr>
                <w:rFonts w:hAnsi="宋体"/>
                <w:sz w:val="24"/>
              </w:rPr>
            </w:pPr>
            <w:r w:rsidRPr="00D92F0E">
              <w:rPr>
                <w:rFonts w:hAnsi="宋体" w:hint="eastAsia"/>
                <w:sz w:val="24"/>
              </w:rPr>
              <w:t>求职人数</w:t>
            </w:r>
          </w:p>
        </w:tc>
        <w:tc>
          <w:tcPr>
            <w:tcW w:w="2841" w:type="dxa"/>
            <w:shd w:val="clear" w:color="auto" w:fill="C4BC96"/>
          </w:tcPr>
          <w:p w:rsidR="007948C0" w:rsidRPr="00D92F0E" w:rsidRDefault="007948C0" w:rsidP="00BC257E">
            <w:pPr>
              <w:spacing w:line="360" w:lineRule="auto"/>
              <w:rPr>
                <w:rFonts w:hAnsi="宋体"/>
                <w:sz w:val="24"/>
              </w:rPr>
            </w:pPr>
            <w:r w:rsidRPr="00D92F0E">
              <w:rPr>
                <w:rFonts w:hAnsi="宋体" w:hint="eastAsia"/>
                <w:sz w:val="24"/>
              </w:rPr>
              <w:t>所占比重</w:t>
            </w:r>
          </w:p>
        </w:tc>
      </w:tr>
      <w:tr w:rsidR="007948C0" w:rsidTr="00BC257E">
        <w:tc>
          <w:tcPr>
            <w:tcW w:w="2802" w:type="dxa"/>
            <w:gridSpan w:val="2"/>
            <w:tcBorders>
              <w:bottom w:val="nil"/>
            </w:tcBorders>
          </w:tcPr>
          <w:p w:rsidR="007948C0" w:rsidRPr="00D92F0E" w:rsidRDefault="007948C0" w:rsidP="00BC257E">
            <w:pPr>
              <w:spacing w:line="360" w:lineRule="auto"/>
              <w:rPr>
                <w:rFonts w:hAnsi="宋体"/>
              </w:rPr>
            </w:pPr>
            <w:r w:rsidRPr="00D92F0E">
              <w:rPr>
                <w:rFonts w:hAnsi="宋体" w:hint="eastAsia"/>
              </w:rPr>
              <w:t>新成长失业青年</w:t>
            </w:r>
          </w:p>
        </w:tc>
        <w:tc>
          <w:tcPr>
            <w:tcW w:w="2879" w:type="dxa"/>
          </w:tcPr>
          <w:p w:rsidR="007948C0" w:rsidRPr="00D92F0E" w:rsidRDefault="007948C0" w:rsidP="00BC257E">
            <w:pPr>
              <w:spacing w:line="360" w:lineRule="auto"/>
              <w:rPr>
                <w:rFonts w:hAnsi="宋体"/>
                <w:b/>
                <w:sz w:val="24"/>
              </w:rPr>
            </w:pPr>
          </w:p>
        </w:tc>
        <w:tc>
          <w:tcPr>
            <w:tcW w:w="2841" w:type="dxa"/>
          </w:tcPr>
          <w:p w:rsidR="007948C0" w:rsidRPr="00D92F0E" w:rsidRDefault="007948C0" w:rsidP="00BC257E">
            <w:pPr>
              <w:spacing w:line="360" w:lineRule="auto"/>
              <w:rPr>
                <w:rFonts w:hAnsi="宋体"/>
                <w:b/>
                <w:sz w:val="24"/>
              </w:rPr>
            </w:pPr>
          </w:p>
        </w:tc>
      </w:tr>
      <w:tr w:rsidR="007948C0" w:rsidTr="00BC257E">
        <w:tc>
          <w:tcPr>
            <w:tcW w:w="945" w:type="dxa"/>
            <w:tcBorders>
              <w:top w:val="nil"/>
            </w:tcBorders>
          </w:tcPr>
          <w:p w:rsidR="007948C0" w:rsidRPr="00D92F0E" w:rsidRDefault="007948C0" w:rsidP="00BC257E">
            <w:pPr>
              <w:spacing w:line="360" w:lineRule="auto"/>
              <w:rPr>
                <w:rFonts w:hAnsi="宋体"/>
              </w:rPr>
            </w:pPr>
          </w:p>
        </w:tc>
        <w:tc>
          <w:tcPr>
            <w:tcW w:w="1857" w:type="dxa"/>
          </w:tcPr>
          <w:p w:rsidR="007948C0" w:rsidRPr="00D92F0E" w:rsidRDefault="007948C0" w:rsidP="00BC257E">
            <w:pPr>
              <w:spacing w:line="360" w:lineRule="auto"/>
              <w:rPr>
                <w:rFonts w:hAnsi="宋体"/>
              </w:rPr>
            </w:pPr>
            <w:r w:rsidRPr="00D92F0E">
              <w:rPr>
                <w:rFonts w:hAnsi="宋体" w:hint="eastAsia"/>
              </w:rPr>
              <w:t>应届高校毕业生</w:t>
            </w:r>
          </w:p>
        </w:tc>
        <w:tc>
          <w:tcPr>
            <w:tcW w:w="2879" w:type="dxa"/>
          </w:tcPr>
          <w:p w:rsidR="007948C0" w:rsidRPr="00D92F0E" w:rsidRDefault="007948C0" w:rsidP="00BC257E">
            <w:pPr>
              <w:spacing w:line="360" w:lineRule="auto"/>
              <w:rPr>
                <w:rFonts w:hAnsi="宋体"/>
                <w:b/>
                <w:sz w:val="24"/>
              </w:rPr>
            </w:pPr>
          </w:p>
        </w:tc>
        <w:tc>
          <w:tcPr>
            <w:tcW w:w="2841" w:type="dxa"/>
          </w:tcPr>
          <w:p w:rsidR="007948C0" w:rsidRPr="00D92F0E" w:rsidRDefault="007948C0" w:rsidP="00BC257E">
            <w:pPr>
              <w:spacing w:line="360" w:lineRule="auto"/>
              <w:rPr>
                <w:rFonts w:hAnsi="宋体"/>
                <w:b/>
                <w:sz w:val="24"/>
              </w:rPr>
            </w:pPr>
          </w:p>
        </w:tc>
      </w:tr>
      <w:tr w:rsidR="007948C0" w:rsidTr="00BC257E">
        <w:tc>
          <w:tcPr>
            <w:tcW w:w="2802" w:type="dxa"/>
            <w:gridSpan w:val="2"/>
          </w:tcPr>
          <w:p w:rsidR="007948C0" w:rsidRPr="00D92F0E" w:rsidRDefault="007948C0" w:rsidP="00BC257E">
            <w:pPr>
              <w:spacing w:line="360" w:lineRule="auto"/>
              <w:rPr>
                <w:rFonts w:hAnsi="宋体"/>
              </w:rPr>
            </w:pPr>
            <w:r>
              <w:rPr>
                <w:rFonts w:hAnsi="宋体" w:hint="eastAsia"/>
              </w:rPr>
              <w:t>就业转</w:t>
            </w:r>
            <w:r w:rsidRPr="00D92F0E">
              <w:rPr>
                <w:rFonts w:hAnsi="宋体" w:hint="eastAsia"/>
              </w:rPr>
              <w:t>失业人员</w:t>
            </w:r>
          </w:p>
        </w:tc>
        <w:tc>
          <w:tcPr>
            <w:tcW w:w="2879" w:type="dxa"/>
          </w:tcPr>
          <w:p w:rsidR="007948C0" w:rsidRPr="00D92F0E" w:rsidRDefault="007948C0" w:rsidP="00BC257E">
            <w:pPr>
              <w:spacing w:line="360" w:lineRule="auto"/>
              <w:rPr>
                <w:rFonts w:hAnsi="宋体"/>
                <w:b/>
                <w:sz w:val="24"/>
              </w:rPr>
            </w:pPr>
          </w:p>
        </w:tc>
        <w:tc>
          <w:tcPr>
            <w:tcW w:w="2841" w:type="dxa"/>
          </w:tcPr>
          <w:p w:rsidR="007948C0" w:rsidRPr="00D92F0E" w:rsidRDefault="007948C0" w:rsidP="00BC257E">
            <w:pPr>
              <w:spacing w:line="360" w:lineRule="auto"/>
              <w:rPr>
                <w:rFonts w:hAnsi="宋体"/>
                <w:b/>
                <w:sz w:val="24"/>
              </w:rPr>
            </w:pPr>
          </w:p>
        </w:tc>
      </w:tr>
      <w:tr w:rsidR="007948C0" w:rsidTr="00BC257E">
        <w:tc>
          <w:tcPr>
            <w:tcW w:w="2802" w:type="dxa"/>
            <w:gridSpan w:val="2"/>
          </w:tcPr>
          <w:p w:rsidR="007948C0" w:rsidRPr="00D92F0E" w:rsidRDefault="007948C0" w:rsidP="00BC257E">
            <w:pPr>
              <w:spacing w:line="360" w:lineRule="auto"/>
              <w:rPr>
                <w:rFonts w:hAnsi="宋体"/>
              </w:rPr>
            </w:pPr>
            <w:r w:rsidRPr="00D92F0E">
              <w:rPr>
                <w:rFonts w:hAnsi="宋体" w:hint="eastAsia"/>
              </w:rPr>
              <w:t>其他失业人员</w:t>
            </w:r>
          </w:p>
        </w:tc>
        <w:tc>
          <w:tcPr>
            <w:tcW w:w="2879" w:type="dxa"/>
          </w:tcPr>
          <w:p w:rsidR="007948C0" w:rsidRPr="00D92F0E" w:rsidRDefault="007948C0" w:rsidP="00BC257E">
            <w:pPr>
              <w:spacing w:line="360" w:lineRule="auto"/>
              <w:rPr>
                <w:rFonts w:hAnsi="宋体"/>
                <w:b/>
                <w:sz w:val="24"/>
              </w:rPr>
            </w:pPr>
          </w:p>
        </w:tc>
        <w:tc>
          <w:tcPr>
            <w:tcW w:w="2841" w:type="dxa"/>
          </w:tcPr>
          <w:p w:rsidR="007948C0" w:rsidRPr="00D92F0E" w:rsidRDefault="007948C0" w:rsidP="00BC257E">
            <w:pPr>
              <w:spacing w:line="360" w:lineRule="auto"/>
              <w:rPr>
                <w:rFonts w:hAnsi="宋体"/>
                <w:b/>
                <w:sz w:val="24"/>
              </w:rPr>
            </w:pPr>
          </w:p>
        </w:tc>
      </w:tr>
      <w:tr w:rsidR="007948C0" w:rsidTr="00BC257E">
        <w:tc>
          <w:tcPr>
            <w:tcW w:w="2802" w:type="dxa"/>
            <w:gridSpan w:val="2"/>
          </w:tcPr>
          <w:p w:rsidR="007948C0" w:rsidRPr="00D92F0E" w:rsidRDefault="007948C0" w:rsidP="00BC257E">
            <w:pPr>
              <w:spacing w:line="360" w:lineRule="auto"/>
              <w:rPr>
                <w:rFonts w:hAnsi="宋体"/>
              </w:rPr>
            </w:pPr>
            <w:r w:rsidRPr="00D92F0E">
              <w:rPr>
                <w:rFonts w:hAnsi="宋体" w:hint="eastAsia"/>
              </w:rPr>
              <w:t>在业人员</w:t>
            </w:r>
          </w:p>
        </w:tc>
        <w:tc>
          <w:tcPr>
            <w:tcW w:w="2879" w:type="dxa"/>
          </w:tcPr>
          <w:p w:rsidR="007948C0" w:rsidRPr="00D92F0E" w:rsidRDefault="007948C0" w:rsidP="00BC257E">
            <w:pPr>
              <w:spacing w:line="360" w:lineRule="auto"/>
              <w:rPr>
                <w:rFonts w:hAnsi="宋体"/>
                <w:b/>
                <w:sz w:val="24"/>
              </w:rPr>
            </w:pPr>
          </w:p>
        </w:tc>
        <w:tc>
          <w:tcPr>
            <w:tcW w:w="2841" w:type="dxa"/>
          </w:tcPr>
          <w:p w:rsidR="007948C0" w:rsidRPr="00D92F0E" w:rsidRDefault="007948C0" w:rsidP="00BC257E">
            <w:pPr>
              <w:spacing w:line="360" w:lineRule="auto"/>
              <w:rPr>
                <w:rFonts w:hAnsi="宋体"/>
                <w:b/>
                <w:sz w:val="24"/>
              </w:rPr>
            </w:pPr>
          </w:p>
        </w:tc>
      </w:tr>
      <w:tr w:rsidR="007948C0" w:rsidTr="00BC257E">
        <w:tc>
          <w:tcPr>
            <w:tcW w:w="2802" w:type="dxa"/>
            <w:gridSpan w:val="2"/>
          </w:tcPr>
          <w:p w:rsidR="007948C0" w:rsidRPr="00D92F0E" w:rsidRDefault="007948C0" w:rsidP="00BC257E">
            <w:pPr>
              <w:spacing w:line="360" w:lineRule="auto"/>
              <w:rPr>
                <w:rFonts w:hAnsi="宋体"/>
              </w:rPr>
            </w:pPr>
            <w:r w:rsidRPr="00D92F0E">
              <w:rPr>
                <w:rFonts w:hAnsi="宋体" w:hint="eastAsia"/>
              </w:rPr>
              <w:t>下岗职工</w:t>
            </w:r>
          </w:p>
        </w:tc>
        <w:tc>
          <w:tcPr>
            <w:tcW w:w="2879" w:type="dxa"/>
          </w:tcPr>
          <w:p w:rsidR="007948C0" w:rsidRPr="00D92F0E" w:rsidRDefault="007948C0" w:rsidP="00BC257E">
            <w:pPr>
              <w:spacing w:line="360" w:lineRule="auto"/>
              <w:rPr>
                <w:rFonts w:hAnsi="宋体"/>
                <w:b/>
                <w:sz w:val="24"/>
              </w:rPr>
            </w:pPr>
          </w:p>
        </w:tc>
        <w:tc>
          <w:tcPr>
            <w:tcW w:w="2841" w:type="dxa"/>
          </w:tcPr>
          <w:p w:rsidR="007948C0" w:rsidRPr="00D92F0E" w:rsidRDefault="007948C0" w:rsidP="00BC257E">
            <w:pPr>
              <w:spacing w:line="360" w:lineRule="auto"/>
              <w:rPr>
                <w:rFonts w:hAnsi="宋体"/>
                <w:b/>
                <w:sz w:val="24"/>
              </w:rPr>
            </w:pPr>
          </w:p>
        </w:tc>
      </w:tr>
      <w:tr w:rsidR="007948C0" w:rsidTr="00BC257E">
        <w:tc>
          <w:tcPr>
            <w:tcW w:w="2802" w:type="dxa"/>
            <w:gridSpan w:val="2"/>
          </w:tcPr>
          <w:p w:rsidR="007948C0" w:rsidRPr="00D92F0E" w:rsidRDefault="007948C0" w:rsidP="00BC257E">
            <w:pPr>
              <w:spacing w:line="360" w:lineRule="auto"/>
              <w:rPr>
                <w:rFonts w:hAnsi="宋体"/>
              </w:rPr>
            </w:pPr>
            <w:r w:rsidRPr="00D92F0E">
              <w:rPr>
                <w:rFonts w:hAnsi="宋体" w:hint="eastAsia"/>
              </w:rPr>
              <w:t>退休人员</w:t>
            </w:r>
          </w:p>
        </w:tc>
        <w:tc>
          <w:tcPr>
            <w:tcW w:w="2879" w:type="dxa"/>
          </w:tcPr>
          <w:p w:rsidR="007948C0" w:rsidRPr="00D92F0E" w:rsidRDefault="007948C0" w:rsidP="00BC257E">
            <w:pPr>
              <w:spacing w:line="360" w:lineRule="auto"/>
              <w:rPr>
                <w:rFonts w:hAnsi="宋体"/>
                <w:b/>
                <w:sz w:val="24"/>
              </w:rPr>
            </w:pPr>
          </w:p>
        </w:tc>
        <w:tc>
          <w:tcPr>
            <w:tcW w:w="2841" w:type="dxa"/>
          </w:tcPr>
          <w:p w:rsidR="007948C0" w:rsidRPr="00D92F0E" w:rsidRDefault="007948C0" w:rsidP="00BC257E">
            <w:pPr>
              <w:spacing w:line="360" w:lineRule="auto"/>
              <w:rPr>
                <w:rFonts w:hAnsi="宋体"/>
                <w:b/>
                <w:sz w:val="24"/>
              </w:rPr>
            </w:pPr>
          </w:p>
        </w:tc>
      </w:tr>
      <w:tr w:rsidR="007948C0" w:rsidTr="00BC257E">
        <w:tc>
          <w:tcPr>
            <w:tcW w:w="2802" w:type="dxa"/>
            <w:gridSpan w:val="2"/>
          </w:tcPr>
          <w:p w:rsidR="007948C0" w:rsidRPr="00D92F0E" w:rsidRDefault="007948C0" w:rsidP="00BC257E">
            <w:pPr>
              <w:spacing w:line="360" w:lineRule="auto"/>
              <w:rPr>
                <w:rFonts w:hAnsi="宋体"/>
              </w:rPr>
            </w:pPr>
            <w:r w:rsidRPr="00D92F0E">
              <w:rPr>
                <w:rFonts w:hAnsi="宋体" w:hint="eastAsia"/>
              </w:rPr>
              <w:lastRenderedPageBreak/>
              <w:t>在学人员</w:t>
            </w:r>
          </w:p>
        </w:tc>
        <w:tc>
          <w:tcPr>
            <w:tcW w:w="2879" w:type="dxa"/>
          </w:tcPr>
          <w:p w:rsidR="007948C0" w:rsidRPr="00D92F0E" w:rsidRDefault="007948C0" w:rsidP="00BC257E">
            <w:pPr>
              <w:spacing w:line="360" w:lineRule="auto"/>
              <w:rPr>
                <w:rFonts w:hAnsi="宋体"/>
                <w:b/>
                <w:sz w:val="24"/>
              </w:rPr>
            </w:pPr>
          </w:p>
        </w:tc>
        <w:tc>
          <w:tcPr>
            <w:tcW w:w="2841" w:type="dxa"/>
          </w:tcPr>
          <w:p w:rsidR="007948C0" w:rsidRPr="00D92F0E" w:rsidRDefault="007948C0" w:rsidP="00BC257E">
            <w:pPr>
              <w:spacing w:line="360" w:lineRule="auto"/>
              <w:rPr>
                <w:rFonts w:hAnsi="宋体"/>
                <w:b/>
                <w:sz w:val="24"/>
              </w:rPr>
            </w:pPr>
          </w:p>
        </w:tc>
      </w:tr>
      <w:tr w:rsidR="007948C0" w:rsidTr="00BC257E">
        <w:tc>
          <w:tcPr>
            <w:tcW w:w="2802" w:type="dxa"/>
            <w:gridSpan w:val="2"/>
          </w:tcPr>
          <w:p w:rsidR="007948C0" w:rsidRPr="00D92F0E" w:rsidRDefault="007948C0" w:rsidP="00BC257E">
            <w:pPr>
              <w:spacing w:line="360" w:lineRule="auto"/>
              <w:rPr>
                <w:rFonts w:hAnsi="宋体"/>
              </w:rPr>
            </w:pPr>
            <w:r>
              <w:rPr>
                <w:rFonts w:hAnsi="宋体" w:hint="eastAsia"/>
              </w:rPr>
              <w:t>本</w:t>
            </w:r>
            <w:r w:rsidRPr="00D92F0E">
              <w:rPr>
                <w:rFonts w:hAnsi="宋体" w:hint="eastAsia"/>
              </w:rPr>
              <w:t>市农村人员</w:t>
            </w:r>
          </w:p>
        </w:tc>
        <w:tc>
          <w:tcPr>
            <w:tcW w:w="2879" w:type="dxa"/>
          </w:tcPr>
          <w:p w:rsidR="007948C0" w:rsidRPr="00D92F0E" w:rsidRDefault="007948C0" w:rsidP="00BC257E">
            <w:pPr>
              <w:spacing w:line="360" w:lineRule="auto"/>
              <w:rPr>
                <w:rFonts w:hAnsi="宋体"/>
                <w:b/>
                <w:sz w:val="24"/>
              </w:rPr>
            </w:pPr>
          </w:p>
        </w:tc>
        <w:tc>
          <w:tcPr>
            <w:tcW w:w="2841" w:type="dxa"/>
          </w:tcPr>
          <w:p w:rsidR="007948C0" w:rsidRPr="00D92F0E" w:rsidRDefault="007948C0" w:rsidP="00BC257E">
            <w:pPr>
              <w:spacing w:line="360" w:lineRule="auto"/>
              <w:rPr>
                <w:rFonts w:hAnsi="宋体"/>
                <w:b/>
                <w:sz w:val="24"/>
              </w:rPr>
            </w:pPr>
          </w:p>
        </w:tc>
      </w:tr>
      <w:tr w:rsidR="007948C0" w:rsidTr="00BC257E">
        <w:tc>
          <w:tcPr>
            <w:tcW w:w="2802" w:type="dxa"/>
            <w:gridSpan w:val="2"/>
          </w:tcPr>
          <w:p w:rsidR="007948C0" w:rsidRPr="00D92F0E" w:rsidRDefault="007948C0" w:rsidP="00BC257E">
            <w:pPr>
              <w:spacing w:line="360" w:lineRule="auto"/>
              <w:rPr>
                <w:rFonts w:hAnsi="宋体"/>
              </w:rPr>
            </w:pPr>
            <w:r w:rsidRPr="00D92F0E">
              <w:rPr>
                <w:rFonts w:hAnsi="宋体" w:hint="eastAsia"/>
              </w:rPr>
              <w:t>外埠人员</w:t>
            </w:r>
          </w:p>
        </w:tc>
        <w:tc>
          <w:tcPr>
            <w:tcW w:w="2879" w:type="dxa"/>
          </w:tcPr>
          <w:p w:rsidR="007948C0" w:rsidRPr="00D92F0E" w:rsidRDefault="007948C0" w:rsidP="00BC257E">
            <w:pPr>
              <w:spacing w:line="360" w:lineRule="auto"/>
              <w:rPr>
                <w:rFonts w:hAnsi="宋体"/>
                <w:b/>
                <w:sz w:val="24"/>
              </w:rPr>
            </w:pPr>
          </w:p>
        </w:tc>
        <w:tc>
          <w:tcPr>
            <w:tcW w:w="2841" w:type="dxa"/>
          </w:tcPr>
          <w:p w:rsidR="007948C0" w:rsidRPr="00D92F0E" w:rsidRDefault="007948C0" w:rsidP="00BC257E">
            <w:pPr>
              <w:spacing w:line="360" w:lineRule="auto"/>
              <w:rPr>
                <w:rFonts w:hAnsi="宋体"/>
                <w:b/>
                <w:sz w:val="24"/>
              </w:rPr>
            </w:pPr>
          </w:p>
        </w:tc>
      </w:tr>
      <w:tr w:rsidR="007948C0" w:rsidTr="00BC257E">
        <w:tc>
          <w:tcPr>
            <w:tcW w:w="2802" w:type="dxa"/>
            <w:gridSpan w:val="2"/>
          </w:tcPr>
          <w:p w:rsidR="007948C0" w:rsidRPr="00D92F0E" w:rsidRDefault="007948C0" w:rsidP="00BC257E">
            <w:pPr>
              <w:spacing w:line="360" w:lineRule="auto"/>
              <w:rPr>
                <w:rFonts w:hAnsi="宋体"/>
              </w:rPr>
            </w:pPr>
            <w:r w:rsidRPr="00D92F0E">
              <w:rPr>
                <w:rFonts w:hAnsi="宋体" w:hint="eastAsia"/>
              </w:rPr>
              <w:t>合计</w:t>
            </w:r>
          </w:p>
        </w:tc>
        <w:tc>
          <w:tcPr>
            <w:tcW w:w="2879" w:type="dxa"/>
          </w:tcPr>
          <w:p w:rsidR="007948C0" w:rsidRPr="00D92F0E" w:rsidRDefault="007948C0" w:rsidP="00BC257E">
            <w:pPr>
              <w:spacing w:line="360" w:lineRule="auto"/>
              <w:rPr>
                <w:rFonts w:hAnsi="宋体"/>
                <w:b/>
                <w:sz w:val="24"/>
              </w:rPr>
            </w:pPr>
          </w:p>
        </w:tc>
        <w:tc>
          <w:tcPr>
            <w:tcW w:w="2841" w:type="dxa"/>
          </w:tcPr>
          <w:p w:rsidR="007948C0" w:rsidRPr="00D92F0E" w:rsidRDefault="007948C0" w:rsidP="00BC257E">
            <w:pPr>
              <w:spacing w:line="360" w:lineRule="auto"/>
              <w:rPr>
                <w:rFonts w:hAnsi="宋体"/>
                <w:b/>
                <w:sz w:val="24"/>
              </w:rPr>
            </w:pPr>
          </w:p>
        </w:tc>
      </w:tr>
    </w:tbl>
    <w:p w:rsidR="007948C0" w:rsidRPr="00DF1DB4" w:rsidRDefault="007948C0" w:rsidP="007948C0">
      <w:pPr>
        <w:spacing w:line="360" w:lineRule="auto"/>
        <w:ind w:left="300" w:hangingChars="150" w:hanging="300"/>
        <w:rPr>
          <w:rFonts w:hAnsi="宋体"/>
        </w:rPr>
      </w:pPr>
      <w:r w:rsidRPr="00DF1DB4">
        <w:rPr>
          <w:rFonts w:hAnsi="宋体" w:hint="eastAsia"/>
        </w:rPr>
        <w:t>注：新成长失业青年是指城镇登记失业人员中从未就业，目前正以某种方式寻求工作的人员，包括初高中、职业高中、技校及大专毕业生中未能升学、参军、被国家统一分配或单位录用的人员。</w:t>
      </w:r>
    </w:p>
    <w:p w:rsidR="007948C0" w:rsidRDefault="007948C0" w:rsidP="007948C0">
      <w:pPr>
        <w:spacing w:line="360" w:lineRule="auto"/>
        <w:ind w:firstLineChars="150" w:firstLine="300"/>
        <w:rPr>
          <w:rFonts w:hAnsi="宋体"/>
        </w:rPr>
      </w:pPr>
      <w:r w:rsidRPr="00DF1DB4">
        <w:rPr>
          <w:rFonts w:hAnsi="宋体" w:hint="eastAsia"/>
        </w:rPr>
        <w:t>就业转失业人员是指在登记的失业人员中，从就业状态转为失业状态的人员。</w:t>
      </w:r>
    </w:p>
    <w:p w:rsidR="007948C0" w:rsidRPr="00D92F0E" w:rsidRDefault="007948C0" w:rsidP="007948C0">
      <w:pPr>
        <w:spacing w:line="360" w:lineRule="auto"/>
        <w:jc w:val="center"/>
        <w:rPr>
          <w:rFonts w:hAnsi="宋体"/>
          <w:b/>
        </w:rPr>
      </w:pPr>
      <w:r w:rsidRPr="00D92F0E">
        <w:rPr>
          <w:rFonts w:hAnsi="宋体" w:hint="eastAsia"/>
          <w:b/>
        </w:rPr>
        <w:t>表9.按性别分组的供求人数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0"/>
        <w:gridCol w:w="1420"/>
        <w:gridCol w:w="1420"/>
        <w:gridCol w:w="1420"/>
        <w:gridCol w:w="1421"/>
        <w:gridCol w:w="1421"/>
      </w:tblGrid>
      <w:tr w:rsidR="007948C0" w:rsidTr="00BC257E">
        <w:tc>
          <w:tcPr>
            <w:tcW w:w="1420" w:type="dxa"/>
            <w:vMerge w:val="restart"/>
            <w:shd w:val="clear" w:color="auto" w:fill="C4BC96"/>
            <w:vAlign w:val="center"/>
          </w:tcPr>
          <w:p w:rsidR="007948C0" w:rsidRPr="00D92F0E" w:rsidRDefault="007948C0" w:rsidP="00BC257E">
            <w:pPr>
              <w:spacing w:line="360" w:lineRule="auto"/>
              <w:jc w:val="center"/>
              <w:rPr>
                <w:rFonts w:hAnsi="宋体"/>
                <w:sz w:val="24"/>
              </w:rPr>
            </w:pPr>
            <w:r w:rsidRPr="00D92F0E">
              <w:rPr>
                <w:rFonts w:hAnsi="宋体" w:hint="eastAsia"/>
                <w:sz w:val="24"/>
              </w:rPr>
              <w:t>性别</w:t>
            </w:r>
          </w:p>
        </w:tc>
        <w:tc>
          <w:tcPr>
            <w:tcW w:w="7102" w:type="dxa"/>
            <w:gridSpan w:val="5"/>
            <w:shd w:val="clear" w:color="auto" w:fill="C4BC96"/>
            <w:vAlign w:val="center"/>
          </w:tcPr>
          <w:p w:rsidR="007948C0" w:rsidRPr="00D92F0E" w:rsidRDefault="007948C0" w:rsidP="00BC257E">
            <w:pPr>
              <w:spacing w:line="360" w:lineRule="auto"/>
              <w:jc w:val="center"/>
              <w:rPr>
                <w:rFonts w:hAnsi="宋体"/>
                <w:sz w:val="24"/>
              </w:rPr>
            </w:pPr>
            <w:r w:rsidRPr="00D92F0E">
              <w:rPr>
                <w:rFonts w:hAnsi="宋体" w:hint="eastAsia"/>
                <w:sz w:val="24"/>
              </w:rPr>
              <w:t>劳动力供求人数比较</w:t>
            </w:r>
          </w:p>
        </w:tc>
      </w:tr>
      <w:tr w:rsidR="007948C0" w:rsidTr="00BC257E">
        <w:tc>
          <w:tcPr>
            <w:tcW w:w="1420" w:type="dxa"/>
            <w:vMerge/>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rPr>
            </w:pPr>
            <w:r w:rsidRPr="00D92F0E">
              <w:rPr>
                <w:rFonts w:hAnsi="宋体" w:hint="eastAsia"/>
              </w:rPr>
              <w:t>需求人数</w:t>
            </w:r>
          </w:p>
        </w:tc>
        <w:tc>
          <w:tcPr>
            <w:tcW w:w="1420" w:type="dxa"/>
            <w:vAlign w:val="center"/>
          </w:tcPr>
          <w:p w:rsidR="007948C0" w:rsidRPr="00D92F0E" w:rsidRDefault="007948C0" w:rsidP="00BC257E">
            <w:pPr>
              <w:spacing w:line="360" w:lineRule="auto"/>
              <w:jc w:val="center"/>
              <w:rPr>
                <w:rFonts w:hAnsi="宋体"/>
              </w:rPr>
            </w:pPr>
            <w:r w:rsidRPr="00D92F0E">
              <w:rPr>
                <w:rFonts w:hAnsi="宋体" w:hint="eastAsia"/>
              </w:rPr>
              <w:t>所占比重</w:t>
            </w:r>
          </w:p>
        </w:tc>
        <w:tc>
          <w:tcPr>
            <w:tcW w:w="1420" w:type="dxa"/>
            <w:vAlign w:val="center"/>
          </w:tcPr>
          <w:p w:rsidR="007948C0" w:rsidRPr="00D92F0E" w:rsidRDefault="007948C0" w:rsidP="00BC257E">
            <w:pPr>
              <w:spacing w:line="360" w:lineRule="auto"/>
              <w:jc w:val="center"/>
              <w:rPr>
                <w:rFonts w:hAnsi="宋体"/>
              </w:rPr>
            </w:pPr>
            <w:r w:rsidRPr="00D92F0E">
              <w:rPr>
                <w:rFonts w:hAnsi="宋体" w:hint="eastAsia"/>
              </w:rPr>
              <w:t>求职人数</w:t>
            </w:r>
          </w:p>
        </w:tc>
        <w:tc>
          <w:tcPr>
            <w:tcW w:w="1421" w:type="dxa"/>
            <w:vAlign w:val="center"/>
          </w:tcPr>
          <w:p w:rsidR="007948C0" w:rsidRPr="00D92F0E" w:rsidRDefault="007948C0" w:rsidP="00BC257E">
            <w:pPr>
              <w:spacing w:line="360" w:lineRule="auto"/>
              <w:jc w:val="center"/>
              <w:rPr>
                <w:rFonts w:hAnsi="宋体"/>
              </w:rPr>
            </w:pPr>
            <w:r w:rsidRPr="00D92F0E">
              <w:rPr>
                <w:rFonts w:hAnsi="宋体" w:hint="eastAsia"/>
              </w:rPr>
              <w:t>所占比重</w:t>
            </w:r>
          </w:p>
        </w:tc>
        <w:tc>
          <w:tcPr>
            <w:tcW w:w="1421" w:type="dxa"/>
            <w:vAlign w:val="center"/>
          </w:tcPr>
          <w:p w:rsidR="007948C0" w:rsidRPr="00D92F0E" w:rsidRDefault="007948C0" w:rsidP="00BC257E">
            <w:pPr>
              <w:spacing w:line="360" w:lineRule="auto"/>
              <w:jc w:val="center"/>
              <w:rPr>
                <w:rFonts w:hAnsi="宋体"/>
              </w:rPr>
            </w:pPr>
            <w:r w:rsidRPr="00D92F0E">
              <w:rPr>
                <w:rFonts w:hAnsi="宋体" w:hint="eastAsia"/>
              </w:rPr>
              <w:t>求人倍率</w:t>
            </w:r>
          </w:p>
        </w:tc>
      </w:tr>
      <w:tr w:rsidR="007948C0" w:rsidTr="00BC257E">
        <w:tc>
          <w:tcPr>
            <w:tcW w:w="1420" w:type="dxa"/>
            <w:vAlign w:val="center"/>
          </w:tcPr>
          <w:p w:rsidR="007948C0" w:rsidRPr="00D92F0E" w:rsidRDefault="007948C0" w:rsidP="00BC257E">
            <w:pPr>
              <w:spacing w:line="360" w:lineRule="auto"/>
              <w:jc w:val="center"/>
              <w:rPr>
                <w:rFonts w:hAnsi="宋体"/>
              </w:rPr>
            </w:pPr>
            <w:r w:rsidRPr="00D92F0E">
              <w:rPr>
                <w:rFonts w:hAnsi="宋体" w:hint="eastAsia"/>
              </w:rPr>
              <w:t>男</w:t>
            </w:r>
          </w:p>
        </w:tc>
        <w:tc>
          <w:tcPr>
            <w:tcW w:w="1420" w:type="dxa"/>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sz w:val="24"/>
              </w:rPr>
            </w:pPr>
          </w:p>
        </w:tc>
        <w:tc>
          <w:tcPr>
            <w:tcW w:w="1421" w:type="dxa"/>
            <w:vAlign w:val="center"/>
          </w:tcPr>
          <w:p w:rsidR="007948C0" w:rsidRPr="00D92F0E" w:rsidRDefault="007948C0" w:rsidP="00BC257E">
            <w:pPr>
              <w:spacing w:line="360" w:lineRule="auto"/>
              <w:jc w:val="center"/>
              <w:rPr>
                <w:rFonts w:hAnsi="宋体"/>
                <w:sz w:val="24"/>
              </w:rPr>
            </w:pPr>
          </w:p>
        </w:tc>
        <w:tc>
          <w:tcPr>
            <w:tcW w:w="1421" w:type="dxa"/>
            <w:vAlign w:val="center"/>
          </w:tcPr>
          <w:p w:rsidR="007948C0" w:rsidRPr="00D92F0E" w:rsidRDefault="007948C0" w:rsidP="00BC257E">
            <w:pPr>
              <w:spacing w:line="360" w:lineRule="auto"/>
              <w:jc w:val="center"/>
              <w:rPr>
                <w:rFonts w:hAnsi="宋体"/>
                <w:sz w:val="24"/>
              </w:rPr>
            </w:pPr>
          </w:p>
        </w:tc>
      </w:tr>
      <w:tr w:rsidR="007948C0" w:rsidTr="00BC257E">
        <w:tc>
          <w:tcPr>
            <w:tcW w:w="1420" w:type="dxa"/>
            <w:vAlign w:val="center"/>
          </w:tcPr>
          <w:p w:rsidR="007948C0" w:rsidRPr="00D92F0E" w:rsidRDefault="007948C0" w:rsidP="00BC257E">
            <w:pPr>
              <w:spacing w:line="360" w:lineRule="auto"/>
              <w:jc w:val="center"/>
              <w:rPr>
                <w:rFonts w:hAnsi="宋体"/>
              </w:rPr>
            </w:pPr>
            <w:r w:rsidRPr="00D92F0E">
              <w:rPr>
                <w:rFonts w:hAnsi="宋体" w:hint="eastAsia"/>
              </w:rPr>
              <w:t>女</w:t>
            </w:r>
          </w:p>
        </w:tc>
        <w:tc>
          <w:tcPr>
            <w:tcW w:w="1420" w:type="dxa"/>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sz w:val="24"/>
              </w:rPr>
            </w:pPr>
          </w:p>
        </w:tc>
        <w:tc>
          <w:tcPr>
            <w:tcW w:w="1421" w:type="dxa"/>
            <w:vAlign w:val="center"/>
          </w:tcPr>
          <w:p w:rsidR="007948C0" w:rsidRPr="00D92F0E" w:rsidRDefault="007948C0" w:rsidP="00BC257E">
            <w:pPr>
              <w:spacing w:line="360" w:lineRule="auto"/>
              <w:jc w:val="center"/>
              <w:rPr>
                <w:rFonts w:hAnsi="宋体"/>
                <w:sz w:val="24"/>
              </w:rPr>
            </w:pPr>
          </w:p>
        </w:tc>
        <w:tc>
          <w:tcPr>
            <w:tcW w:w="1421" w:type="dxa"/>
            <w:vAlign w:val="center"/>
          </w:tcPr>
          <w:p w:rsidR="007948C0" w:rsidRPr="00D92F0E" w:rsidRDefault="007948C0" w:rsidP="00BC257E">
            <w:pPr>
              <w:spacing w:line="360" w:lineRule="auto"/>
              <w:jc w:val="center"/>
              <w:rPr>
                <w:rFonts w:hAnsi="宋体"/>
                <w:sz w:val="24"/>
              </w:rPr>
            </w:pPr>
          </w:p>
        </w:tc>
      </w:tr>
      <w:tr w:rsidR="007948C0" w:rsidTr="00BC257E">
        <w:tc>
          <w:tcPr>
            <w:tcW w:w="1420" w:type="dxa"/>
            <w:vAlign w:val="center"/>
          </w:tcPr>
          <w:p w:rsidR="007948C0" w:rsidRPr="00D92F0E" w:rsidRDefault="007948C0" w:rsidP="00BC257E">
            <w:pPr>
              <w:spacing w:line="360" w:lineRule="auto"/>
              <w:jc w:val="center"/>
              <w:rPr>
                <w:rFonts w:hAnsi="宋体"/>
              </w:rPr>
            </w:pPr>
            <w:r w:rsidRPr="00D92F0E">
              <w:rPr>
                <w:rFonts w:hAnsi="宋体" w:hint="eastAsia"/>
              </w:rPr>
              <w:t>无要求</w:t>
            </w:r>
          </w:p>
        </w:tc>
        <w:tc>
          <w:tcPr>
            <w:tcW w:w="1420" w:type="dxa"/>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sz w:val="24"/>
              </w:rPr>
            </w:pPr>
          </w:p>
        </w:tc>
        <w:tc>
          <w:tcPr>
            <w:tcW w:w="1420" w:type="dxa"/>
            <w:tcBorders>
              <w:tr2bl w:val="single" w:sz="4" w:space="0" w:color="auto"/>
            </w:tcBorders>
            <w:vAlign w:val="center"/>
          </w:tcPr>
          <w:p w:rsidR="007948C0" w:rsidRPr="00D92F0E" w:rsidRDefault="007948C0" w:rsidP="00BC257E">
            <w:pPr>
              <w:spacing w:line="360" w:lineRule="auto"/>
              <w:jc w:val="center"/>
              <w:rPr>
                <w:rFonts w:hAnsi="宋体"/>
                <w:sz w:val="24"/>
              </w:rPr>
            </w:pPr>
          </w:p>
        </w:tc>
        <w:tc>
          <w:tcPr>
            <w:tcW w:w="1421" w:type="dxa"/>
            <w:tcBorders>
              <w:tr2bl w:val="single" w:sz="4" w:space="0" w:color="auto"/>
            </w:tcBorders>
            <w:vAlign w:val="center"/>
          </w:tcPr>
          <w:p w:rsidR="007948C0" w:rsidRPr="00D92F0E" w:rsidRDefault="007948C0" w:rsidP="00BC257E">
            <w:pPr>
              <w:spacing w:line="360" w:lineRule="auto"/>
              <w:jc w:val="center"/>
              <w:rPr>
                <w:rFonts w:hAnsi="宋体"/>
                <w:sz w:val="24"/>
              </w:rPr>
            </w:pPr>
          </w:p>
        </w:tc>
        <w:tc>
          <w:tcPr>
            <w:tcW w:w="1421" w:type="dxa"/>
            <w:tcBorders>
              <w:tr2bl w:val="single" w:sz="4" w:space="0" w:color="auto"/>
            </w:tcBorders>
            <w:vAlign w:val="center"/>
          </w:tcPr>
          <w:p w:rsidR="007948C0" w:rsidRPr="00D92F0E" w:rsidRDefault="007948C0" w:rsidP="00BC257E">
            <w:pPr>
              <w:spacing w:line="360" w:lineRule="auto"/>
              <w:jc w:val="center"/>
              <w:rPr>
                <w:rFonts w:hAnsi="宋体"/>
                <w:sz w:val="24"/>
              </w:rPr>
            </w:pPr>
          </w:p>
        </w:tc>
      </w:tr>
      <w:tr w:rsidR="007948C0" w:rsidTr="00BC257E">
        <w:tc>
          <w:tcPr>
            <w:tcW w:w="1420" w:type="dxa"/>
            <w:vAlign w:val="center"/>
          </w:tcPr>
          <w:p w:rsidR="007948C0" w:rsidRPr="00D92F0E" w:rsidRDefault="007948C0" w:rsidP="00BC257E">
            <w:pPr>
              <w:spacing w:line="360" w:lineRule="auto"/>
              <w:jc w:val="center"/>
              <w:rPr>
                <w:rFonts w:hAnsi="宋体"/>
              </w:rPr>
            </w:pPr>
            <w:r w:rsidRPr="00D92F0E">
              <w:rPr>
                <w:rFonts w:hAnsi="宋体" w:hint="eastAsia"/>
              </w:rPr>
              <w:t>合计</w:t>
            </w:r>
          </w:p>
        </w:tc>
        <w:tc>
          <w:tcPr>
            <w:tcW w:w="1420" w:type="dxa"/>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sz w:val="24"/>
              </w:rPr>
            </w:pPr>
          </w:p>
        </w:tc>
        <w:tc>
          <w:tcPr>
            <w:tcW w:w="1421" w:type="dxa"/>
            <w:vAlign w:val="center"/>
          </w:tcPr>
          <w:p w:rsidR="007948C0" w:rsidRPr="00D92F0E" w:rsidRDefault="007948C0" w:rsidP="00BC257E">
            <w:pPr>
              <w:spacing w:line="360" w:lineRule="auto"/>
              <w:jc w:val="center"/>
              <w:rPr>
                <w:rFonts w:hAnsi="宋体"/>
                <w:sz w:val="24"/>
              </w:rPr>
            </w:pPr>
          </w:p>
        </w:tc>
        <w:tc>
          <w:tcPr>
            <w:tcW w:w="1421" w:type="dxa"/>
            <w:tcBorders>
              <w:tr2bl w:val="single" w:sz="4" w:space="0" w:color="auto"/>
            </w:tcBorders>
            <w:vAlign w:val="center"/>
          </w:tcPr>
          <w:p w:rsidR="007948C0" w:rsidRPr="00D92F0E" w:rsidRDefault="007948C0" w:rsidP="00BC257E">
            <w:pPr>
              <w:spacing w:line="360" w:lineRule="auto"/>
              <w:jc w:val="center"/>
              <w:rPr>
                <w:rFonts w:hAnsi="宋体"/>
                <w:sz w:val="24"/>
              </w:rPr>
            </w:pPr>
          </w:p>
        </w:tc>
      </w:tr>
    </w:tbl>
    <w:p w:rsidR="007948C0" w:rsidRDefault="007948C0" w:rsidP="007948C0">
      <w:pPr>
        <w:spacing w:line="360" w:lineRule="auto"/>
        <w:ind w:left="400" w:hangingChars="200" w:hanging="400"/>
        <w:rPr>
          <w:rFonts w:hAnsi="宋体"/>
        </w:rPr>
      </w:pPr>
      <w:r w:rsidRPr="00DF1DB4">
        <w:rPr>
          <w:rFonts w:hAnsi="宋体" w:hint="eastAsia"/>
        </w:rPr>
        <w:t>注：</w:t>
      </w:r>
      <w:r>
        <w:rPr>
          <w:rFonts w:hAnsi="宋体" w:hint="eastAsia"/>
        </w:rPr>
        <w:t>关于出现“无要求”时求人倍率的计算，表中需求“无要求”一栏如出现数据，按照表中男、女的实际求职人数比例所占权数分配到各栏（小数点四舍五入），再以{需求人数（实际）+加权计入数}</w:t>
      </w:r>
      <w:r w:rsidRPr="006B2F3B">
        <w:rPr>
          <w:rFonts w:hAnsi="宋体" w:hint="eastAsia"/>
        </w:rPr>
        <w:t>÷</w:t>
      </w:r>
      <w:r>
        <w:rPr>
          <w:rFonts w:hAnsi="宋体" w:hint="eastAsia"/>
        </w:rPr>
        <w:t>求职人数，得出求人倍率。但表中不需体现加权分配后的男女需求人数，仍只填写实际需求数。以下“年龄”、“文化程度”、“技术等级”中需求“无要求”一</w:t>
      </w:r>
      <w:proofErr w:type="gramStart"/>
      <w:r>
        <w:rPr>
          <w:rFonts w:hAnsi="宋体" w:hint="eastAsia"/>
        </w:rPr>
        <w:t>栏处理</w:t>
      </w:r>
      <w:proofErr w:type="gramEnd"/>
      <w:r>
        <w:rPr>
          <w:rFonts w:hAnsi="宋体" w:hint="eastAsia"/>
        </w:rPr>
        <w:t>方法同此表</w:t>
      </w:r>
    </w:p>
    <w:p w:rsidR="007948C0" w:rsidRDefault="007948C0" w:rsidP="007948C0">
      <w:pPr>
        <w:spacing w:line="360" w:lineRule="auto"/>
        <w:jc w:val="center"/>
        <w:rPr>
          <w:rFonts w:hAnsi="宋体"/>
          <w:b/>
        </w:rPr>
      </w:pPr>
    </w:p>
    <w:p w:rsidR="007948C0" w:rsidRPr="00D92F0E" w:rsidRDefault="007948C0" w:rsidP="007948C0">
      <w:pPr>
        <w:spacing w:line="360" w:lineRule="auto"/>
        <w:jc w:val="center"/>
        <w:rPr>
          <w:rFonts w:hAnsi="宋体"/>
          <w:b/>
        </w:rPr>
      </w:pPr>
      <w:r w:rsidRPr="00D92F0E">
        <w:rPr>
          <w:rFonts w:hAnsi="宋体" w:hint="eastAsia"/>
          <w:b/>
        </w:rPr>
        <w:t>表10.按年龄分组的供求人数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0"/>
        <w:gridCol w:w="1420"/>
        <w:gridCol w:w="1420"/>
        <w:gridCol w:w="1420"/>
        <w:gridCol w:w="1421"/>
        <w:gridCol w:w="1421"/>
      </w:tblGrid>
      <w:tr w:rsidR="007948C0" w:rsidTr="00BC257E">
        <w:tc>
          <w:tcPr>
            <w:tcW w:w="1420" w:type="dxa"/>
            <w:vMerge w:val="restart"/>
            <w:shd w:val="clear" w:color="auto" w:fill="C4BC96"/>
            <w:vAlign w:val="center"/>
          </w:tcPr>
          <w:p w:rsidR="007948C0" w:rsidRPr="00D92F0E" w:rsidRDefault="007948C0" w:rsidP="00BC257E">
            <w:pPr>
              <w:spacing w:line="360" w:lineRule="auto"/>
              <w:jc w:val="center"/>
              <w:rPr>
                <w:rFonts w:hAnsi="宋体"/>
                <w:sz w:val="24"/>
              </w:rPr>
            </w:pPr>
            <w:r w:rsidRPr="00D92F0E">
              <w:rPr>
                <w:rFonts w:hAnsi="宋体" w:hint="eastAsia"/>
                <w:sz w:val="24"/>
              </w:rPr>
              <w:t>年龄</w:t>
            </w:r>
          </w:p>
        </w:tc>
        <w:tc>
          <w:tcPr>
            <w:tcW w:w="7102" w:type="dxa"/>
            <w:gridSpan w:val="5"/>
            <w:shd w:val="clear" w:color="auto" w:fill="C4BC96"/>
            <w:vAlign w:val="center"/>
          </w:tcPr>
          <w:p w:rsidR="007948C0" w:rsidRPr="00D92F0E" w:rsidRDefault="007948C0" w:rsidP="00BC257E">
            <w:pPr>
              <w:spacing w:line="360" w:lineRule="auto"/>
              <w:jc w:val="center"/>
              <w:rPr>
                <w:rFonts w:hAnsi="宋体"/>
                <w:sz w:val="24"/>
              </w:rPr>
            </w:pPr>
            <w:r w:rsidRPr="00D92F0E">
              <w:rPr>
                <w:rFonts w:hAnsi="宋体" w:hint="eastAsia"/>
                <w:sz w:val="24"/>
              </w:rPr>
              <w:t>劳动力供求人数比较</w:t>
            </w:r>
          </w:p>
        </w:tc>
      </w:tr>
      <w:tr w:rsidR="007948C0" w:rsidTr="00BC257E">
        <w:tc>
          <w:tcPr>
            <w:tcW w:w="1420" w:type="dxa"/>
            <w:vMerge/>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rPr>
            </w:pPr>
            <w:r w:rsidRPr="00D92F0E">
              <w:rPr>
                <w:rFonts w:hAnsi="宋体" w:hint="eastAsia"/>
              </w:rPr>
              <w:t>需求人数</w:t>
            </w:r>
          </w:p>
        </w:tc>
        <w:tc>
          <w:tcPr>
            <w:tcW w:w="1420" w:type="dxa"/>
            <w:vAlign w:val="center"/>
          </w:tcPr>
          <w:p w:rsidR="007948C0" w:rsidRPr="00D92F0E" w:rsidRDefault="007948C0" w:rsidP="00BC257E">
            <w:pPr>
              <w:spacing w:line="360" w:lineRule="auto"/>
              <w:jc w:val="center"/>
              <w:rPr>
                <w:rFonts w:hAnsi="宋体"/>
              </w:rPr>
            </w:pPr>
            <w:r w:rsidRPr="00D92F0E">
              <w:rPr>
                <w:rFonts w:hAnsi="宋体" w:hint="eastAsia"/>
              </w:rPr>
              <w:t>需求比重</w:t>
            </w:r>
          </w:p>
        </w:tc>
        <w:tc>
          <w:tcPr>
            <w:tcW w:w="1420" w:type="dxa"/>
            <w:vAlign w:val="center"/>
          </w:tcPr>
          <w:p w:rsidR="007948C0" w:rsidRPr="00D92F0E" w:rsidRDefault="007948C0" w:rsidP="00BC257E">
            <w:pPr>
              <w:spacing w:line="360" w:lineRule="auto"/>
              <w:jc w:val="center"/>
              <w:rPr>
                <w:rFonts w:hAnsi="宋体"/>
              </w:rPr>
            </w:pPr>
            <w:r w:rsidRPr="00D92F0E">
              <w:rPr>
                <w:rFonts w:hAnsi="宋体" w:hint="eastAsia"/>
              </w:rPr>
              <w:t>求职人数</w:t>
            </w:r>
          </w:p>
        </w:tc>
        <w:tc>
          <w:tcPr>
            <w:tcW w:w="1421" w:type="dxa"/>
            <w:vAlign w:val="center"/>
          </w:tcPr>
          <w:p w:rsidR="007948C0" w:rsidRPr="00D92F0E" w:rsidRDefault="007948C0" w:rsidP="00BC257E">
            <w:pPr>
              <w:spacing w:line="360" w:lineRule="auto"/>
              <w:jc w:val="center"/>
              <w:rPr>
                <w:rFonts w:hAnsi="宋体"/>
              </w:rPr>
            </w:pPr>
            <w:r w:rsidRPr="00D92F0E">
              <w:rPr>
                <w:rFonts w:hAnsi="宋体" w:hint="eastAsia"/>
              </w:rPr>
              <w:t>求职比重</w:t>
            </w:r>
          </w:p>
        </w:tc>
        <w:tc>
          <w:tcPr>
            <w:tcW w:w="1421" w:type="dxa"/>
            <w:vAlign w:val="center"/>
          </w:tcPr>
          <w:p w:rsidR="007948C0" w:rsidRPr="00D92F0E" w:rsidRDefault="007948C0" w:rsidP="00BC257E">
            <w:pPr>
              <w:spacing w:line="360" w:lineRule="auto"/>
              <w:jc w:val="center"/>
              <w:rPr>
                <w:rFonts w:hAnsi="宋体"/>
              </w:rPr>
            </w:pPr>
            <w:r w:rsidRPr="00D92F0E">
              <w:rPr>
                <w:rFonts w:hAnsi="宋体" w:hint="eastAsia"/>
              </w:rPr>
              <w:t>求人倍率</w:t>
            </w:r>
          </w:p>
        </w:tc>
      </w:tr>
      <w:tr w:rsidR="007948C0" w:rsidTr="00BC257E">
        <w:tc>
          <w:tcPr>
            <w:tcW w:w="1420" w:type="dxa"/>
            <w:vAlign w:val="center"/>
          </w:tcPr>
          <w:p w:rsidR="007948C0" w:rsidRPr="00D92F0E" w:rsidRDefault="007948C0" w:rsidP="00BC257E">
            <w:pPr>
              <w:spacing w:line="360" w:lineRule="auto"/>
              <w:jc w:val="center"/>
              <w:rPr>
                <w:rFonts w:hAnsi="宋体"/>
              </w:rPr>
            </w:pPr>
            <w:r w:rsidRPr="00D92F0E">
              <w:rPr>
                <w:rFonts w:hAnsi="宋体" w:hint="eastAsia"/>
              </w:rPr>
              <w:t>16-24岁</w:t>
            </w:r>
          </w:p>
        </w:tc>
        <w:tc>
          <w:tcPr>
            <w:tcW w:w="1420" w:type="dxa"/>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sz w:val="24"/>
              </w:rPr>
            </w:pPr>
          </w:p>
        </w:tc>
        <w:tc>
          <w:tcPr>
            <w:tcW w:w="1421" w:type="dxa"/>
            <w:vAlign w:val="center"/>
          </w:tcPr>
          <w:p w:rsidR="007948C0" w:rsidRPr="00D92F0E" w:rsidRDefault="007948C0" w:rsidP="00BC257E">
            <w:pPr>
              <w:spacing w:line="360" w:lineRule="auto"/>
              <w:jc w:val="center"/>
              <w:rPr>
                <w:rFonts w:hAnsi="宋体"/>
                <w:sz w:val="24"/>
              </w:rPr>
            </w:pPr>
          </w:p>
        </w:tc>
        <w:tc>
          <w:tcPr>
            <w:tcW w:w="1421" w:type="dxa"/>
            <w:vAlign w:val="center"/>
          </w:tcPr>
          <w:p w:rsidR="007948C0" w:rsidRPr="00D92F0E" w:rsidRDefault="007948C0" w:rsidP="00BC257E">
            <w:pPr>
              <w:spacing w:line="360" w:lineRule="auto"/>
              <w:jc w:val="center"/>
              <w:rPr>
                <w:rFonts w:hAnsi="宋体"/>
                <w:sz w:val="24"/>
              </w:rPr>
            </w:pPr>
          </w:p>
        </w:tc>
      </w:tr>
      <w:tr w:rsidR="007948C0" w:rsidTr="00BC257E">
        <w:tc>
          <w:tcPr>
            <w:tcW w:w="1420" w:type="dxa"/>
            <w:vAlign w:val="center"/>
          </w:tcPr>
          <w:p w:rsidR="007948C0" w:rsidRPr="00D92F0E" w:rsidRDefault="007948C0" w:rsidP="00BC257E">
            <w:pPr>
              <w:spacing w:line="360" w:lineRule="auto"/>
              <w:jc w:val="center"/>
              <w:rPr>
                <w:rFonts w:hAnsi="宋体"/>
              </w:rPr>
            </w:pPr>
            <w:r w:rsidRPr="00D92F0E">
              <w:rPr>
                <w:rFonts w:hAnsi="宋体" w:hint="eastAsia"/>
              </w:rPr>
              <w:t>25-34岁</w:t>
            </w:r>
          </w:p>
        </w:tc>
        <w:tc>
          <w:tcPr>
            <w:tcW w:w="1420" w:type="dxa"/>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sz w:val="24"/>
              </w:rPr>
            </w:pPr>
          </w:p>
        </w:tc>
        <w:tc>
          <w:tcPr>
            <w:tcW w:w="1421" w:type="dxa"/>
            <w:vAlign w:val="center"/>
          </w:tcPr>
          <w:p w:rsidR="007948C0" w:rsidRPr="00D92F0E" w:rsidRDefault="007948C0" w:rsidP="00BC257E">
            <w:pPr>
              <w:spacing w:line="360" w:lineRule="auto"/>
              <w:jc w:val="center"/>
              <w:rPr>
                <w:rFonts w:hAnsi="宋体"/>
                <w:sz w:val="24"/>
              </w:rPr>
            </w:pPr>
          </w:p>
        </w:tc>
        <w:tc>
          <w:tcPr>
            <w:tcW w:w="1421" w:type="dxa"/>
            <w:vAlign w:val="center"/>
          </w:tcPr>
          <w:p w:rsidR="007948C0" w:rsidRPr="00D92F0E" w:rsidRDefault="007948C0" w:rsidP="00BC257E">
            <w:pPr>
              <w:spacing w:line="360" w:lineRule="auto"/>
              <w:jc w:val="center"/>
              <w:rPr>
                <w:rFonts w:hAnsi="宋体"/>
                <w:sz w:val="24"/>
              </w:rPr>
            </w:pPr>
          </w:p>
        </w:tc>
      </w:tr>
      <w:tr w:rsidR="007948C0" w:rsidTr="00BC257E">
        <w:tc>
          <w:tcPr>
            <w:tcW w:w="1420" w:type="dxa"/>
            <w:vAlign w:val="center"/>
          </w:tcPr>
          <w:p w:rsidR="007948C0" w:rsidRPr="00D92F0E" w:rsidRDefault="007948C0" w:rsidP="00BC257E">
            <w:pPr>
              <w:spacing w:line="360" w:lineRule="auto"/>
              <w:jc w:val="center"/>
              <w:rPr>
                <w:rFonts w:hAnsi="宋体"/>
              </w:rPr>
            </w:pPr>
            <w:r w:rsidRPr="00D92F0E">
              <w:rPr>
                <w:rFonts w:hAnsi="宋体" w:hint="eastAsia"/>
              </w:rPr>
              <w:t>35-44岁</w:t>
            </w:r>
          </w:p>
        </w:tc>
        <w:tc>
          <w:tcPr>
            <w:tcW w:w="1420" w:type="dxa"/>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sz w:val="24"/>
              </w:rPr>
            </w:pPr>
          </w:p>
        </w:tc>
        <w:tc>
          <w:tcPr>
            <w:tcW w:w="1421" w:type="dxa"/>
            <w:vAlign w:val="center"/>
          </w:tcPr>
          <w:p w:rsidR="007948C0" w:rsidRPr="00D92F0E" w:rsidRDefault="007948C0" w:rsidP="00BC257E">
            <w:pPr>
              <w:spacing w:line="360" w:lineRule="auto"/>
              <w:jc w:val="center"/>
              <w:rPr>
                <w:rFonts w:hAnsi="宋体"/>
                <w:sz w:val="24"/>
              </w:rPr>
            </w:pPr>
          </w:p>
        </w:tc>
        <w:tc>
          <w:tcPr>
            <w:tcW w:w="1421" w:type="dxa"/>
            <w:vAlign w:val="center"/>
          </w:tcPr>
          <w:p w:rsidR="007948C0" w:rsidRPr="00D92F0E" w:rsidRDefault="007948C0" w:rsidP="00BC257E">
            <w:pPr>
              <w:spacing w:line="360" w:lineRule="auto"/>
              <w:jc w:val="center"/>
              <w:rPr>
                <w:rFonts w:hAnsi="宋体"/>
                <w:sz w:val="24"/>
              </w:rPr>
            </w:pPr>
          </w:p>
        </w:tc>
      </w:tr>
      <w:tr w:rsidR="007948C0" w:rsidTr="00BC257E">
        <w:tc>
          <w:tcPr>
            <w:tcW w:w="1420" w:type="dxa"/>
            <w:vAlign w:val="center"/>
          </w:tcPr>
          <w:p w:rsidR="007948C0" w:rsidRPr="00D92F0E" w:rsidRDefault="007948C0" w:rsidP="00BC257E">
            <w:pPr>
              <w:spacing w:line="360" w:lineRule="auto"/>
              <w:jc w:val="center"/>
              <w:rPr>
                <w:rFonts w:hAnsi="宋体"/>
              </w:rPr>
            </w:pPr>
            <w:r w:rsidRPr="00D92F0E">
              <w:rPr>
                <w:rFonts w:hAnsi="宋体" w:hint="eastAsia"/>
              </w:rPr>
              <w:t>45岁以上</w:t>
            </w:r>
          </w:p>
        </w:tc>
        <w:tc>
          <w:tcPr>
            <w:tcW w:w="1420" w:type="dxa"/>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sz w:val="24"/>
              </w:rPr>
            </w:pPr>
          </w:p>
        </w:tc>
        <w:tc>
          <w:tcPr>
            <w:tcW w:w="1421" w:type="dxa"/>
            <w:vAlign w:val="center"/>
          </w:tcPr>
          <w:p w:rsidR="007948C0" w:rsidRPr="00D92F0E" w:rsidRDefault="007948C0" w:rsidP="00BC257E">
            <w:pPr>
              <w:spacing w:line="360" w:lineRule="auto"/>
              <w:jc w:val="center"/>
              <w:rPr>
                <w:rFonts w:hAnsi="宋体"/>
                <w:sz w:val="24"/>
              </w:rPr>
            </w:pPr>
          </w:p>
        </w:tc>
        <w:tc>
          <w:tcPr>
            <w:tcW w:w="1421" w:type="dxa"/>
            <w:vAlign w:val="center"/>
          </w:tcPr>
          <w:p w:rsidR="007948C0" w:rsidRPr="00D92F0E" w:rsidRDefault="007948C0" w:rsidP="00BC257E">
            <w:pPr>
              <w:spacing w:line="360" w:lineRule="auto"/>
              <w:jc w:val="center"/>
              <w:rPr>
                <w:rFonts w:hAnsi="宋体"/>
                <w:sz w:val="24"/>
              </w:rPr>
            </w:pPr>
          </w:p>
        </w:tc>
      </w:tr>
      <w:tr w:rsidR="007948C0" w:rsidTr="00BC257E">
        <w:tc>
          <w:tcPr>
            <w:tcW w:w="1420" w:type="dxa"/>
            <w:vAlign w:val="center"/>
          </w:tcPr>
          <w:p w:rsidR="007948C0" w:rsidRPr="00D92F0E" w:rsidRDefault="007948C0" w:rsidP="00BC257E">
            <w:pPr>
              <w:spacing w:line="360" w:lineRule="auto"/>
              <w:jc w:val="center"/>
              <w:rPr>
                <w:rFonts w:hAnsi="宋体"/>
              </w:rPr>
            </w:pPr>
            <w:r w:rsidRPr="00D92F0E">
              <w:rPr>
                <w:rFonts w:hAnsi="宋体" w:hint="eastAsia"/>
              </w:rPr>
              <w:t>无要求</w:t>
            </w:r>
          </w:p>
        </w:tc>
        <w:tc>
          <w:tcPr>
            <w:tcW w:w="1420" w:type="dxa"/>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sz w:val="24"/>
              </w:rPr>
            </w:pPr>
          </w:p>
        </w:tc>
        <w:tc>
          <w:tcPr>
            <w:tcW w:w="1420" w:type="dxa"/>
            <w:tcBorders>
              <w:tr2bl w:val="single" w:sz="4" w:space="0" w:color="auto"/>
            </w:tcBorders>
            <w:vAlign w:val="center"/>
          </w:tcPr>
          <w:p w:rsidR="007948C0" w:rsidRPr="00D92F0E" w:rsidRDefault="007948C0" w:rsidP="00BC257E">
            <w:pPr>
              <w:spacing w:line="360" w:lineRule="auto"/>
              <w:jc w:val="center"/>
              <w:rPr>
                <w:rFonts w:hAnsi="宋体"/>
                <w:sz w:val="24"/>
              </w:rPr>
            </w:pPr>
          </w:p>
        </w:tc>
        <w:tc>
          <w:tcPr>
            <w:tcW w:w="1421" w:type="dxa"/>
            <w:tcBorders>
              <w:tr2bl w:val="single" w:sz="4" w:space="0" w:color="auto"/>
            </w:tcBorders>
            <w:vAlign w:val="center"/>
          </w:tcPr>
          <w:p w:rsidR="007948C0" w:rsidRPr="00D92F0E" w:rsidRDefault="007948C0" w:rsidP="00BC257E">
            <w:pPr>
              <w:spacing w:line="360" w:lineRule="auto"/>
              <w:jc w:val="center"/>
              <w:rPr>
                <w:rFonts w:hAnsi="宋体"/>
                <w:sz w:val="24"/>
              </w:rPr>
            </w:pPr>
          </w:p>
        </w:tc>
        <w:tc>
          <w:tcPr>
            <w:tcW w:w="1421" w:type="dxa"/>
            <w:tcBorders>
              <w:tr2bl w:val="single" w:sz="4" w:space="0" w:color="auto"/>
            </w:tcBorders>
            <w:vAlign w:val="center"/>
          </w:tcPr>
          <w:p w:rsidR="007948C0" w:rsidRPr="00D92F0E" w:rsidRDefault="007948C0" w:rsidP="00BC257E">
            <w:pPr>
              <w:spacing w:line="360" w:lineRule="auto"/>
              <w:jc w:val="center"/>
              <w:rPr>
                <w:rFonts w:hAnsi="宋体"/>
                <w:sz w:val="24"/>
              </w:rPr>
            </w:pPr>
          </w:p>
        </w:tc>
      </w:tr>
      <w:tr w:rsidR="007948C0" w:rsidTr="00BC257E">
        <w:tc>
          <w:tcPr>
            <w:tcW w:w="1420" w:type="dxa"/>
            <w:vAlign w:val="center"/>
          </w:tcPr>
          <w:p w:rsidR="007948C0" w:rsidRPr="00D92F0E" w:rsidRDefault="007948C0" w:rsidP="00BC257E">
            <w:pPr>
              <w:spacing w:line="360" w:lineRule="auto"/>
              <w:jc w:val="center"/>
              <w:rPr>
                <w:rFonts w:hAnsi="宋体"/>
              </w:rPr>
            </w:pPr>
            <w:r w:rsidRPr="00D92F0E">
              <w:rPr>
                <w:rFonts w:hAnsi="宋体" w:hint="eastAsia"/>
              </w:rPr>
              <w:t>合计</w:t>
            </w:r>
          </w:p>
        </w:tc>
        <w:tc>
          <w:tcPr>
            <w:tcW w:w="1420" w:type="dxa"/>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sz w:val="24"/>
              </w:rPr>
            </w:pPr>
          </w:p>
        </w:tc>
        <w:tc>
          <w:tcPr>
            <w:tcW w:w="1420" w:type="dxa"/>
            <w:vAlign w:val="center"/>
          </w:tcPr>
          <w:p w:rsidR="007948C0" w:rsidRPr="00D92F0E" w:rsidRDefault="007948C0" w:rsidP="00BC257E">
            <w:pPr>
              <w:spacing w:line="360" w:lineRule="auto"/>
              <w:jc w:val="center"/>
              <w:rPr>
                <w:rFonts w:hAnsi="宋体"/>
                <w:sz w:val="24"/>
              </w:rPr>
            </w:pPr>
          </w:p>
        </w:tc>
        <w:tc>
          <w:tcPr>
            <w:tcW w:w="1421" w:type="dxa"/>
            <w:vAlign w:val="center"/>
          </w:tcPr>
          <w:p w:rsidR="007948C0" w:rsidRPr="00D92F0E" w:rsidRDefault="007948C0" w:rsidP="00BC257E">
            <w:pPr>
              <w:spacing w:line="360" w:lineRule="auto"/>
              <w:jc w:val="center"/>
              <w:rPr>
                <w:rFonts w:hAnsi="宋体"/>
                <w:sz w:val="24"/>
              </w:rPr>
            </w:pPr>
          </w:p>
        </w:tc>
        <w:tc>
          <w:tcPr>
            <w:tcW w:w="1421" w:type="dxa"/>
            <w:tcBorders>
              <w:tr2bl w:val="single" w:sz="4" w:space="0" w:color="auto"/>
            </w:tcBorders>
            <w:vAlign w:val="center"/>
          </w:tcPr>
          <w:p w:rsidR="007948C0" w:rsidRPr="00D92F0E" w:rsidRDefault="007948C0" w:rsidP="00BC257E">
            <w:pPr>
              <w:spacing w:line="360" w:lineRule="auto"/>
              <w:jc w:val="center"/>
              <w:rPr>
                <w:rFonts w:hAnsi="宋体"/>
                <w:sz w:val="24"/>
              </w:rPr>
            </w:pPr>
          </w:p>
        </w:tc>
      </w:tr>
    </w:tbl>
    <w:p w:rsidR="007948C0" w:rsidRPr="000354A7" w:rsidRDefault="007948C0" w:rsidP="007948C0">
      <w:pPr>
        <w:spacing w:line="360" w:lineRule="auto"/>
        <w:rPr>
          <w:rFonts w:hAnsi="宋体"/>
        </w:rPr>
      </w:pPr>
      <w:r w:rsidRPr="000354A7">
        <w:rPr>
          <w:rFonts w:hAnsi="宋体" w:hint="eastAsia"/>
        </w:rPr>
        <w:lastRenderedPageBreak/>
        <w:t>注：16-24岁组人数指的是满16岁而未满25岁的人数。</w:t>
      </w:r>
    </w:p>
    <w:p w:rsidR="007948C0" w:rsidRDefault="007948C0" w:rsidP="007948C0">
      <w:pPr>
        <w:spacing w:line="360" w:lineRule="auto"/>
        <w:ind w:leftChars="200" w:left="400"/>
        <w:rPr>
          <w:rFonts w:hAnsi="宋体"/>
        </w:rPr>
      </w:pPr>
      <w:r w:rsidRPr="000354A7">
        <w:rPr>
          <w:rFonts w:hAnsi="宋体" w:hint="eastAsia"/>
        </w:rPr>
        <w:t>出现</w:t>
      </w:r>
      <w:proofErr w:type="gramStart"/>
      <w:r w:rsidRPr="000354A7">
        <w:rPr>
          <w:rFonts w:hAnsi="宋体" w:hint="eastAsia"/>
        </w:rPr>
        <w:t>跨年龄</w:t>
      </w:r>
      <w:proofErr w:type="gramEnd"/>
      <w:r w:rsidRPr="000354A7">
        <w:rPr>
          <w:rFonts w:hAnsi="宋体" w:hint="eastAsia"/>
        </w:rPr>
        <w:t>分组的需求时，手工统计可采取平分到所跨越的分组中，余数按照“就低不就高”逐一加到分组中；也可采用“性别”中“无要求”的处理办法。按照需求所跨年龄组各组实际求职人数比例分别加权后（小数点四舍五入），再以“{需求人数（实际）+加权计入数}÷求职人数”，得出求人倍率。但表中不需要体现加权分配后的需求人数，仍只填写实际需求数。</w:t>
      </w:r>
    </w:p>
    <w:p w:rsidR="007948C0" w:rsidRDefault="007948C0" w:rsidP="007948C0">
      <w:pPr>
        <w:spacing w:line="360" w:lineRule="auto"/>
        <w:rPr>
          <w:rFonts w:hAnsi="宋体"/>
          <w:b/>
        </w:rPr>
      </w:pPr>
    </w:p>
    <w:p w:rsidR="007948C0" w:rsidRPr="00D92F0E" w:rsidRDefault="007948C0" w:rsidP="007948C0">
      <w:pPr>
        <w:spacing w:line="360" w:lineRule="auto"/>
        <w:jc w:val="center"/>
        <w:rPr>
          <w:rFonts w:hAnsi="宋体"/>
          <w:b/>
        </w:rPr>
      </w:pPr>
      <w:r w:rsidRPr="00D92F0E">
        <w:rPr>
          <w:rFonts w:hAnsi="宋体" w:hint="eastAsia"/>
          <w:b/>
        </w:rPr>
        <w:t>表11.按文化程度分组的供求人数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5"/>
        <w:gridCol w:w="865"/>
        <w:gridCol w:w="1420"/>
        <w:gridCol w:w="1420"/>
        <w:gridCol w:w="1420"/>
        <w:gridCol w:w="1421"/>
        <w:gridCol w:w="1421"/>
      </w:tblGrid>
      <w:tr w:rsidR="007948C0" w:rsidTr="00BC257E">
        <w:tc>
          <w:tcPr>
            <w:tcW w:w="1420" w:type="dxa"/>
            <w:gridSpan w:val="2"/>
            <w:vMerge w:val="restart"/>
            <w:shd w:val="clear" w:color="auto" w:fill="C4BC96"/>
            <w:vAlign w:val="center"/>
          </w:tcPr>
          <w:p w:rsidR="007948C0" w:rsidRPr="00D92F0E" w:rsidRDefault="007948C0" w:rsidP="00BC257E">
            <w:pPr>
              <w:spacing w:line="360" w:lineRule="auto"/>
              <w:jc w:val="center"/>
              <w:rPr>
                <w:rFonts w:hAnsi="宋体"/>
                <w:sz w:val="24"/>
                <w:szCs w:val="21"/>
              </w:rPr>
            </w:pPr>
            <w:r w:rsidRPr="00D92F0E">
              <w:rPr>
                <w:rFonts w:hAnsi="宋体" w:hint="eastAsia"/>
                <w:sz w:val="24"/>
                <w:szCs w:val="21"/>
              </w:rPr>
              <w:t>文化程度</w:t>
            </w:r>
          </w:p>
        </w:tc>
        <w:tc>
          <w:tcPr>
            <w:tcW w:w="7102" w:type="dxa"/>
            <w:gridSpan w:val="5"/>
            <w:shd w:val="clear" w:color="auto" w:fill="C4BC96"/>
            <w:vAlign w:val="center"/>
          </w:tcPr>
          <w:p w:rsidR="007948C0" w:rsidRPr="00D92F0E" w:rsidRDefault="007948C0" w:rsidP="00BC257E">
            <w:pPr>
              <w:spacing w:line="360" w:lineRule="auto"/>
              <w:jc w:val="center"/>
              <w:rPr>
                <w:rFonts w:hAnsi="宋体"/>
                <w:sz w:val="24"/>
                <w:szCs w:val="21"/>
              </w:rPr>
            </w:pPr>
            <w:r w:rsidRPr="00D92F0E">
              <w:rPr>
                <w:rFonts w:hAnsi="宋体" w:hint="eastAsia"/>
                <w:sz w:val="24"/>
                <w:szCs w:val="21"/>
              </w:rPr>
              <w:t>劳动力供求人数比较</w:t>
            </w:r>
          </w:p>
        </w:tc>
      </w:tr>
      <w:tr w:rsidR="007948C0" w:rsidTr="00BC257E">
        <w:tc>
          <w:tcPr>
            <w:tcW w:w="1420" w:type="dxa"/>
            <w:gridSpan w:val="2"/>
            <w:vMerge/>
            <w:vAlign w:val="center"/>
          </w:tcPr>
          <w:p w:rsidR="007948C0" w:rsidRPr="00D92F0E" w:rsidRDefault="007948C0" w:rsidP="00BC257E">
            <w:pPr>
              <w:spacing w:line="360" w:lineRule="auto"/>
              <w:jc w:val="center"/>
              <w:rPr>
                <w:rFonts w:hAnsi="宋体"/>
                <w:szCs w:val="21"/>
              </w:rPr>
            </w:pPr>
          </w:p>
        </w:tc>
        <w:tc>
          <w:tcPr>
            <w:tcW w:w="1420" w:type="dxa"/>
            <w:vAlign w:val="center"/>
          </w:tcPr>
          <w:p w:rsidR="007948C0" w:rsidRPr="00D92F0E" w:rsidRDefault="007948C0" w:rsidP="00BC257E">
            <w:pPr>
              <w:spacing w:line="360" w:lineRule="auto"/>
              <w:jc w:val="center"/>
              <w:rPr>
                <w:rFonts w:hAnsi="宋体"/>
                <w:szCs w:val="21"/>
              </w:rPr>
            </w:pPr>
            <w:r w:rsidRPr="00D92F0E">
              <w:rPr>
                <w:rFonts w:hAnsi="宋体" w:hint="eastAsia"/>
                <w:szCs w:val="21"/>
              </w:rPr>
              <w:t>需求人数</w:t>
            </w:r>
          </w:p>
        </w:tc>
        <w:tc>
          <w:tcPr>
            <w:tcW w:w="1420" w:type="dxa"/>
            <w:vAlign w:val="center"/>
          </w:tcPr>
          <w:p w:rsidR="007948C0" w:rsidRPr="00D92F0E" w:rsidRDefault="007948C0" w:rsidP="00BC257E">
            <w:pPr>
              <w:spacing w:line="360" w:lineRule="auto"/>
              <w:jc w:val="center"/>
              <w:rPr>
                <w:rFonts w:hAnsi="宋体"/>
                <w:szCs w:val="21"/>
              </w:rPr>
            </w:pPr>
            <w:r w:rsidRPr="00D92F0E">
              <w:rPr>
                <w:rFonts w:hAnsi="宋体" w:hint="eastAsia"/>
                <w:szCs w:val="21"/>
              </w:rPr>
              <w:t>需求比重</w:t>
            </w:r>
          </w:p>
        </w:tc>
        <w:tc>
          <w:tcPr>
            <w:tcW w:w="1420" w:type="dxa"/>
            <w:vAlign w:val="center"/>
          </w:tcPr>
          <w:p w:rsidR="007948C0" w:rsidRPr="00D92F0E" w:rsidRDefault="007948C0" w:rsidP="00BC257E">
            <w:pPr>
              <w:spacing w:line="360" w:lineRule="auto"/>
              <w:jc w:val="center"/>
              <w:rPr>
                <w:rFonts w:hAnsi="宋体"/>
                <w:szCs w:val="21"/>
              </w:rPr>
            </w:pPr>
            <w:r w:rsidRPr="00D92F0E">
              <w:rPr>
                <w:rFonts w:hAnsi="宋体" w:hint="eastAsia"/>
                <w:szCs w:val="21"/>
              </w:rPr>
              <w:t>求职人数</w:t>
            </w:r>
          </w:p>
        </w:tc>
        <w:tc>
          <w:tcPr>
            <w:tcW w:w="1421" w:type="dxa"/>
            <w:vAlign w:val="center"/>
          </w:tcPr>
          <w:p w:rsidR="007948C0" w:rsidRPr="00D92F0E" w:rsidRDefault="007948C0" w:rsidP="00BC257E">
            <w:pPr>
              <w:spacing w:line="360" w:lineRule="auto"/>
              <w:jc w:val="center"/>
              <w:rPr>
                <w:rFonts w:hAnsi="宋体"/>
                <w:szCs w:val="21"/>
              </w:rPr>
            </w:pPr>
            <w:r w:rsidRPr="00D92F0E">
              <w:rPr>
                <w:rFonts w:hAnsi="宋体" w:hint="eastAsia"/>
                <w:szCs w:val="21"/>
              </w:rPr>
              <w:t>求职比重</w:t>
            </w:r>
          </w:p>
        </w:tc>
        <w:tc>
          <w:tcPr>
            <w:tcW w:w="1421" w:type="dxa"/>
            <w:vAlign w:val="center"/>
          </w:tcPr>
          <w:p w:rsidR="007948C0" w:rsidRPr="00D92F0E" w:rsidRDefault="007948C0" w:rsidP="00BC257E">
            <w:pPr>
              <w:spacing w:line="360" w:lineRule="auto"/>
              <w:jc w:val="center"/>
              <w:rPr>
                <w:rFonts w:hAnsi="宋体"/>
                <w:szCs w:val="21"/>
              </w:rPr>
            </w:pPr>
            <w:r w:rsidRPr="00D92F0E">
              <w:rPr>
                <w:rFonts w:hAnsi="宋体" w:hint="eastAsia"/>
                <w:szCs w:val="21"/>
              </w:rPr>
              <w:t>求人倍率</w:t>
            </w:r>
          </w:p>
        </w:tc>
      </w:tr>
      <w:tr w:rsidR="007948C0" w:rsidTr="00BC257E">
        <w:tc>
          <w:tcPr>
            <w:tcW w:w="1420" w:type="dxa"/>
            <w:gridSpan w:val="2"/>
            <w:vAlign w:val="center"/>
          </w:tcPr>
          <w:p w:rsidR="007948C0" w:rsidRPr="00D92F0E" w:rsidRDefault="007948C0" w:rsidP="00BC257E">
            <w:pPr>
              <w:spacing w:line="360" w:lineRule="auto"/>
              <w:jc w:val="center"/>
              <w:rPr>
                <w:rFonts w:hAnsi="宋体"/>
                <w:szCs w:val="21"/>
              </w:rPr>
            </w:pPr>
            <w:r w:rsidRPr="00D92F0E">
              <w:rPr>
                <w:rFonts w:hAnsi="宋体" w:hint="eastAsia"/>
                <w:szCs w:val="21"/>
              </w:rPr>
              <w:t>初中及以下</w:t>
            </w:r>
          </w:p>
        </w:tc>
        <w:tc>
          <w:tcPr>
            <w:tcW w:w="1420" w:type="dxa"/>
            <w:vAlign w:val="center"/>
          </w:tcPr>
          <w:p w:rsidR="007948C0" w:rsidRPr="00D92F0E" w:rsidRDefault="007948C0" w:rsidP="00BC257E">
            <w:pPr>
              <w:spacing w:line="360" w:lineRule="auto"/>
              <w:jc w:val="center"/>
              <w:rPr>
                <w:rFonts w:hAnsi="宋体"/>
                <w:szCs w:val="21"/>
              </w:rPr>
            </w:pPr>
          </w:p>
        </w:tc>
        <w:tc>
          <w:tcPr>
            <w:tcW w:w="1420" w:type="dxa"/>
            <w:vAlign w:val="center"/>
          </w:tcPr>
          <w:p w:rsidR="007948C0" w:rsidRPr="00D92F0E" w:rsidRDefault="007948C0" w:rsidP="00BC257E">
            <w:pPr>
              <w:spacing w:line="360" w:lineRule="auto"/>
              <w:jc w:val="center"/>
              <w:rPr>
                <w:rFonts w:hAnsi="宋体"/>
                <w:szCs w:val="21"/>
              </w:rPr>
            </w:pPr>
          </w:p>
        </w:tc>
        <w:tc>
          <w:tcPr>
            <w:tcW w:w="1420" w:type="dxa"/>
            <w:vAlign w:val="center"/>
          </w:tcPr>
          <w:p w:rsidR="007948C0" w:rsidRPr="00D92F0E" w:rsidRDefault="007948C0" w:rsidP="00BC257E">
            <w:pPr>
              <w:spacing w:line="360" w:lineRule="auto"/>
              <w:jc w:val="center"/>
              <w:rPr>
                <w:rFonts w:hAnsi="宋体"/>
                <w:szCs w:val="21"/>
              </w:rPr>
            </w:pPr>
          </w:p>
        </w:tc>
        <w:tc>
          <w:tcPr>
            <w:tcW w:w="1421" w:type="dxa"/>
            <w:vAlign w:val="center"/>
          </w:tcPr>
          <w:p w:rsidR="007948C0" w:rsidRPr="00D92F0E" w:rsidRDefault="007948C0" w:rsidP="00BC257E">
            <w:pPr>
              <w:spacing w:line="360" w:lineRule="auto"/>
              <w:jc w:val="center"/>
              <w:rPr>
                <w:rFonts w:hAnsi="宋体"/>
                <w:szCs w:val="21"/>
              </w:rPr>
            </w:pPr>
          </w:p>
        </w:tc>
        <w:tc>
          <w:tcPr>
            <w:tcW w:w="1421" w:type="dxa"/>
            <w:vAlign w:val="center"/>
          </w:tcPr>
          <w:p w:rsidR="007948C0" w:rsidRPr="00D92F0E" w:rsidRDefault="007948C0" w:rsidP="00BC257E">
            <w:pPr>
              <w:spacing w:line="360" w:lineRule="auto"/>
              <w:jc w:val="center"/>
              <w:rPr>
                <w:rFonts w:hAnsi="宋体"/>
                <w:szCs w:val="21"/>
              </w:rPr>
            </w:pPr>
          </w:p>
        </w:tc>
      </w:tr>
      <w:tr w:rsidR="007948C0" w:rsidTr="00BC257E">
        <w:tc>
          <w:tcPr>
            <w:tcW w:w="1420" w:type="dxa"/>
            <w:gridSpan w:val="2"/>
            <w:tcBorders>
              <w:bottom w:val="nil"/>
            </w:tcBorders>
            <w:vAlign w:val="center"/>
          </w:tcPr>
          <w:p w:rsidR="007948C0" w:rsidRPr="00D92F0E" w:rsidRDefault="007948C0" w:rsidP="00BC257E">
            <w:pPr>
              <w:spacing w:line="360" w:lineRule="auto"/>
              <w:jc w:val="center"/>
              <w:rPr>
                <w:rFonts w:hAnsi="宋体"/>
                <w:szCs w:val="21"/>
              </w:rPr>
            </w:pPr>
            <w:r w:rsidRPr="00D92F0E">
              <w:rPr>
                <w:rFonts w:hAnsi="宋体" w:hint="eastAsia"/>
                <w:szCs w:val="21"/>
              </w:rPr>
              <w:t>高中</w:t>
            </w:r>
          </w:p>
        </w:tc>
        <w:tc>
          <w:tcPr>
            <w:tcW w:w="1420" w:type="dxa"/>
            <w:vAlign w:val="center"/>
          </w:tcPr>
          <w:p w:rsidR="007948C0" w:rsidRPr="00D92F0E" w:rsidRDefault="007948C0" w:rsidP="00BC257E">
            <w:pPr>
              <w:spacing w:line="360" w:lineRule="auto"/>
              <w:jc w:val="center"/>
              <w:rPr>
                <w:rFonts w:hAnsi="宋体"/>
                <w:szCs w:val="21"/>
              </w:rPr>
            </w:pPr>
          </w:p>
        </w:tc>
        <w:tc>
          <w:tcPr>
            <w:tcW w:w="1420" w:type="dxa"/>
            <w:vAlign w:val="center"/>
          </w:tcPr>
          <w:p w:rsidR="007948C0" w:rsidRPr="00D92F0E" w:rsidRDefault="007948C0" w:rsidP="00BC257E">
            <w:pPr>
              <w:spacing w:line="360" w:lineRule="auto"/>
              <w:jc w:val="center"/>
              <w:rPr>
                <w:rFonts w:hAnsi="宋体"/>
                <w:szCs w:val="21"/>
              </w:rPr>
            </w:pPr>
          </w:p>
        </w:tc>
        <w:tc>
          <w:tcPr>
            <w:tcW w:w="1420" w:type="dxa"/>
            <w:vAlign w:val="center"/>
          </w:tcPr>
          <w:p w:rsidR="007948C0" w:rsidRPr="00D92F0E" w:rsidRDefault="007948C0" w:rsidP="00BC257E">
            <w:pPr>
              <w:spacing w:line="360" w:lineRule="auto"/>
              <w:jc w:val="center"/>
              <w:rPr>
                <w:rFonts w:hAnsi="宋体"/>
                <w:szCs w:val="21"/>
              </w:rPr>
            </w:pPr>
          </w:p>
        </w:tc>
        <w:tc>
          <w:tcPr>
            <w:tcW w:w="1421" w:type="dxa"/>
            <w:vAlign w:val="center"/>
          </w:tcPr>
          <w:p w:rsidR="007948C0" w:rsidRPr="00D92F0E" w:rsidRDefault="007948C0" w:rsidP="00BC257E">
            <w:pPr>
              <w:spacing w:line="360" w:lineRule="auto"/>
              <w:jc w:val="center"/>
              <w:rPr>
                <w:rFonts w:hAnsi="宋体"/>
                <w:szCs w:val="21"/>
              </w:rPr>
            </w:pPr>
          </w:p>
        </w:tc>
        <w:tc>
          <w:tcPr>
            <w:tcW w:w="1421" w:type="dxa"/>
            <w:vAlign w:val="center"/>
          </w:tcPr>
          <w:p w:rsidR="007948C0" w:rsidRPr="00D92F0E" w:rsidRDefault="007948C0" w:rsidP="00BC257E">
            <w:pPr>
              <w:spacing w:line="360" w:lineRule="auto"/>
              <w:jc w:val="center"/>
              <w:rPr>
                <w:rFonts w:hAnsi="宋体"/>
                <w:szCs w:val="21"/>
              </w:rPr>
            </w:pPr>
          </w:p>
        </w:tc>
      </w:tr>
      <w:tr w:rsidR="007948C0" w:rsidTr="00BC257E">
        <w:trPr>
          <w:trHeight w:val="1424"/>
        </w:trPr>
        <w:tc>
          <w:tcPr>
            <w:tcW w:w="555" w:type="dxa"/>
            <w:tcBorders>
              <w:top w:val="nil"/>
            </w:tcBorders>
            <w:vAlign w:val="center"/>
          </w:tcPr>
          <w:p w:rsidR="007948C0" w:rsidRPr="00D92F0E" w:rsidRDefault="007948C0" w:rsidP="00BC257E">
            <w:pPr>
              <w:spacing w:line="360" w:lineRule="auto"/>
              <w:jc w:val="center"/>
              <w:rPr>
                <w:rFonts w:hAnsi="宋体"/>
                <w:szCs w:val="21"/>
              </w:rPr>
            </w:pPr>
          </w:p>
          <w:p w:rsidR="007948C0" w:rsidRPr="00D92F0E" w:rsidRDefault="007948C0" w:rsidP="00BC257E">
            <w:pPr>
              <w:spacing w:line="360" w:lineRule="auto"/>
              <w:jc w:val="center"/>
              <w:rPr>
                <w:rFonts w:hAnsi="宋体"/>
                <w:szCs w:val="21"/>
              </w:rPr>
            </w:pPr>
          </w:p>
          <w:p w:rsidR="007948C0" w:rsidRPr="00D92F0E" w:rsidRDefault="007948C0" w:rsidP="00BC257E">
            <w:pPr>
              <w:spacing w:line="360" w:lineRule="auto"/>
              <w:jc w:val="center"/>
              <w:rPr>
                <w:rFonts w:hAnsi="宋体"/>
                <w:szCs w:val="21"/>
              </w:rPr>
            </w:pPr>
          </w:p>
        </w:tc>
        <w:tc>
          <w:tcPr>
            <w:tcW w:w="865" w:type="dxa"/>
            <w:vAlign w:val="center"/>
          </w:tcPr>
          <w:p w:rsidR="007948C0" w:rsidRPr="00D92F0E" w:rsidRDefault="007948C0" w:rsidP="00BC257E">
            <w:pPr>
              <w:spacing w:line="360" w:lineRule="auto"/>
              <w:jc w:val="center"/>
              <w:rPr>
                <w:rFonts w:hAnsi="宋体"/>
                <w:szCs w:val="21"/>
              </w:rPr>
            </w:pPr>
            <w:r w:rsidRPr="00D92F0E">
              <w:rPr>
                <w:rFonts w:hAnsi="宋体" w:hint="eastAsia"/>
                <w:szCs w:val="21"/>
              </w:rPr>
              <w:t>职高</w:t>
            </w:r>
          </w:p>
          <w:p w:rsidR="007948C0" w:rsidRPr="00D92F0E" w:rsidRDefault="007948C0" w:rsidP="00BC257E">
            <w:pPr>
              <w:spacing w:line="360" w:lineRule="auto"/>
              <w:jc w:val="center"/>
              <w:rPr>
                <w:rFonts w:hAnsi="宋体"/>
                <w:szCs w:val="21"/>
              </w:rPr>
            </w:pPr>
            <w:r w:rsidRPr="00D92F0E">
              <w:rPr>
                <w:rFonts w:hAnsi="宋体" w:hint="eastAsia"/>
                <w:szCs w:val="21"/>
              </w:rPr>
              <w:t>技校</w:t>
            </w:r>
          </w:p>
          <w:p w:rsidR="007948C0" w:rsidRPr="00D92F0E" w:rsidRDefault="007948C0" w:rsidP="00BC257E">
            <w:pPr>
              <w:spacing w:line="360" w:lineRule="auto"/>
              <w:jc w:val="center"/>
              <w:rPr>
                <w:rFonts w:hAnsi="宋体"/>
                <w:szCs w:val="21"/>
              </w:rPr>
            </w:pPr>
            <w:r w:rsidRPr="00D92F0E">
              <w:rPr>
                <w:rFonts w:hAnsi="宋体" w:hint="eastAsia"/>
                <w:szCs w:val="21"/>
              </w:rPr>
              <w:t>中专</w:t>
            </w:r>
          </w:p>
        </w:tc>
        <w:tc>
          <w:tcPr>
            <w:tcW w:w="1420" w:type="dxa"/>
            <w:vAlign w:val="center"/>
          </w:tcPr>
          <w:p w:rsidR="007948C0" w:rsidRPr="00D92F0E" w:rsidRDefault="007948C0" w:rsidP="00BC257E">
            <w:pPr>
              <w:spacing w:line="360" w:lineRule="auto"/>
              <w:jc w:val="center"/>
              <w:rPr>
                <w:rFonts w:hAnsi="宋体"/>
                <w:szCs w:val="21"/>
              </w:rPr>
            </w:pPr>
          </w:p>
        </w:tc>
        <w:tc>
          <w:tcPr>
            <w:tcW w:w="1420" w:type="dxa"/>
            <w:vAlign w:val="center"/>
          </w:tcPr>
          <w:p w:rsidR="007948C0" w:rsidRPr="00D92F0E" w:rsidRDefault="007948C0" w:rsidP="00BC257E">
            <w:pPr>
              <w:spacing w:line="360" w:lineRule="auto"/>
              <w:jc w:val="center"/>
              <w:rPr>
                <w:rFonts w:hAnsi="宋体"/>
                <w:szCs w:val="21"/>
              </w:rPr>
            </w:pPr>
          </w:p>
        </w:tc>
        <w:tc>
          <w:tcPr>
            <w:tcW w:w="1420" w:type="dxa"/>
            <w:vAlign w:val="center"/>
          </w:tcPr>
          <w:p w:rsidR="007948C0" w:rsidRPr="00D92F0E" w:rsidRDefault="007948C0" w:rsidP="00BC257E">
            <w:pPr>
              <w:spacing w:line="360" w:lineRule="auto"/>
              <w:jc w:val="center"/>
              <w:rPr>
                <w:rFonts w:hAnsi="宋体"/>
                <w:szCs w:val="21"/>
              </w:rPr>
            </w:pPr>
          </w:p>
        </w:tc>
        <w:tc>
          <w:tcPr>
            <w:tcW w:w="1421" w:type="dxa"/>
            <w:vAlign w:val="center"/>
          </w:tcPr>
          <w:p w:rsidR="007948C0" w:rsidRPr="00D92F0E" w:rsidRDefault="007948C0" w:rsidP="00BC257E">
            <w:pPr>
              <w:spacing w:line="360" w:lineRule="auto"/>
              <w:jc w:val="center"/>
              <w:rPr>
                <w:rFonts w:hAnsi="宋体"/>
                <w:szCs w:val="21"/>
              </w:rPr>
            </w:pPr>
          </w:p>
        </w:tc>
        <w:tc>
          <w:tcPr>
            <w:tcW w:w="1421" w:type="dxa"/>
            <w:vAlign w:val="center"/>
          </w:tcPr>
          <w:p w:rsidR="007948C0" w:rsidRPr="00D92F0E" w:rsidRDefault="007948C0" w:rsidP="00BC257E">
            <w:pPr>
              <w:spacing w:line="360" w:lineRule="auto"/>
              <w:jc w:val="center"/>
              <w:rPr>
                <w:rFonts w:hAnsi="宋体"/>
                <w:szCs w:val="21"/>
              </w:rPr>
            </w:pPr>
          </w:p>
        </w:tc>
      </w:tr>
      <w:tr w:rsidR="007948C0" w:rsidTr="00BC257E">
        <w:tc>
          <w:tcPr>
            <w:tcW w:w="1420" w:type="dxa"/>
            <w:gridSpan w:val="2"/>
            <w:vAlign w:val="center"/>
          </w:tcPr>
          <w:p w:rsidR="007948C0" w:rsidRPr="00D92F0E" w:rsidRDefault="007948C0" w:rsidP="00BC257E">
            <w:pPr>
              <w:spacing w:line="360" w:lineRule="auto"/>
              <w:jc w:val="center"/>
              <w:rPr>
                <w:rFonts w:hAnsi="宋体"/>
                <w:szCs w:val="21"/>
              </w:rPr>
            </w:pPr>
            <w:r w:rsidRPr="00D92F0E">
              <w:rPr>
                <w:rFonts w:hAnsi="宋体" w:hint="eastAsia"/>
                <w:szCs w:val="21"/>
              </w:rPr>
              <w:t>大专</w:t>
            </w:r>
          </w:p>
        </w:tc>
        <w:tc>
          <w:tcPr>
            <w:tcW w:w="1420" w:type="dxa"/>
            <w:vAlign w:val="center"/>
          </w:tcPr>
          <w:p w:rsidR="007948C0" w:rsidRPr="00D92F0E" w:rsidRDefault="007948C0" w:rsidP="00BC257E">
            <w:pPr>
              <w:spacing w:line="360" w:lineRule="auto"/>
              <w:jc w:val="center"/>
              <w:rPr>
                <w:rFonts w:hAnsi="宋体"/>
                <w:szCs w:val="21"/>
              </w:rPr>
            </w:pPr>
          </w:p>
        </w:tc>
        <w:tc>
          <w:tcPr>
            <w:tcW w:w="1420" w:type="dxa"/>
            <w:vAlign w:val="center"/>
          </w:tcPr>
          <w:p w:rsidR="007948C0" w:rsidRPr="00D92F0E" w:rsidRDefault="007948C0" w:rsidP="00BC257E">
            <w:pPr>
              <w:spacing w:line="360" w:lineRule="auto"/>
              <w:jc w:val="center"/>
              <w:rPr>
                <w:rFonts w:hAnsi="宋体"/>
                <w:szCs w:val="21"/>
              </w:rPr>
            </w:pPr>
          </w:p>
        </w:tc>
        <w:tc>
          <w:tcPr>
            <w:tcW w:w="1420" w:type="dxa"/>
            <w:vAlign w:val="center"/>
          </w:tcPr>
          <w:p w:rsidR="007948C0" w:rsidRPr="00D92F0E" w:rsidRDefault="007948C0" w:rsidP="00BC257E">
            <w:pPr>
              <w:spacing w:line="360" w:lineRule="auto"/>
              <w:jc w:val="center"/>
              <w:rPr>
                <w:rFonts w:hAnsi="宋体"/>
                <w:szCs w:val="21"/>
              </w:rPr>
            </w:pPr>
          </w:p>
        </w:tc>
        <w:tc>
          <w:tcPr>
            <w:tcW w:w="1421" w:type="dxa"/>
            <w:vAlign w:val="center"/>
          </w:tcPr>
          <w:p w:rsidR="007948C0" w:rsidRPr="00D92F0E" w:rsidRDefault="007948C0" w:rsidP="00BC257E">
            <w:pPr>
              <w:spacing w:line="360" w:lineRule="auto"/>
              <w:jc w:val="center"/>
              <w:rPr>
                <w:rFonts w:hAnsi="宋体"/>
                <w:szCs w:val="21"/>
              </w:rPr>
            </w:pPr>
          </w:p>
        </w:tc>
        <w:tc>
          <w:tcPr>
            <w:tcW w:w="1421" w:type="dxa"/>
            <w:vAlign w:val="center"/>
          </w:tcPr>
          <w:p w:rsidR="007948C0" w:rsidRPr="00D92F0E" w:rsidRDefault="007948C0" w:rsidP="00BC257E">
            <w:pPr>
              <w:spacing w:line="360" w:lineRule="auto"/>
              <w:jc w:val="center"/>
              <w:rPr>
                <w:rFonts w:hAnsi="宋体"/>
                <w:szCs w:val="21"/>
              </w:rPr>
            </w:pPr>
          </w:p>
        </w:tc>
      </w:tr>
      <w:tr w:rsidR="007948C0" w:rsidTr="00BC257E">
        <w:tc>
          <w:tcPr>
            <w:tcW w:w="1420" w:type="dxa"/>
            <w:gridSpan w:val="2"/>
            <w:vAlign w:val="center"/>
          </w:tcPr>
          <w:p w:rsidR="007948C0" w:rsidRPr="00D92F0E" w:rsidRDefault="007948C0" w:rsidP="00BC257E">
            <w:pPr>
              <w:spacing w:line="360" w:lineRule="auto"/>
              <w:jc w:val="center"/>
              <w:rPr>
                <w:rFonts w:hAnsi="宋体"/>
                <w:szCs w:val="21"/>
              </w:rPr>
            </w:pPr>
            <w:r w:rsidRPr="00D92F0E">
              <w:rPr>
                <w:rFonts w:hAnsi="宋体" w:hint="eastAsia"/>
                <w:szCs w:val="21"/>
              </w:rPr>
              <w:t>大学</w:t>
            </w:r>
          </w:p>
        </w:tc>
        <w:tc>
          <w:tcPr>
            <w:tcW w:w="1420" w:type="dxa"/>
            <w:vAlign w:val="center"/>
          </w:tcPr>
          <w:p w:rsidR="007948C0" w:rsidRPr="00D92F0E" w:rsidRDefault="007948C0" w:rsidP="00BC257E">
            <w:pPr>
              <w:spacing w:line="360" w:lineRule="auto"/>
              <w:jc w:val="center"/>
              <w:rPr>
                <w:rFonts w:hAnsi="宋体"/>
                <w:szCs w:val="21"/>
              </w:rPr>
            </w:pPr>
          </w:p>
        </w:tc>
        <w:tc>
          <w:tcPr>
            <w:tcW w:w="1420" w:type="dxa"/>
            <w:vAlign w:val="center"/>
          </w:tcPr>
          <w:p w:rsidR="007948C0" w:rsidRPr="00D92F0E" w:rsidRDefault="007948C0" w:rsidP="00BC257E">
            <w:pPr>
              <w:spacing w:line="360" w:lineRule="auto"/>
              <w:jc w:val="center"/>
              <w:rPr>
                <w:rFonts w:hAnsi="宋体"/>
                <w:szCs w:val="21"/>
              </w:rPr>
            </w:pPr>
          </w:p>
        </w:tc>
        <w:tc>
          <w:tcPr>
            <w:tcW w:w="1420" w:type="dxa"/>
            <w:vAlign w:val="center"/>
          </w:tcPr>
          <w:p w:rsidR="007948C0" w:rsidRPr="00D92F0E" w:rsidRDefault="007948C0" w:rsidP="00BC257E">
            <w:pPr>
              <w:spacing w:line="360" w:lineRule="auto"/>
              <w:jc w:val="center"/>
              <w:rPr>
                <w:rFonts w:hAnsi="宋体"/>
                <w:szCs w:val="21"/>
              </w:rPr>
            </w:pPr>
          </w:p>
        </w:tc>
        <w:tc>
          <w:tcPr>
            <w:tcW w:w="1421" w:type="dxa"/>
            <w:vAlign w:val="center"/>
          </w:tcPr>
          <w:p w:rsidR="007948C0" w:rsidRPr="00D92F0E" w:rsidRDefault="007948C0" w:rsidP="00BC257E">
            <w:pPr>
              <w:spacing w:line="360" w:lineRule="auto"/>
              <w:jc w:val="center"/>
              <w:rPr>
                <w:rFonts w:hAnsi="宋体"/>
                <w:szCs w:val="21"/>
              </w:rPr>
            </w:pPr>
          </w:p>
        </w:tc>
        <w:tc>
          <w:tcPr>
            <w:tcW w:w="1421" w:type="dxa"/>
            <w:vAlign w:val="center"/>
          </w:tcPr>
          <w:p w:rsidR="007948C0" w:rsidRPr="00D92F0E" w:rsidRDefault="007948C0" w:rsidP="00BC257E">
            <w:pPr>
              <w:spacing w:line="360" w:lineRule="auto"/>
              <w:jc w:val="center"/>
              <w:rPr>
                <w:rFonts w:hAnsi="宋体"/>
                <w:szCs w:val="21"/>
              </w:rPr>
            </w:pPr>
          </w:p>
        </w:tc>
      </w:tr>
      <w:tr w:rsidR="007948C0" w:rsidTr="00BC257E">
        <w:tc>
          <w:tcPr>
            <w:tcW w:w="1420" w:type="dxa"/>
            <w:gridSpan w:val="2"/>
            <w:vAlign w:val="center"/>
          </w:tcPr>
          <w:p w:rsidR="007948C0" w:rsidRPr="00D92F0E" w:rsidRDefault="007948C0" w:rsidP="00BC257E">
            <w:pPr>
              <w:spacing w:line="360" w:lineRule="auto"/>
              <w:jc w:val="center"/>
              <w:rPr>
                <w:rFonts w:hAnsi="宋体"/>
                <w:szCs w:val="21"/>
              </w:rPr>
            </w:pPr>
            <w:r w:rsidRPr="00D92F0E">
              <w:rPr>
                <w:rFonts w:hAnsi="宋体" w:hint="eastAsia"/>
                <w:szCs w:val="21"/>
              </w:rPr>
              <w:t>硕士以上</w:t>
            </w:r>
          </w:p>
        </w:tc>
        <w:tc>
          <w:tcPr>
            <w:tcW w:w="1420" w:type="dxa"/>
            <w:vAlign w:val="center"/>
          </w:tcPr>
          <w:p w:rsidR="007948C0" w:rsidRPr="00D92F0E" w:rsidRDefault="007948C0" w:rsidP="00BC257E">
            <w:pPr>
              <w:spacing w:line="360" w:lineRule="auto"/>
              <w:jc w:val="center"/>
              <w:rPr>
                <w:rFonts w:hAnsi="宋体"/>
                <w:szCs w:val="21"/>
              </w:rPr>
            </w:pPr>
          </w:p>
        </w:tc>
        <w:tc>
          <w:tcPr>
            <w:tcW w:w="1420" w:type="dxa"/>
            <w:vAlign w:val="center"/>
          </w:tcPr>
          <w:p w:rsidR="007948C0" w:rsidRPr="00D92F0E" w:rsidRDefault="007948C0" w:rsidP="00BC257E">
            <w:pPr>
              <w:spacing w:line="360" w:lineRule="auto"/>
              <w:jc w:val="center"/>
              <w:rPr>
                <w:rFonts w:hAnsi="宋体"/>
                <w:szCs w:val="21"/>
              </w:rPr>
            </w:pPr>
          </w:p>
        </w:tc>
        <w:tc>
          <w:tcPr>
            <w:tcW w:w="1420" w:type="dxa"/>
            <w:vAlign w:val="center"/>
          </w:tcPr>
          <w:p w:rsidR="007948C0" w:rsidRPr="00D92F0E" w:rsidRDefault="007948C0" w:rsidP="00BC257E">
            <w:pPr>
              <w:spacing w:line="360" w:lineRule="auto"/>
              <w:jc w:val="center"/>
              <w:rPr>
                <w:rFonts w:hAnsi="宋体"/>
                <w:szCs w:val="21"/>
              </w:rPr>
            </w:pPr>
          </w:p>
        </w:tc>
        <w:tc>
          <w:tcPr>
            <w:tcW w:w="1421" w:type="dxa"/>
            <w:vAlign w:val="center"/>
          </w:tcPr>
          <w:p w:rsidR="007948C0" w:rsidRPr="00D92F0E" w:rsidRDefault="007948C0" w:rsidP="00BC257E">
            <w:pPr>
              <w:spacing w:line="360" w:lineRule="auto"/>
              <w:jc w:val="center"/>
              <w:rPr>
                <w:rFonts w:hAnsi="宋体"/>
                <w:szCs w:val="21"/>
              </w:rPr>
            </w:pPr>
          </w:p>
        </w:tc>
        <w:tc>
          <w:tcPr>
            <w:tcW w:w="1421" w:type="dxa"/>
            <w:vAlign w:val="center"/>
          </w:tcPr>
          <w:p w:rsidR="007948C0" w:rsidRPr="00D92F0E" w:rsidRDefault="007948C0" w:rsidP="00BC257E">
            <w:pPr>
              <w:spacing w:line="360" w:lineRule="auto"/>
              <w:jc w:val="center"/>
              <w:rPr>
                <w:rFonts w:hAnsi="宋体"/>
                <w:szCs w:val="21"/>
              </w:rPr>
            </w:pPr>
          </w:p>
        </w:tc>
      </w:tr>
      <w:tr w:rsidR="007948C0" w:rsidTr="00BC257E">
        <w:tc>
          <w:tcPr>
            <w:tcW w:w="1420" w:type="dxa"/>
            <w:gridSpan w:val="2"/>
            <w:vAlign w:val="center"/>
          </w:tcPr>
          <w:p w:rsidR="007948C0" w:rsidRPr="00D92F0E" w:rsidRDefault="007948C0" w:rsidP="00BC257E">
            <w:pPr>
              <w:spacing w:line="360" w:lineRule="auto"/>
              <w:jc w:val="center"/>
              <w:rPr>
                <w:rFonts w:hAnsi="宋体"/>
                <w:szCs w:val="21"/>
              </w:rPr>
            </w:pPr>
            <w:r w:rsidRPr="00D92F0E">
              <w:rPr>
                <w:rFonts w:hAnsi="宋体" w:hint="eastAsia"/>
                <w:szCs w:val="21"/>
              </w:rPr>
              <w:t>无要求</w:t>
            </w:r>
          </w:p>
        </w:tc>
        <w:tc>
          <w:tcPr>
            <w:tcW w:w="1420" w:type="dxa"/>
            <w:vAlign w:val="center"/>
          </w:tcPr>
          <w:p w:rsidR="007948C0" w:rsidRPr="00D92F0E" w:rsidRDefault="007948C0" w:rsidP="00BC257E">
            <w:pPr>
              <w:spacing w:line="360" w:lineRule="auto"/>
              <w:jc w:val="center"/>
              <w:rPr>
                <w:rFonts w:hAnsi="宋体"/>
                <w:szCs w:val="21"/>
              </w:rPr>
            </w:pPr>
          </w:p>
        </w:tc>
        <w:tc>
          <w:tcPr>
            <w:tcW w:w="1420" w:type="dxa"/>
            <w:vAlign w:val="center"/>
          </w:tcPr>
          <w:p w:rsidR="007948C0" w:rsidRPr="00D92F0E" w:rsidRDefault="007948C0" w:rsidP="00BC257E">
            <w:pPr>
              <w:spacing w:line="360" w:lineRule="auto"/>
              <w:jc w:val="center"/>
              <w:rPr>
                <w:rFonts w:hAnsi="宋体"/>
                <w:szCs w:val="21"/>
              </w:rPr>
            </w:pPr>
          </w:p>
        </w:tc>
        <w:tc>
          <w:tcPr>
            <w:tcW w:w="1420" w:type="dxa"/>
            <w:tcBorders>
              <w:tr2bl w:val="single" w:sz="4" w:space="0" w:color="auto"/>
            </w:tcBorders>
            <w:vAlign w:val="center"/>
          </w:tcPr>
          <w:p w:rsidR="007948C0" w:rsidRPr="00D92F0E" w:rsidRDefault="007948C0" w:rsidP="00BC257E">
            <w:pPr>
              <w:spacing w:line="360" w:lineRule="auto"/>
              <w:jc w:val="center"/>
              <w:rPr>
                <w:rFonts w:hAnsi="宋体"/>
                <w:szCs w:val="21"/>
              </w:rPr>
            </w:pPr>
          </w:p>
        </w:tc>
        <w:tc>
          <w:tcPr>
            <w:tcW w:w="1421" w:type="dxa"/>
            <w:tcBorders>
              <w:tr2bl w:val="single" w:sz="4" w:space="0" w:color="auto"/>
            </w:tcBorders>
            <w:vAlign w:val="center"/>
          </w:tcPr>
          <w:p w:rsidR="007948C0" w:rsidRPr="00D92F0E" w:rsidRDefault="007948C0" w:rsidP="00BC257E">
            <w:pPr>
              <w:spacing w:line="360" w:lineRule="auto"/>
              <w:jc w:val="center"/>
              <w:rPr>
                <w:rFonts w:hAnsi="宋体"/>
                <w:szCs w:val="21"/>
              </w:rPr>
            </w:pPr>
          </w:p>
        </w:tc>
        <w:tc>
          <w:tcPr>
            <w:tcW w:w="1421" w:type="dxa"/>
            <w:tcBorders>
              <w:tr2bl w:val="single" w:sz="4" w:space="0" w:color="auto"/>
            </w:tcBorders>
            <w:vAlign w:val="center"/>
          </w:tcPr>
          <w:p w:rsidR="007948C0" w:rsidRPr="00D92F0E" w:rsidRDefault="007948C0" w:rsidP="00BC257E">
            <w:pPr>
              <w:spacing w:line="360" w:lineRule="auto"/>
              <w:jc w:val="center"/>
              <w:rPr>
                <w:rFonts w:hAnsi="宋体"/>
                <w:szCs w:val="21"/>
              </w:rPr>
            </w:pPr>
          </w:p>
        </w:tc>
      </w:tr>
      <w:tr w:rsidR="007948C0" w:rsidTr="00BC257E">
        <w:tc>
          <w:tcPr>
            <w:tcW w:w="1420" w:type="dxa"/>
            <w:gridSpan w:val="2"/>
            <w:vAlign w:val="center"/>
          </w:tcPr>
          <w:p w:rsidR="007948C0" w:rsidRPr="00D92F0E" w:rsidRDefault="007948C0" w:rsidP="00BC257E">
            <w:pPr>
              <w:spacing w:line="360" w:lineRule="auto"/>
              <w:jc w:val="center"/>
              <w:rPr>
                <w:rFonts w:hAnsi="宋体"/>
                <w:szCs w:val="21"/>
              </w:rPr>
            </w:pPr>
            <w:r w:rsidRPr="00D92F0E">
              <w:rPr>
                <w:rFonts w:hAnsi="宋体" w:hint="eastAsia"/>
                <w:szCs w:val="21"/>
              </w:rPr>
              <w:t>合计</w:t>
            </w:r>
          </w:p>
        </w:tc>
        <w:tc>
          <w:tcPr>
            <w:tcW w:w="1420" w:type="dxa"/>
            <w:vAlign w:val="center"/>
          </w:tcPr>
          <w:p w:rsidR="007948C0" w:rsidRPr="00D92F0E" w:rsidRDefault="007948C0" w:rsidP="00BC257E">
            <w:pPr>
              <w:spacing w:line="360" w:lineRule="auto"/>
              <w:jc w:val="center"/>
              <w:rPr>
                <w:rFonts w:hAnsi="宋体"/>
                <w:szCs w:val="21"/>
              </w:rPr>
            </w:pPr>
          </w:p>
        </w:tc>
        <w:tc>
          <w:tcPr>
            <w:tcW w:w="1420" w:type="dxa"/>
            <w:vAlign w:val="center"/>
          </w:tcPr>
          <w:p w:rsidR="007948C0" w:rsidRPr="00D92F0E" w:rsidRDefault="007948C0" w:rsidP="00BC257E">
            <w:pPr>
              <w:spacing w:line="360" w:lineRule="auto"/>
              <w:jc w:val="center"/>
              <w:rPr>
                <w:rFonts w:hAnsi="宋体"/>
                <w:szCs w:val="21"/>
              </w:rPr>
            </w:pPr>
          </w:p>
        </w:tc>
        <w:tc>
          <w:tcPr>
            <w:tcW w:w="1420" w:type="dxa"/>
            <w:vAlign w:val="center"/>
          </w:tcPr>
          <w:p w:rsidR="007948C0" w:rsidRPr="00D92F0E" w:rsidRDefault="007948C0" w:rsidP="00BC257E">
            <w:pPr>
              <w:spacing w:line="360" w:lineRule="auto"/>
              <w:jc w:val="center"/>
              <w:rPr>
                <w:rFonts w:hAnsi="宋体"/>
                <w:szCs w:val="21"/>
              </w:rPr>
            </w:pPr>
          </w:p>
        </w:tc>
        <w:tc>
          <w:tcPr>
            <w:tcW w:w="1421" w:type="dxa"/>
            <w:vAlign w:val="center"/>
          </w:tcPr>
          <w:p w:rsidR="007948C0" w:rsidRPr="00D92F0E" w:rsidRDefault="007948C0" w:rsidP="00BC257E">
            <w:pPr>
              <w:spacing w:line="360" w:lineRule="auto"/>
              <w:jc w:val="center"/>
              <w:rPr>
                <w:rFonts w:hAnsi="宋体"/>
                <w:szCs w:val="21"/>
              </w:rPr>
            </w:pPr>
          </w:p>
        </w:tc>
        <w:tc>
          <w:tcPr>
            <w:tcW w:w="1421" w:type="dxa"/>
            <w:tcBorders>
              <w:tr2bl w:val="single" w:sz="4" w:space="0" w:color="auto"/>
            </w:tcBorders>
            <w:vAlign w:val="center"/>
          </w:tcPr>
          <w:p w:rsidR="007948C0" w:rsidRPr="00D92F0E" w:rsidRDefault="007948C0" w:rsidP="00BC257E">
            <w:pPr>
              <w:spacing w:line="360" w:lineRule="auto"/>
              <w:jc w:val="center"/>
              <w:rPr>
                <w:rFonts w:hAnsi="宋体"/>
                <w:szCs w:val="21"/>
              </w:rPr>
            </w:pPr>
          </w:p>
        </w:tc>
      </w:tr>
    </w:tbl>
    <w:p w:rsidR="007948C0" w:rsidRDefault="007948C0" w:rsidP="007948C0">
      <w:pPr>
        <w:spacing w:line="360" w:lineRule="auto"/>
        <w:jc w:val="center"/>
        <w:rPr>
          <w:rFonts w:hAnsi="宋体"/>
          <w:b/>
        </w:rPr>
      </w:pPr>
    </w:p>
    <w:p w:rsidR="007948C0" w:rsidRPr="00D92F0E" w:rsidRDefault="007948C0" w:rsidP="007948C0">
      <w:pPr>
        <w:spacing w:line="360" w:lineRule="auto"/>
        <w:jc w:val="center"/>
        <w:rPr>
          <w:rFonts w:hAnsi="宋体"/>
          <w:b/>
        </w:rPr>
      </w:pPr>
      <w:r w:rsidRPr="00D92F0E">
        <w:rPr>
          <w:rFonts w:hAnsi="宋体" w:hint="eastAsia"/>
          <w:b/>
        </w:rPr>
        <w:t>表12.按技术等级分组的供求人数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134"/>
        <w:gridCol w:w="1134"/>
        <w:gridCol w:w="1276"/>
        <w:gridCol w:w="1134"/>
        <w:gridCol w:w="1184"/>
      </w:tblGrid>
      <w:tr w:rsidR="007948C0" w:rsidTr="00BC257E">
        <w:tc>
          <w:tcPr>
            <w:tcW w:w="2660" w:type="dxa"/>
            <w:vMerge w:val="restart"/>
            <w:shd w:val="clear" w:color="auto" w:fill="C4BC96"/>
            <w:vAlign w:val="center"/>
          </w:tcPr>
          <w:p w:rsidR="007948C0" w:rsidRPr="00D92F0E" w:rsidRDefault="007948C0" w:rsidP="00BC257E">
            <w:pPr>
              <w:spacing w:line="360" w:lineRule="auto"/>
              <w:jc w:val="center"/>
              <w:rPr>
                <w:rFonts w:hAnsi="宋体"/>
                <w:sz w:val="24"/>
              </w:rPr>
            </w:pPr>
            <w:r w:rsidRPr="00D92F0E">
              <w:rPr>
                <w:rFonts w:hAnsi="宋体" w:hint="eastAsia"/>
                <w:sz w:val="24"/>
              </w:rPr>
              <w:t>技术等级</w:t>
            </w:r>
          </w:p>
        </w:tc>
        <w:tc>
          <w:tcPr>
            <w:tcW w:w="5862" w:type="dxa"/>
            <w:gridSpan w:val="5"/>
            <w:shd w:val="clear" w:color="auto" w:fill="C4BC96"/>
            <w:vAlign w:val="center"/>
          </w:tcPr>
          <w:p w:rsidR="007948C0" w:rsidRPr="00D92F0E" w:rsidRDefault="007948C0" w:rsidP="00BC257E">
            <w:pPr>
              <w:spacing w:line="360" w:lineRule="auto"/>
              <w:jc w:val="center"/>
              <w:rPr>
                <w:rFonts w:hAnsi="宋体"/>
                <w:sz w:val="24"/>
              </w:rPr>
            </w:pPr>
            <w:r w:rsidRPr="00D92F0E">
              <w:rPr>
                <w:rFonts w:hAnsi="宋体" w:hint="eastAsia"/>
                <w:sz w:val="24"/>
              </w:rPr>
              <w:t>劳动力供求人数比较</w:t>
            </w:r>
          </w:p>
        </w:tc>
      </w:tr>
      <w:tr w:rsidR="007948C0" w:rsidTr="00BC257E">
        <w:tc>
          <w:tcPr>
            <w:tcW w:w="2660" w:type="dxa"/>
            <w:vMerge/>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r w:rsidRPr="00D92F0E">
              <w:rPr>
                <w:rFonts w:hAnsi="宋体" w:hint="eastAsia"/>
              </w:rPr>
              <w:t>需求人数</w:t>
            </w:r>
          </w:p>
        </w:tc>
        <w:tc>
          <w:tcPr>
            <w:tcW w:w="1134" w:type="dxa"/>
            <w:vAlign w:val="center"/>
          </w:tcPr>
          <w:p w:rsidR="007948C0" w:rsidRPr="00D92F0E" w:rsidRDefault="007948C0" w:rsidP="00BC257E">
            <w:pPr>
              <w:spacing w:line="360" w:lineRule="auto"/>
              <w:jc w:val="center"/>
              <w:rPr>
                <w:rFonts w:hAnsi="宋体"/>
              </w:rPr>
            </w:pPr>
            <w:r w:rsidRPr="00D92F0E">
              <w:rPr>
                <w:rFonts w:hAnsi="宋体" w:hint="eastAsia"/>
              </w:rPr>
              <w:t>需求比重</w:t>
            </w:r>
          </w:p>
        </w:tc>
        <w:tc>
          <w:tcPr>
            <w:tcW w:w="1276" w:type="dxa"/>
            <w:vAlign w:val="center"/>
          </w:tcPr>
          <w:p w:rsidR="007948C0" w:rsidRPr="00D92F0E" w:rsidRDefault="007948C0" w:rsidP="00BC257E">
            <w:pPr>
              <w:spacing w:line="360" w:lineRule="auto"/>
              <w:jc w:val="center"/>
              <w:rPr>
                <w:rFonts w:hAnsi="宋体"/>
              </w:rPr>
            </w:pPr>
            <w:r w:rsidRPr="00D92F0E">
              <w:rPr>
                <w:rFonts w:hAnsi="宋体" w:hint="eastAsia"/>
              </w:rPr>
              <w:t>求职人数</w:t>
            </w:r>
          </w:p>
        </w:tc>
        <w:tc>
          <w:tcPr>
            <w:tcW w:w="1134" w:type="dxa"/>
            <w:vAlign w:val="center"/>
          </w:tcPr>
          <w:p w:rsidR="007948C0" w:rsidRPr="00D92F0E" w:rsidRDefault="007948C0" w:rsidP="00BC257E">
            <w:pPr>
              <w:spacing w:line="360" w:lineRule="auto"/>
              <w:jc w:val="center"/>
              <w:rPr>
                <w:rFonts w:hAnsi="宋体"/>
              </w:rPr>
            </w:pPr>
            <w:r w:rsidRPr="00D92F0E">
              <w:rPr>
                <w:rFonts w:hAnsi="宋体" w:hint="eastAsia"/>
              </w:rPr>
              <w:t>求职比重</w:t>
            </w:r>
          </w:p>
        </w:tc>
        <w:tc>
          <w:tcPr>
            <w:tcW w:w="1184" w:type="dxa"/>
            <w:vAlign w:val="center"/>
          </w:tcPr>
          <w:p w:rsidR="007948C0" w:rsidRPr="00D92F0E" w:rsidRDefault="007948C0" w:rsidP="00BC257E">
            <w:pPr>
              <w:spacing w:line="360" w:lineRule="auto"/>
              <w:jc w:val="center"/>
              <w:rPr>
                <w:rFonts w:hAnsi="宋体"/>
              </w:rPr>
            </w:pPr>
            <w:r w:rsidRPr="00D92F0E">
              <w:rPr>
                <w:rFonts w:hAnsi="宋体" w:hint="eastAsia"/>
              </w:rPr>
              <w:t>求人倍率</w:t>
            </w:r>
          </w:p>
        </w:tc>
      </w:tr>
      <w:tr w:rsidR="007948C0" w:rsidTr="00BC257E">
        <w:tc>
          <w:tcPr>
            <w:tcW w:w="2660" w:type="dxa"/>
            <w:vAlign w:val="center"/>
          </w:tcPr>
          <w:p w:rsidR="007948C0" w:rsidRPr="00D92F0E" w:rsidRDefault="007948C0" w:rsidP="00BC257E">
            <w:pPr>
              <w:spacing w:line="360" w:lineRule="auto"/>
              <w:jc w:val="center"/>
              <w:rPr>
                <w:rFonts w:hAnsi="宋体"/>
              </w:rPr>
            </w:pPr>
            <w:r w:rsidRPr="00D92F0E">
              <w:rPr>
                <w:rFonts w:hAnsi="宋体" w:hint="eastAsia"/>
              </w:rPr>
              <w:t>职业资格五级（初级技能）</w:t>
            </w:r>
          </w:p>
        </w:tc>
        <w:tc>
          <w:tcPr>
            <w:tcW w:w="1134"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276"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184" w:type="dxa"/>
            <w:vAlign w:val="center"/>
          </w:tcPr>
          <w:p w:rsidR="007948C0" w:rsidRPr="00D92F0E" w:rsidRDefault="007948C0" w:rsidP="00BC257E">
            <w:pPr>
              <w:spacing w:line="360" w:lineRule="auto"/>
              <w:jc w:val="center"/>
              <w:rPr>
                <w:rFonts w:hAnsi="宋体"/>
              </w:rPr>
            </w:pPr>
          </w:p>
        </w:tc>
      </w:tr>
      <w:tr w:rsidR="007948C0" w:rsidTr="00BC257E">
        <w:tc>
          <w:tcPr>
            <w:tcW w:w="2660" w:type="dxa"/>
            <w:vAlign w:val="center"/>
          </w:tcPr>
          <w:p w:rsidR="007948C0" w:rsidRPr="00D92F0E" w:rsidRDefault="007948C0" w:rsidP="00BC257E">
            <w:pPr>
              <w:jc w:val="center"/>
              <w:rPr>
                <w:rFonts w:hAnsi="宋体"/>
              </w:rPr>
            </w:pPr>
            <w:r w:rsidRPr="00D92F0E">
              <w:rPr>
                <w:rFonts w:hAnsi="宋体" w:hint="eastAsia"/>
              </w:rPr>
              <w:t>职业资格四级（中级技能）</w:t>
            </w:r>
          </w:p>
        </w:tc>
        <w:tc>
          <w:tcPr>
            <w:tcW w:w="1134"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276"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184" w:type="dxa"/>
            <w:vAlign w:val="center"/>
          </w:tcPr>
          <w:p w:rsidR="007948C0" w:rsidRPr="00D92F0E" w:rsidRDefault="007948C0" w:rsidP="00BC257E">
            <w:pPr>
              <w:spacing w:line="360" w:lineRule="auto"/>
              <w:jc w:val="center"/>
              <w:rPr>
                <w:rFonts w:hAnsi="宋体"/>
              </w:rPr>
            </w:pPr>
          </w:p>
        </w:tc>
      </w:tr>
      <w:tr w:rsidR="007948C0" w:rsidTr="00BC257E">
        <w:tc>
          <w:tcPr>
            <w:tcW w:w="2660" w:type="dxa"/>
            <w:vAlign w:val="center"/>
          </w:tcPr>
          <w:p w:rsidR="007948C0" w:rsidRPr="00D92F0E" w:rsidRDefault="007948C0" w:rsidP="00BC257E">
            <w:pPr>
              <w:jc w:val="center"/>
              <w:rPr>
                <w:rFonts w:hAnsi="宋体"/>
              </w:rPr>
            </w:pPr>
            <w:r w:rsidRPr="00D92F0E">
              <w:rPr>
                <w:rFonts w:hAnsi="宋体" w:hint="eastAsia"/>
              </w:rPr>
              <w:t>职业资格三级（高级技能）</w:t>
            </w:r>
          </w:p>
        </w:tc>
        <w:tc>
          <w:tcPr>
            <w:tcW w:w="1134"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276"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184" w:type="dxa"/>
            <w:vAlign w:val="center"/>
          </w:tcPr>
          <w:p w:rsidR="007948C0" w:rsidRPr="00D92F0E" w:rsidRDefault="007948C0" w:rsidP="00BC257E">
            <w:pPr>
              <w:spacing w:line="360" w:lineRule="auto"/>
              <w:jc w:val="center"/>
              <w:rPr>
                <w:rFonts w:hAnsi="宋体"/>
              </w:rPr>
            </w:pPr>
          </w:p>
        </w:tc>
      </w:tr>
      <w:tr w:rsidR="007948C0" w:rsidTr="00BC257E">
        <w:tc>
          <w:tcPr>
            <w:tcW w:w="2660" w:type="dxa"/>
            <w:vAlign w:val="center"/>
          </w:tcPr>
          <w:p w:rsidR="007948C0" w:rsidRPr="00D92F0E" w:rsidRDefault="007948C0" w:rsidP="00BC257E">
            <w:pPr>
              <w:jc w:val="center"/>
              <w:rPr>
                <w:rFonts w:hAnsi="宋体"/>
              </w:rPr>
            </w:pPr>
            <w:r w:rsidRPr="00D92F0E">
              <w:rPr>
                <w:rFonts w:hAnsi="宋体" w:hint="eastAsia"/>
              </w:rPr>
              <w:t>职业资格二级（技师）</w:t>
            </w:r>
          </w:p>
        </w:tc>
        <w:tc>
          <w:tcPr>
            <w:tcW w:w="1134"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276"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184" w:type="dxa"/>
            <w:vAlign w:val="center"/>
          </w:tcPr>
          <w:p w:rsidR="007948C0" w:rsidRPr="00D92F0E" w:rsidRDefault="007948C0" w:rsidP="00BC257E">
            <w:pPr>
              <w:spacing w:line="360" w:lineRule="auto"/>
              <w:jc w:val="center"/>
              <w:rPr>
                <w:rFonts w:hAnsi="宋体"/>
              </w:rPr>
            </w:pPr>
          </w:p>
        </w:tc>
      </w:tr>
      <w:tr w:rsidR="007948C0" w:rsidTr="00BC257E">
        <w:tc>
          <w:tcPr>
            <w:tcW w:w="2660" w:type="dxa"/>
            <w:vAlign w:val="center"/>
          </w:tcPr>
          <w:p w:rsidR="007948C0" w:rsidRPr="00D92F0E" w:rsidRDefault="007948C0" w:rsidP="00BC257E">
            <w:pPr>
              <w:jc w:val="center"/>
              <w:rPr>
                <w:rFonts w:hAnsi="宋体"/>
              </w:rPr>
            </w:pPr>
            <w:r w:rsidRPr="00D92F0E">
              <w:rPr>
                <w:rFonts w:hAnsi="宋体" w:hint="eastAsia"/>
              </w:rPr>
              <w:t>职业资格一级（高级技师）</w:t>
            </w:r>
          </w:p>
        </w:tc>
        <w:tc>
          <w:tcPr>
            <w:tcW w:w="1134"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276"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184" w:type="dxa"/>
            <w:vAlign w:val="center"/>
          </w:tcPr>
          <w:p w:rsidR="007948C0" w:rsidRPr="00D92F0E" w:rsidRDefault="007948C0" w:rsidP="00BC257E">
            <w:pPr>
              <w:spacing w:line="360" w:lineRule="auto"/>
              <w:jc w:val="center"/>
              <w:rPr>
                <w:rFonts w:hAnsi="宋体"/>
              </w:rPr>
            </w:pPr>
          </w:p>
        </w:tc>
      </w:tr>
      <w:tr w:rsidR="007948C0" w:rsidTr="00BC257E">
        <w:tc>
          <w:tcPr>
            <w:tcW w:w="2660" w:type="dxa"/>
            <w:vAlign w:val="center"/>
          </w:tcPr>
          <w:p w:rsidR="007948C0" w:rsidRPr="00D92F0E" w:rsidRDefault="007948C0" w:rsidP="00BC257E">
            <w:pPr>
              <w:jc w:val="center"/>
              <w:rPr>
                <w:rFonts w:hAnsi="宋体"/>
              </w:rPr>
            </w:pPr>
            <w:r w:rsidRPr="00D92F0E">
              <w:rPr>
                <w:rFonts w:hAnsi="宋体" w:hint="eastAsia"/>
              </w:rPr>
              <w:t>初级专业技术职务</w:t>
            </w:r>
          </w:p>
        </w:tc>
        <w:tc>
          <w:tcPr>
            <w:tcW w:w="1134"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276"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184" w:type="dxa"/>
            <w:vAlign w:val="center"/>
          </w:tcPr>
          <w:p w:rsidR="007948C0" w:rsidRPr="00D92F0E" w:rsidRDefault="007948C0" w:rsidP="00BC257E">
            <w:pPr>
              <w:spacing w:line="360" w:lineRule="auto"/>
              <w:jc w:val="center"/>
              <w:rPr>
                <w:rFonts w:hAnsi="宋体"/>
              </w:rPr>
            </w:pPr>
          </w:p>
        </w:tc>
      </w:tr>
      <w:tr w:rsidR="007948C0" w:rsidTr="00BC257E">
        <w:tc>
          <w:tcPr>
            <w:tcW w:w="2660" w:type="dxa"/>
            <w:vAlign w:val="center"/>
          </w:tcPr>
          <w:p w:rsidR="007948C0" w:rsidRDefault="007948C0" w:rsidP="00BC257E">
            <w:pPr>
              <w:jc w:val="center"/>
            </w:pPr>
            <w:r w:rsidRPr="00D92F0E">
              <w:rPr>
                <w:rFonts w:hAnsi="宋体" w:hint="eastAsia"/>
              </w:rPr>
              <w:t>中级专业技术职务</w:t>
            </w:r>
          </w:p>
        </w:tc>
        <w:tc>
          <w:tcPr>
            <w:tcW w:w="1134"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276"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184" w:type="dxa"/>
            <w:vAlign w:val="center"/>
          </w:tcPr>
          <w:p w:rsidR="007948C0" w:rsidRPr="00D92F0E" w:rsidRDefault="007948C0" w:rsidP="00BC257E">
            <w:pPr>
              <w:spacing w:line="360" w:lineRule="auto"/>
              <w:jc w:val="center"/>
              <w:rPr>
                <w:rFonts w:hAnsi="宋体"/>
              </w:rPr>
            </w:pPr>
          </w:p>
        </w:tc>
      </w:tr>
      <w:tr w:rsidR="007948C0" w:rsidTr="00BC257E">
        <w:tc>
          <w:tcPr>
            <w:tcW w:w="2660" w:type="dxa"/>
            <w:vAlign w:val="center"/>
          </w:tcPr>
          <w:p w:rsidR="007948C0" w:rsidRDefault="007948C0" w:rsidP="00BC257E">
            <w:pPr>
              <w:jc w:val="center"/>
            </w:pPr>
            <w:r w:rsidRPr="00D92F0E">
              <w:rPr>
                <w:rFonts w:hAnsi="宋体" w:hint="eastAsia"/>
              </w:rPr>
              <w:lastRenderedPageBreak/>
              <w:t>高级专业技术职务</w:t>
            </w:r>
          </w:p>
        </w:tc>
        <w:tc>
          <w:tcPr>
            <w:tcW w:w="1134"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276"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184" w:type="dxa"/>
            <w:vAlign w:val="center"/>
          </w:tcPr>
          <w:p w:rsidR="007948C0" w:rsidRPr="00D92F0E" w:rsidRDefault="007948C0" w:rsidP="00BC257E">
            <w:pPr>
              <w:spacing w:line="360" w:lineRule="auto"/>
              <w:jc w:val="center"/>
              <w:rPr>
                <w:rFonts w:hAnsi="宋体"/>
              </w:rPr>
            </w:pPr>
          </w:p>
        </w:tc>
      </w:tr>
      <w:tr w:rsidR="007948C0" w:rsidTr="00BC257E">
        <w:tc>
          <w:tcPr>
            <w:tcW w:w="2660" w:type="dxa"/>
            <w:vAlign w:val="center"/>
          </w:tcPr>
          <w:p w:rsidR="007948C0" w:rsidRPr="00D92F0E" w:rsidRDefault="007948C0" w:rsidP="00BC257E">
            <w:pPr>
              <w:spacing w:line="360" w:lineRule="auto"/>
              <w:jc w:val="center"/>
              <w:rPr>
                <w:rFonts w:hAnsi="宋体"/>
              </w:rPr>
            </w:pPr>
            <w:r w:rsidRPr="00D92F0E">
              <w:rPr>
                <w:rFonts w:hAnsi="宋体" w:hint="eastAsia"/>
              </w:rPr>
              <w:t>无技术等级或职务</w:t>
            </w:r>
          </w:p>
        </w:tc>
        <w:tc>
          <w:tcPr>
            <w:tcW w:w="1134" w:type="dxa"/>
            <w:tcBorders>
              <w:tr2bl w:val="single" w:sz="4" w:space="0" w:color="auto"/>
            </w:tcBorders>
            <w:vAlign w:val="center"/>
          </w:tcPr>
          <w:p w:rsidR="007948C0" w:rsidRPr="00D92F0E" w:rsidRDefault="007948C0" w:rsidP="00BC257E">
            <w:pPr>
              <w:spacing w:line="360" w:lineRule="auto"/>
              <w:jc w:val="center"/>
              <w:rPr>
                <w:rFonts w:hAnsi="宋体"/>
              </w:rPr>
            </w:pPr>
          </w:p>
        </w:tc>
        <w:tc>
          <w:tcPr>
            <w:tcW w:w="1134" w:type="dxa"/>
            <w:tcBorders>
              <w:tr2bl w:val="single" w:sz="4" w:space="0" w:color="auto"/>
            </w:tcBorders>
            <w:vAlign w:val="center"/>
          </w:tcPr>
          <w:p w:rsidR="007948C0" w:rsidRPr="00D92F0E" w:rsidRDefault="007948C0" w:rsidP="00BC257E">
            <w:pPr>
              <w:spacing w:line="360" w:lineRule="auto"/>
              <w:jc w:val="center"/>
              <w:rPr>
                <w:rFonts w:hAnsi="宋体"/>
              </w:rPr>
            </w:pPr>
          </w:p>
        </w:tc>
        <w:tc>
          <w:tcPr>
            <w:tcW w:w="1276"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184" w:type="dxa"/>
            <w:vAlign w:val="center"/>
          </w:tcPr>
          <w:p w:rsidR="007948C0" w:rsidRPr="00D92F0E" w:rsidRDefault="007948C0" w:rsidP="00BC257E">
            <w:pPr>
              <w:spacing w:line="360" w:lineRule="auto"/>
              <w:jc w:val="center"/>
              <w:rPr>
                <w:rFonts w:hAnsi="宋体"/>
              </w:rPr>
            </w:pPr>
          </w:p>
        </w:tc>
      </w:tr>
      <w:tr w:rsidR="007948C0" w:rsidTr="00BC257E">
        <w:tc>
          <w:tcPr>
            <w:tcW w:w="2660" w:type="dxa"/>
            <w:vAlign w:val="center"/>
          </w:tcPr>
          <w:p w:rsidR="007948C0" w:rsidRPr="00D92F0E" w:rsidRDefault="007948C0" w:rsidP="00BC257E">
            <w:pPr>
              <w:spacing w:line="360" w:lineRule="auto"/>
              <w:jc w:val="center"/>
              <w:rPr>
                <w:rFonts w:hAnsi="宋体"/>
              </w:rPr>
            </w:pPr>
            <w:r w:rsidRPr="00D92F0E">
              <w:rPr>
                <w:rFonts w:hAnsi="宋体" w:hint="eastAsia"/>
              </w:rPr>
              <w:t>无要求</w:t>
            </w:r>
          </w:p>
        </w:tc>
        <w:tc>
          <w:tcPr>
            <w:tcW w:w="1134"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276" w:type="dxa"/>
            <w:tcBorders>
              <w:tr2bl w:val="single" w:sz="4" w:space="0" w:color="auto"/>
            </w:tcBorders>
            <w:vAlign w:val="center"/>
          </w:tcPr>
          <w:p w:rsidR="007948C0" w:rsidRPr="00D92F0E" w:rsidRDefault="007948C0" w:rsidP="00BC257E">
            <w:pPr>
              <w:spacing w:line="360" w:lineRule="auto"/>
              <w:jc w:val="center"/>
              <w:rPr>
                <w:rFonts w:hAnsi="宋体"/>
              </w:rPr>
            </w:pPr>
          </w:p>
        </w:tc>
        <w:tc>
          <w:tcPr>
            <w:tcW w:w="1134" w:type="dxa"/>
            <w:tcBorders>
              <w:tr2bl w:val="single" w:sz="4" w:space="0" w:color="auto"/>
            </w:tcBorders>
            <w:vAlign w:val="center"/>
          </w:tcPr>
          <w:p w:rsidR="007948C0" w:rsidRPr="00D92F0E" w:rsidRDefault="007948C0" w:rsidP="00BC257E">
            <w:pPr>
              <w:spacing w:line="360" w:lineRule="auto"/>
              <w:jc w:val="center"/>
              <w:rPr>
                <w:rFonts w:hAnsi="宋体"/>
              </w:rPr>
            </w:pPr>
          </w:p>
        </w:tc>
        <w:tc>
          <w:tcPr>
            <w:tcW w:w="1184" w:type="dxa"/>
            <w:tcBorders>
              <w:tr2bl w:val="single" w:sz="4" w:space="0" w:color="auto"/>
            </w:tcBorders>
            <w:vAlign w:val="center"/>
          </w:tcPr>
          <w:p w:rsidR="007948C0" w:rsidRPr="00D92F0E" w:rsidRDefault="007948C0" w:rsidP="00BC257E">
            <w:pPr>
              <w:spacing w:line="360" w:lineRule="auto"/>
              <w:jc w:val="center"/>
              <w:rPr>
                <w:rFonts w:hAnsi="宋体"/>
              </w:rPr>
            </w:pPr>
          </w:p>
        </w:tc>
      </w:tr>
      <w:tr w:rsidR="007948C0" w:rsidTr="00BC257E">
        <w:tc>
          <w:tcPr>
            <w:tcW w:w="2660" w:type="dxa"/>
            <w:vAlign w:val="center"/>
          </w:tcPr>
          <w:p w:rsidR="007948C0" w:rsidRPr="00D92F0E" w:rsidRDefault="007948C0" w:rsidP="00BC257E">
            <w:pPr>
              <w:spacing w:line="360" w:lineRule="auto"/>
              <w:jc w:val="center"/>
              <w:rPr>
                <w:rFonts w:hAnsi="宋体"/>
              </w:rPr>
            </w:pPr>
            <w:r w:rsidRPr="00D92F0E">
              <w:rPr>
                <w:rFonts w:hAnsi="宋体" w:hint="eastAsia"/>
              </w:rPr>
              <w:t>合计</w:t>
            </w:r>
          </w:p>
        </w:tc>
        <w:tc>
          <w:tcPr>
            <w:tcW w:w="1134"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276" w:type="dxa"/>
            <w:vAlign w:val="center"/>
          </w:tcPr>
          <w:p w:rsidR="007948C0" w:rsidRPr="00D92F0E" w:rsidRDefault="007948C0" w:rsidP="00BC257E">
            <w:pPr>
              <w:spacing w:line="360" w:lineRule="auto"/>
              <w:jc w:val="center"/>
              <w:rPr>
                <w:rFonts w:hAnsi="宋体"/>
              </w:rPr>
            </w:pPr>
          </w:p>
        </w:tc>
        <w:tc>
          <w:tcPr>
            <w:tcW w:w="1134" w:type="dxa"/>
            <w:vAlign w:val="center"/>
          </w:tcPr>
          <w:p w:rsidR="007948C0" w:rsidRPr="00D92F0E" w:rsidRDefault="007948C0" w:rsidP="00BC257E">
            <w:pPr>
              <w:spacing w:line="360" w:lineRule="auto"/>
              <w:jc w:val="center"/>
              <w:rPr>
                <w:rFonts w:hAnsi="宋体"/>
              </w:rPr>
            </w:pPr>
          </w:p>
        </w:tc>
        <w:tc>
          <w:tcPr>
            <w:tcW w:w="1184" w:type="dxa"/>
            <w:tcBorders>
              <w:tr2bl w:val="single" w:sz="4" w:space="0" w:color="auto"/>
            </w:tcBorders>
            <w:vAlign w:val="center"/>
          </w:tcPr>
          <w:p w:rsidR="007948C0" w:rsidRPr="00D92F0E" w:rsidRDefault="007948C0" w:rsidP="00BC257E">
            <w:pPr>
              <w:spacing w:line="360" w:lineRule="auto"/>
              <w:jc w:val="center"/>
              <w:rPr>
                <w:rFonts w:hAnsi="宋体"/>
              </w:rPr>
            </w:pPr>
          </w:p>
        </w:tc>
      </w:tr>
    </w:tbl>
    <w:p w:rsidR="007948C0" w:rsidRPr="007948C0" w:rsidRDefault="007948C0" w:rsidP="007948C0"/>
    <w:p w:rsidR="00BB573B" w:rsidRDefault="007948C0" w:rsidP="007948C0">
      <w:pPr>
        <w:pStyle w:val="3"/>
      </w:pPr>
      <w:bookmarkStart w:id="33" w:name="_Toc439598534"/>
      <w:r>
        <w:rPr>
          <w:rFonts w:hint="eastAsia"/>
        </w:rPr>
        <w:t>开发语言</w:t>
      </w:r>
      <w:bookmarkEnd w:id="33"/>
    </w:p>
    <w:p w:rsidR="007948C0" w:rsidRDefault="007948C0" w:rsidP="007948C0">
      <w:r>
        <w:rPr>
          <w:rFonts w:hint="eastAsia"/>
        </w:rPr>
        <w:t>HTML</w:t>
      </w:r>
      <w:proofErr w:type="gramStart"/>
      <w:r>
        <w:rPr>
          <w:rFonts w:hint="eastAsia"/>
        </w:rPr>
        <w:t>,J</w:t>
      </w:r>
      <w:r>
        <w:t>ava</w:t>
      </w:r>
      <w:r>
        <w:rPr>
          <w:rFonts w:hint="eastAsia"/>
        </w:rPr>
        <w:t>,</w:t>
      </w:r>
      <w:r>
        <w:t>Javascript</w:t>
      </w:r>
      <w:proofErr w:type="gramEnd"/>
    </w:p>
    <w:p w:rsidR="007948C0" w:rsidRDefault="007948C0" w:rsidP="007948C0"/>
    <w:p w:rsidR="007948C0" w:rsidRDefault="007948C0" w:rsidP="007948C0">
      <w:pPr>
        <w:pStyle w:val="3"/>
      </w:pPr>
      <w:bookmarkStart w:id="34" w:name="_Toc439598535"/>
      <w:r>
        <w:rPr>
          <w:rFonts w:hint="eastAsia"/>
        </w:rPr>
        <w:t>架构</w:t>
      </w:r>
      <w:r>
        <w:t>约束</w:t>
      </w:r>
      <w:bookmarkEnd w:id="34"/>
    </w:p>
    <w:p w:rsidR="007948C0" w:rsidRDefault="007948C0" w:rsidP="007948C0">
      <w:r>
        <w:rPr>
          <w:rFonts w:hint="eastAsia"/>
        </w:rPr>
        <w:t>B/S架构</w:t>
      </w:r>
    </w:p>
    <w:p w:rsidR="007948C0" w:rsidRPr="007948C0" w:rsidRDefault="007948C0" w:rsidP="007948C0"/>
    <w:p w:rsidR="00317D8F" w:rsidRDefault="004850AE">
      <w:pPr>
        <w:pStyle w:val="2"/>
      </w:pPr>
      <w:bookmarkStart w:id="35" w:name="_Toc439598536"/>
      <w:r>
        <w:rPr>
          <w:rFonts w:hint="eastAsia"/>
        </w:rPr>
        <w:t>联机用户文档和帮助系统需求</w:t>
      </w:r>
      <w:bookmarkEnd w:id="35"/>
    </w:p>
    <w:p w:rsidR="00317D8F" w:rsidRDefault="00B65DFD" w:rsidP="00B65DFD">
      <w:r>
        <w:rPr>
          <w:rFonts w:hint="eastAsia"/>
        </w:rPr>
        <w:t>无</w:t>
      </w:r>
    </w:p>
    <w:p w:rsidR="00317D8F" w:rsidRDefault="004850AE">
      <w:pPr>
        <w:pStyle w:val="2"/>
      </w:pPr>
      <w:bookmarkStart w:id="36" w:name="_Toc439598537"/>
      <w:r>
        <w:rPr>
          <w:rFonts w:hint="eastAsia"/>
        </w:rPr>
        <w:t>购买的构件</w:t>
      </w:r>
      <w:bookmarkEnd w:id="36"/>
    </w:p>
    <w:p w:rsidR="00317D8F" w:rsidRDefault="00B65DFD" w:rsidP="00B65DFD">
      <w:r>
        <w:t>Tomcat</w:t>
      </w:r>
      <w:proofErr w:type="gramStart"/>
      <w:r>
        <w:t>,MyEclipse8.5</w:t>
      </w:r>
      <w:r w:rsidR="000E22DF">
        <w:t>,github</w:t>
      </w:r>
      <w:proofErr w:type="gramEnd"/>
    </w:p>
    <w:p w:rsidR="00317D8F" w:rsidRDefault="004850AE">
      <w:pPr>
        <w:pStyle w:val="2"/>
      </w:pPr>
      <w:bookmarkStart w:id="37" w:name="_Toc439598538"/>
      <w:r>
        <w:rPr>
          <w:rFonts w:hint="eastAsia"/>
        </w:rPr>
        <w:t>法律、版权及其他声明</w:t>
      </w:r>
      <w:bookmarkEnd w:id="37"/>
    </w:p>
    <w:p w:rsidR="00B65DFD" w:rsidRPr="00B65DFD" w:rsidRDefault="00B65DFD" w:rsidP="00B65DFD">
      <w:r>
        <w:rPr>
          <w:rFonts w:hint="eastAsia"/>
        </w:rPr>
        <w:t>版权</w:t>
      </w:r>
      <w:r>
        <w:t>归北京理工大学软件学院</w:t>
      </w:r>
      <w:r>
        <w:rPr>
          <w:rFonts w:hint="eastAsia"/>
        </w:rPr>
        <w:t>BITSS小组</w:t>
      </w:r>
      <w:r>
        <w:t>所有</w:t>
      </w:r>
    </w:p>
    <w:p w:rsidR="00317D8F" w:rsidRDefault="004850AE">
      <w:pPr>
        <w:pStyle w:val="2"/>
      </w:pPr>
      <w:bookmarkStart w:id="38" w:name="_Toc439598539"/>
      <w:r>
        <w:rPr>
          <w:rFonts w:hint="eastAsia"/>
        </w:rPr>
        <w:t>适用的标准</w:t>
      </w:r>
      <w:bookmarkEnd w:id="38"/>
    </w:p>
    <w:p w:rsidR="00317D8F" w:rsidRDefault="00B65DFD" w:rsidP="00B65DFD">
      <w:r>
        <w:rPr>
          <w:rFonts w:hint="eastAsia"/>
        </w:rPr>
        <w:t>无</w:t>
      </w:r>
    </w:p>
    <w:p w:rsidR="00317D8F" w:rsidRDefault="004850AE">
      <w:pPr>
        <w:pStyle w:val="1"/>
        <w:ind w:left="360" w:hanging="360"/>
      </w:pPr>
      <w:bookmarkStart w:id="39" w:name="_Toc439598540"/>
      <w:r>
        <w:rPr>
          <w:rFonts w:hint="eastAsia"/>
        </w:rPr>
        <w:t>支持信息</w:t>
      </w:r>
      <w:bookmarkEnd w:id="39"/>
    </w:p>
    <w:p w:rsidR="0049478D" w:rsidRDefault="00233918" w:rsidP="00B65DFD">
      <w:r>
        <w:rPr>
          <w:rFonts w:hint="eastAsia"/>
        </w:rPr>
        <w:t>附录1</w:t>
      </w:r>
      <w:r w:rsidR="007948C0">
        <w:t xml:space="preserve"> </w:t>
      </w:r>
      <w:r w:rsidR="007948C0">
        <w:rPr>
          <w:rFonts w:hint="eastAsia"/>
        </w:rPr>
        <w:t>省</w:t>
      </w:r>
      <w:r w:rsidR="007948C0">
        <w:t>人力资源市场数据</w:t>
      </w:r>
      <w:r w:rsidR="007948C0">
        <w:rPr>
          <w:rFonts w:hint="eastAsia"/>
        </w:rPr>
        <w:t>固定</w:t>
      </w:r>
      <w:r w:rsidR="007948C0">
        <w:t>报表样式。</w:t>
      </w:r>
      <w:bookmarkStart w:id="40" w:name="_GoBack"/>
      <w:bookmarkEnd w:id="40"/>
    </w:p>
    <w:sectPr w:rsidR="0049478D">
      <w:headerReference w:type="default" r:id="rId21"/>
      <w:footerReference w:type="defaul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4CFC" w:rsidRDefault="00BA4CFC">
      <w:pPr>
        <w:spacing w:line="240" w:lineRule="auto"/>
      </w:pPr>
      <w:r>
        <w:separator/>
      </w:r>
    </w:p>
  </w:endnote>
  <w:endnote w:type="continuationSeparator" w:id="0">
    <w:p w:rsidR="00BA4CFC" w:rsidRDefault="00BA4C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A6496">
      <w:tc>
        <w:tcPr>
          <w:tcW w:w="3162" w:type="dxa"/>
          <w:tcBorders>
            <w:top w:val="nil"/>
            <w:left w:val="nil"/>
            <w:bottom w:val="nil"/>
            <w:right w:val="nil"/>
          </w:tcBorders>
        </w:tcPr>
        <w:p w:rsidR="007A6496" w:rsidRDefault="007A6496">
          <w:pPr>
            <w:ind w:right="360"/>
          </w:pPr>
          <w:r>
            <w:rPr>
              <w:rFonts w:ascii="Times New Roman"/>
              <w:noProof/>
            </w:rPr>
            <w:t>Confidential</w:t>
          </w:r>
        </w:p>
      </w:tc>
      <w:tc>
        <w:tcPr>
          <w:tcW w:w="3162" w:type="dxa"/>
          <w:tcBorders>
            <w:top w:val="nil"/>
            <w:left w:val="nil"/>
            <w:bottom w:val="nil"/>
            <w:right w:val="nil"/>
          </w:tcBorders>
        </w:tcPr>
        <w:p w:rsidR="007A6496" w:rsidRDefault="007A6496" w:rsidP="00514272">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&lt;B</w:t>
          </w:r>
          <w:r>
            <w:rPr>
              <w:rFonts w:ascii="Times New Roman"/>
            </w:rPr>
            <w:t>ITSS</w:t>
          </w:r>
          <w:r>
            <w:rPr>
              <w:rFonts w:ascii="Times New Roman" w:hint="eastAsia"/>
            </w:rPr>
            <w:t>&gt;</w:t>
          </w:r>
          <w:r>
            <w:rPr>
              <w:rFonts w:ascii="Times New Roman"/>
            </w:rPr>
            <w:fldChar w:fldCharType="end"/>
          </w:r>
          <w:r>
            <w:rPr>
              <w:rFonts w:ascii="Times New Roman"/>
            </w:rPr>
            <w:t>, 2015</w:t>
          </w:r>
        </w:p>
      </w:tc>
      <w:tc>
        <w:tcPr>
          <w:tcW w:w="3162" w:type="dxa"/>
          <w:tcBorders>
            <w:top w:val="nil"/>
            <w:left w:val="nil"/>
            <w:bottom w:val="nil"/>
            <w:right w:val="nil"/>
          </w:tcBorders>
        </w:tcPr>
        <w:p w:rsidR="007A6496" w:rsidRDefault="007A6496">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CD7FFD">
            <w:rPr>
              <w:rStyle w:val="a8"/>
              <w:rFonts w:ascii="Times New Roman"/>
              <w:noProof/>
            </w:rPr>
            <w:t>32</w:t>
          </w:r>
          <w:r>
            <w:rPr>
              <w:rStyle w:val="a8"/>
              <w:rFonts w:ascii="Times New Roman"/>
              <w:noProof/>
            </w:rPr>
            <w:fldChar w:fldCharType="end"/>
          </w:r>
        </w:p>
      </w:tc>
    </w:tr>
  </w:tbl>
  <w:p w:rsidR="007A6496" w:rsidRDefault="007A6496">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4CFC" w:rsidRDefault="00BA4CFC">
      <w:pPr>
        <w:spacing w:line="240" w:lineRule="auto"/>
      </w:pPr>
      <w:r>
        <w:separator/>
      </w:r>
    </w:p>
  </w:footnote>
  <w:footnote w:type="continuationSeparator" w:id="0">
    <w:p w:rsidR="00BA4CFC" w:rsidRDefault="00BA4C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496" w:rsidRDefault="007A6496">
    <w:pPr>
      <w:rPr>
        <w:sz w:val="24"/>
      </w:rPr>
    </w:pPr>
  </w:p>
  <w:p w:rsidR="007A6496" w:rsidRDefault="007A6496">
    <w:pPr>
      <w:pBdr>
        <w:top w:val="single" w:sz="6" w:space="1" w:color="auto"/>
      </w:pBdr>
      <w:rPr>
        <w:sz w:val="24"/>
      </w:rPr>
    </w:pPr>
  </w:p>
  <w:p w:rsidR="007A6496" w:rsidRDefault="007A6496">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hint="eastAsia"/>
        <w:b/>
        <w:sz w:val="36"/>
      </w:rPr>
      <w:t>&lt;B</w:t>
    </w:r>
    <w:r>
      <w:rPr>
        <w:rFonts w:ascii="Arial" w:hAnsi="Arial"/>
        <w:b/>
        <w:sz w:val="36"/>
      </w:rPr>
      <w:t>ITSS</w:t>
    </w:r>
    <w:r>
      <w:rPr>
        <w:rFonts w:ascii="Arial" w:hAnsi="Arial" w:hint="eastAsia"/>
        <w:b/>
        <w:sz w:val="36"/>
      </w:rPr>
      <w:t>&gt;</w:t>
    </w:r>
    <w:r>
      <w:rPr>
        <w:rFonts w:ascii="Arial" w:hAnsi="Arial"/>
        <w:b/>
        <w:sz w:val="36"/>
      </w:rPr>
      <w:fldChar w:fldCharType="end"/>
    </w:r>
  </w:p>
  <w:p w:rsidR="007A6496" w:rsidRDefault="007A6496">
    <w:pPr>
      <w:pBdr>
        <w:bottom w:val="single" w:sz="6" w:space="1" w:color="auto"/>
      </w:pBdr>
      <w:jc w:val="right"/>
      <w:rPr>
        <w:sz w:val="24"/>
      </w:rPr>
    </w:pPr>
  </w:p>
  <w:p w:rsidR="007A6496" w:rsidRDefault="007A6496">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A6496">
      <w:tc>
        <w:tcPr>
          <w:tcW w:w="6379" w:type="dxa"/>
        </w:tcPr>
        <w:p w:rsidR="007A6496" w:rsidRDefault="007A6496" w:rsidP="00AF3860">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省人力资源</w:t>
          </w:r>
          <w:r>
            <w:rPr>
              <w:rFonts w:ascii="Times New Roman"/>
            </w:rPr>
            <w:t>市场数据采集系统</w:t>
          </w:r>
          <w:r>
            <w:rPr>
              <w:rFonts w:ascii="Times New Roman" w:hint="eastAsia"/>
            </w:rPr>
            <w:t>&gt;</w:t>
          </w:r>
          <w:r>
            <w:rPr>
              <w:rFonts w:ascii="Times New Roman"/>
            </w:rPr>
            <w:fldChar w:fldCharType="end"/>
          </w:r>
        </w:p>
      </w:tc>
      <w:tc>
        <w:tcPr>
          <w:tcW w:w="3179" w:type="dxa"/>
        </w:tcPr>
        <w:p w:rsidR="007A6496" w:rsidRDefault="007A6496">
          <w:pPr>
            <w:tabs>
              <w:tab w:val="left" w:pos="1135"/>
            </w:tabs>
            <w:spacing w:before="40"/>
            <w:ind w:right="68"/>
          </w:pPr>
          <w:r>
            <w:rPr>
              <w:rFonts w:ascii="Times New Roman"/>
            </w:rPr>
            <w:t xml:space="preserve">  </w:t>
          </w:r>
          <w:r>
            <w:rPr>
              <w:rFonts w:ascii="Times New Roman"/>
              <w:noProof/>
            </w:rPr>
            <w:t>Version:           &lt;1.0&gt;</w:t>
          </w:r>
        </w:p>
      </w:tc>
    </w:tr>
    <w:tr w:rsidR="007A6496">
      <w:tc>
        <w:tcPr>
          <w:tcW w:w="6379" w:type="dxa"/>
        </w:tcPr>
        <w:p w:rsidR="007A6496" w:rsidRDefault="007A6496" w:rsidP="00AF3860">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软件需求规格</w:t>
          </w:r>
          <w:r>
            <w:rPr>
              <w:rFonts w:ascii="Times New Roman"/>
            </w:rPr>
            <w:t>说明</w:t>
          </w:r>
          <w:r>
            <w:rPr>
              <w:rFonts w:ascii="Times New Roman" w:hint="eastAsia"/>
            </w:rPr>
            <w:t>书</w:t>
          </w:r>
          <w:r>
            <w:rPr>
              <w:rFonts w:ascii="Times New Roman"/>
            </w:rPr>
            <w:fldChar w:fldCharType="end"/>
          </w:r>
        </w:p>
      </w:tc>
      <w:tc>
        <w:tcPr>
          <w:tcW w:w="3179" w:type="dxa"/>
        </w:tcPr>
        <w:p w:rsidR="007A6496" w:rsidRDefault="007A6496" w:rsidP="00AF3860">
          <w:r>
            <w:rPr>
              <w:rFonts w:ascii="Times New Roman"/>
            </w:rPr>
            <w:t xml:space="preserve">  </w:t>
          </w:r>
          <w:r>
            <w:rPr>
              <w:rFonts w:ascii="Times New Roman"/>
              <w:noProof/>
            </w:rPr>
            <w:t>Date:  &lt;29/11/2015&gt;</w:t>
          </w:r>
        </w:p>
      </w:tc>
    </w:tr>
    <w:tr w:rsidR="007A6496">
      <w:tc>
        <w:tcPr>
          <w:tcW w:w="9558" w:type="dxa"/>
          <w:gridSpan w:val="2"/>
        </w:tcPr>
        <w:p w:rsidR="007A6496" w:rsidRDefault="007A6496" w:rsidP="00AF3860">
          <w:r>
            <w:rPr>
              <w:rFonts w:ascii="Times New Roman"/>
              <w:noProof/>
            </w:rPr>
            <w:t>&lt;SRS&gt;</w:t>
          </w:r>
        </w:p>
      </w:tc>
    </w:tr>
  </w:tbl>
  <w:p w:rsidR="007A6496" w:rsidRDefault="007A6496">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00000E"/>
    <w:multiLevelType w:val="multilevel"/>
    <w:tmpl w:val="0000000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011"/>
    <w:multiLevelType w:val="multilevel"/>
    <w:tmpl w:val="0000001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15"/>
    <w:multiLevelType w:val="multilevel"/>
    <w:tmpl w:val="000000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0000022"/>
    <w:multiLevelType w:val="multilevel"/>
    <w:tmpl w:val="0000002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0000023"/>
    <w:multiLevelType w:val="multilevel"/>
    <w:tmpl w:val="0000002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0000024"/>
    <w:multiLevelType w:val="multilevel"/>
    <w:tmpl w:val="000000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000002B"/>
    <w:multiLevelType w:val="multilevel"/>
    <w:tmpl w:val="0000002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0000002D"/>
    <w:multiLevelType w:val="multilevel"/>
    <w:tmpl w:val="0000002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0000002E"/>
    <w:multiLevelType w:val="singleLevel"/>
    <w:tmpl w:val="0000002E"/>
    <w:lvl w:ilvl="0">
      <w:start w:val="1"/>
      <w:numFmt w:val="decimal"/>
      <w:suff w:val="nothing"/>
      <w:lvlText w:val="（%1）"/>
      <w:lvlJc w:val="left"/>
    </w:lvl>
  </w:abstractNum>
  <w:abstractNum w:abstractNumId="10" w15:restartNumberingAfterBreak="0">
    <w:nsid w:val="00000030"/>
    <w:multiLevelType w:val="singleLevel"/>
    <w:tmpl w:val="00000030"/>
    <w:lvl w:ilvl="0">
      <w:start w:val="1"/>
      <w:numFmt w:val="decimal"/>
      <w:suff w:val="nothing"/>
      <w:lvlText w:val="（%1）"/>
      <w:lvlJc w:val="left"/>
    </w:lvl>
  </w:abstractNum>
  <w:abstractNum w:abstractNumId="11" w15:restartNumberingAfterBreak="0">
    <w:nsid w:val="00000035"/>
    <w:multiLevelType w:val="singleLevel"/>
    <w:tmpl w:val="00000035"/>
    <w:lvl w:ilvl="0">
      <w:start w:val="1"/>
      <w:numFmt w:val="decimal"/>
      <w:suff w:val="nothing"/>
      <w:lvlText w:val="（%1）"/>
      <w:lvlJc w:val="left"/>
    </w:lvl>
  </w:abstractNum>
  <w:abstractNum w:abstractNumId="12" w15:restartNumberingAfterBreak="0">
    <w:nsid w:val="0157213C"/>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6477F04"/>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F1F5128"/>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0AE1250"/>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1663717"/>
    <w:multiLevelType w:val="hybridMultilevel"/>
    <w:tmpl w:val="984ADA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1C85067"/>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36F3A09"/>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B5B2C0E"/>
    <w:multiLevelType w:val="hybridMultilevel"/>
    <w:tmpl w:val="984ADA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E817B2E"/>
    <w:multiLevelType w:val="hybridMultilevel"/>
    <w:tmpl w:val="D3B2DADC"/>
    <w:lvl w:ilvl="0" w:tplc="1D36F88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20E075EC"/>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47F5837"/>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4DA730E"/>
    <w:multiLevelType w:val="multilevel"/>
    <w:tmpl w:val="8408BD1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2AD73F97"/>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CB0092B"/>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CE22657"/>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E6B72DC"/>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FB85724"/>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FEB4C89"/>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425153E"/>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8633376"/>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1723DB1"/>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C394F66"/>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CE80A30"/>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D8A404B"/>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5C57A2F"/>
    <w:multiLevelType w:val="hybridMultilevel"/>
    <w:tmpl w:val="0D06E7AC"/>
    <w:lvl w:ilvl="0" w:tplc="697C4D8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7904AE3"/>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AB61088"/>
    <w:multiLevelType w:val="hybridMultilevel"/>
    <w:tmpl w:val="D4E6F2A4"/>
    <w:lvl w:ilvl="0" w:tplc="A64AE25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717F56C7"/>
    <w:multiLevelType w:val="hybridMultilevel"/>
    <w:tmpl w:val="5DBC743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23A6F8A"/>
    <w:multiLevelType w:val="singleLevel"/>
    <w:tmpl w:val="00000035"/>
    <w:lvl w:ilvl="0">
      <w:start w:val="1"/>
      <w:numFmt w:val="decimal"/>
      <w:suff w:val="nothing"/>
      <w:lvlText w:val="（%1）"/>
      <w:lvlJc w:val="left"/>
    </w:lvl>
  </w:abstractNum>
  <w:abstractNum w:abstractNumId="41" w15:restartNumberingAfterBreak="0">
    <w:nsid w:val="731F3BAC"/>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39D1D76"/>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D6D103A"/>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23"/>
  </w:num>
  <w:num w:numId="4">
    <w:abstractNumId w:val="28"/>
  </w:num>
  <w:num w:numId="5">
    <w:abstractNumId w:val="21"/>
  </w:num>
  <w:num w:numId="6">
    <w:abstractNumId w:val="42"/>
  </w:num>
  <w:num w:numId="7">
    <w:abstractNumId w:val="33"/>
  </w:num>
  <w:num w:numId="8">
    <w:abstractNumId w:val="13"/>
  </w:num>
  <w:num w:numId="9">
    <w:abstractNumId w:val="24"/>
  </w:num>
  <w:num w:numId="10">
    <w:abstractNumId w:val="26"/>
  </w:num>
  <w:num w:numId="11">
    <w:abstractNumId w:val="25"/>
  </w:num>
  <w:num w:numId="12">
    <w:abstractNumId w:val="43"/>
  </w:num>
  <w:num w:numId="13">
    <w:abstractNumId w:val="41"/>
  </w:num>
  <w:num w:numId="14">
    <w:abstractNumId w:val="14"/>
  </w:num>
  <w:num w:numId="15">
    <w:abstractNumId w:val="12"/>
  </w:num>
  <w:num w:numId="16">
    <w:abstractNumId w:val="35"/>
  </w:num>
  <w:num w:numId="17">
    <w:abstractNumId w:val="29"/>
  </w:num>
  <w:num w:numId="18">
    <w:abstractNumId w:val="37"/>
  </w:num>
  <w:num w:numId="19">
    <w:abstractNumId w:val="15"/>
  </w:num>
  <w:num w:numId="20">
    <w:abstractNumId w:val="27"/>
  </w:num>
  <w:num w:numId="21">
    <w:abstractNumId w:val="30"/>
  </w:num>
  <w:num w:numId="22">
    <w:abstractNumId w:val="18"/>
  </w:num>
  <w:num w:numId="23">
    <w:abstractNumId w:val="22"/>
  </w:num>
  <w:num w:numId="24">
    <w:abstractNumId w:val="17"/>
  </w:num>
  <w:num w:numId="25">
    <w:abstractNumId w:val="32"/>
  </w:num>
  <w:num w:numId="26">
    <w:abstractNumId w:val="16"/>
  </w:num>
  <w:num w:numId="27">
    <w:abstractNumId w:val="19"/>
  </w:num>
  <w:num w:numId="28">
    <w:abstractNumId w:val="34"/>
  </w:num>
  <w:num w:numId="29">
    <w:abstractNumId w:val="39"/>
  </w:num>
  <w:num w:numId="30">
    <w:abstractNumId w:val="7"/>
  </w:num>
  <w:num w:numId="31">
    <w:abstractNumId w:val="6"/>
  </w:num>
  <w:num w:numId="32">
    <w:abstractNumId w:val="4"/>
  </w:num>
  <w:num w:numId="33">
    <w:abstractNumId w:val="1"/>
  </w:num>
  <w:num w:numId="34">
    <w:abstractNumId w:val="3"/>
  </w:num>
  <w:num w:numId="35">
    <w:abstractNumId w:val="5"/>
  </w:num>
  <w:num w:numId="36">
    <w:abstractNumId w:val="11"/>
  </w:num>
  <w:num w:numId="37">
    <w:abstractNumId w:val="8"/>
  </w:num>
  <w:num w:numId="38">
    <w:abstractNumId w:val="9"/>
  </w:num>
  <w:num w:numId="39">
    <w:abstractNumId w:val="2"/>
  </w:num>
  <w:num w:numId="40">
    <w:abstractNumId w:val="10"/>
  </w:num>
  <w:num w:numId="41">
    <w:abstractNumId w:val="38"/>
  </w:num>
  <w:num w:numId="42">
    <w:abstractNumId w:val="40"/>
  </w:num>
  <w:num w:numId="43">
    <w:abstractNumId w:val="31"/>
  </w:num>
  <w:num w:numId="44">
    <w:abstractNumId w:val="20"/>
  </w:num>
  <w:num w:numId="45">
    <w:abstractNumId w:val="3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grammar="clean"/>
  <w:attachedTemplate r:id="rId1"/>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78D"/>
    <w:rsid w:val="000059D9"/>
    <w:rsid w:val="000153AD"/>
    <w:rsid w:val="00015431"/>
    <w:rsid w:val="000E22DF"/>
    <w:rsid w:val="001579CD"/>
    <w:rsid w:val="00233918"/>
    <w:rsid w:val="0027027D"/>
    <w:rsid w:val="00283376"/>
    <w:rsid w:val="002B78BD"/>
    <w:rsid w:val="002E23A4"/>
    <w:rsid w:val="00317D8F"/>
    <w:rsid w:val="00340146"/>
    <w:rsid w:val="003467B1"/>
    <w:rsid w:val="003C0B03"/>
    <w:rsid w:val="003C4C00"/>
    <w:rsid w:val="004850AE"/>
    <w:rsid w:val="0049478D"/>
    <w:rsid w:val="004A03B9"/>
    <w:rsid w:val="004A2EED"/>
    <w:rsid w:val="004B4F96"/>
    <w:rsid w:val="004C7609"/>
    <w:rsid w:val="004D6F3B"/>
    <w:rsid w:val="00514272"/>
    <w:rsid w:val="005A7E6B"/>
    <w:rsid w:val="005B2280"/>
    <w:rsid w:val="006121BB"/>
    <w:rsid w:val="006265E5"/>
    <w:rsid w:val="006B1200"/>
    <w:rsid w:val="006B69DD"/>
    <w:rsid w:val="007948C0"/>
    <w:rsid w:val="007A6496"/>
    <w:rsid w:val="00911FC4"/>
    <w:rsid w:val="009124ED"/>
    <w:rsid w:val="009769B8"/>
    <w:rsid w:val="00A60A94"/>
    <w:rsid w:val="00A65906"/>
    <w:rsid w:val="00AB3259"/>
    <w:rsid w:val="00AD682A"/>
    <w:rsid w:val="00AE42F7"/>
    <w:rsid w:val="00AE7DA4"/>
    <w:rsid w:val="00AF3860"/>
    <w:rsid w:val="00B401AC"/>
    <w:rsid w:val="00B65DFD"/>
    <w:rsid w:val="00BA4CFC"/>
    <w:rsid w:val="00BB573B"/>
    <w:rsid w:val="00BC257E"/>
    <w:rsid w:val="00BD37A5"/>
    <w:rsid w:val="00C009CC"/>
    <w:rsid w:val="00C216C6"/>
    <w:rsid w:val="00C542F6"/>
    <w:rsid w:val="00CD7FFD"/>
    <w:rsid w:val="00CE6763"/>
    <w:rsid w:val="00D63539"/>
    <w:rsid w:val="00DB7455"/>
    <w:rsid w:val="00E37841"/>
    <w:rsid w:val="00EE23C1"/>
    <w:rsid w:val="00EE5408"/>
    <w:rsid w:val="00F87154"/>
    <w:rsid w:val="00FE3F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C3A6148-15DF-4C31-9513-80CBD8D47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basedOn w:val="a0"/>
    <w:semiHidden/>
    <w:rPr>
      <w:color w:val="0000FF"/>
      <w:u w:val="single"/>
    </w:rPr>
  </w:style>
  <w:style w:type="character" w:styleId="af">
    <w:name w:val="FollowedHyperlink"/>
    <w:basedOn w:val="a0"/>
    <w:semiHidden/>
    <w:rPr>
      <w:color w:val="800080"/>
      <w:u w:val="single"/>
    </w:rPr>
  </w:style>
  <w:style w:type="character" w:styleId="af0">
    <w:name w:val="Strong"/>
    <w:basedOn w:val="a0"/>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List Paragraph"/>
    <w:basedOn w:val="a"/>
    <w:uiPriority w:val="34"/>
    <w:qFormat/>
    <w:rsid w:val="005A7E6B"/>
    <w:pPr>
      <w:ind w:firstLineChars="200" w:firstLine="420"/>
    </w:pPr>
  </w:style>
  <w:style w:type="paragraph" w:styleId="af2">
    <w:name w:val="No Spacing"/>
    <w:uiPriority w:val="1"/>
    <w:qFormat/>
    <w:rsid w:val="004D6F3B"/>
    <w:pPr>
      <w:widowControl w:val="0"/>
    </w:pPr>
    <w:rPr>
      <w:rFonts w:ascii="宋体"/>
    </w:rPr>
  </w:style>
  <w:style w:type="character" w:customStyle="1" w:styleId="2Char">
    <w:name w:val="标题 2 Char"/>
    <w:rsid w:val="00233918"/>
    <w:rPr>
      <w:rFonts w:ascii="Arial" w:eastAsia="黑体" w:hAnsi="Arial"/>
      <w:b/>
      <w:bCs/>
      <w:kern w:val="2"/>
      <w:sz w:val="32"/>
      <w:szCs w:val="32"/>
      <w:lang w:val="en-US" w:eastAsia="zh-CN" w:bidi="ar-SA"/>
    </w:rPr>
  </w:style>
  <w:style w:type="paragraph" w:customStyle="1" w:styleId="11">
    <w:name w:val="列出段落1"/>
    <w:basedOn w:val="a"/>
    <w:rsid w:val="004A03B9"/>
    <w:pPr>
      <w:ind w:firstLineChars="200" w:firstLine="420"/>
    </w:pPr>
  </w:style>
  <w:style w:type="paragraph" w:customStyle="1" w:styleId="21">
    <w:name w:val="列出段落2"/>
    <w:basedOn w:val="a"/>
    <w:rsid w:val="00BC257E"/>
    <w:pPr>
      <w:ind w:firstLineChars="200" w:firstLine="420"/>
    </w:pPr>
  </w:style>
  <w:style w:type="paragraph" w:customStyle="1" w:styleId="31">
    <w:name w:val="列出段落3"/>
    <w:basedOn w:val="a"/>
    <w:rsid w:val="00D635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package" Target="embeddings/Microsoft_Visio___5.vsdx"/><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package" Target="embeddings/Microsoft_Visio___2.vsdx"/><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package" Target="embeddings/Microsoft_Visio___4.vsdx"/><Relationship Id="rId20" Type="http://schemas.openxmlformats.org/officeDocument/2006/relationships/oleObject" Target="embeddings/Microsoft_Visio_2003-2010___1.vsd"/><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package" Target="embeddings/Microsoft_Visio___1.vsdx"/><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Visio___3.vsdx"/><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36164;&#26009;\&#22823;&#23398;&#35838;&#20214;\&#22823;&#22235;\&#36719;&#20214;&#24037;&#31243;&#23454;&#36341;-&#38379;&#27874;\&#36719;&#24037;&#32508;&#21512;&#35757;&#32451;&#25991;&#26723;&#27169;&#26495;\RUP%20&#27169;&#26495;\&#38656;&#27714;\&#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FCD2F-6C70-49C2-9AF5-AC39DAAF2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361</TotalTime>
  <Pages>33</Pages>
  <Words>2659</Words>
  <Characters>15160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软件需求规约</vt:lpstr>
    </vt:vector>
  </TitlesOfParts>
  <Company>&lt;公司名称&gt;</Company>
  <LinksUpToDate>false</LinksUpToDate>
  <CharactersWithSpaces>17784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stephanie</dc:creator>
  <cp:keywords/>
  <cp:lastModifiedBy>stephanie</cp:lastModifiedBy>
  <cp:revision>19</cp:revision>
  <dcterms:created xsi:type="dcterms:W3CDTF">2015-11-28T14:52:00Z</dcterms:created>
  <dcterms:modified xsi:type="dcterms:W3CDTF">2016-01-03T07:32:00Z</dcterms:modified>
</cp:coreProperties>
</file>